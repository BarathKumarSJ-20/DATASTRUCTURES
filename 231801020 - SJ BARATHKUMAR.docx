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09203" w14:textId="77777777" w:rsidR="00C6205B" w:rsidRDefault="00C6205B" w:rsidP="00C6205B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017DA20" wp14:editId="2E17ADB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2174917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0696575"/>
                          <a:chOff x="0" y="0"/>
                          <a:chExt cx="11910" cy="16845"/>
                        </a:xfrm>
                      </wpg:grpSpPr>
                      <pic:pic xmlns:pic="http://schemas.openxmlformats.org/drawingml/2006/picture">
                        <pic:nvPicPr>
                          <pic:cNvPr id="148332583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470833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2075"/>
                            <a:ext cx="11910" cy="4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3955673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19" y="10119"/>
                            <a:ext cx="1805" cy="1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5814522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" y="122"/>
                            <a:ext cx="8663" cy="2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6461069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60" y="122"/>
                            <a:ext cx="2432" cy="2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72609651" name="Freeform 10"/>
                        <wps:cNvSpPr>
                          <a:spLocks/>
                        </wps:cNvSpPr>
                        <wps:spPr bwMode="auto">
                          <a:xfrm>
                            <a:off x="745" y="7943"/>
                            <a:ext cx="10430" cy="2060"/>
                          </a:xfrm>
                          <a:custGeom>
                            <a:avLst/>
                            <a:gdLst>
                              <a:gd name="T0" fmla="+- 0 10870 745"/>
                              <a:gd name="T1" fmla="*/ T0 w 10430"/>
                              <a:gd name="T2" fmla="+- 0 7944 7944"/>
                              <a:gd name="T3" fmla="*/ 7944 h 2060"/>
                              <a:gd name="T4" fmla="+- 0 1050 745"/>
                              <a:gd name="T5" fmla="*/ T4 w 10430"/>
                              <a:gd name="T6" fmla="+- 0 7944 7944"/>
                              <a:gd name="T7" fmla="*/ 7944 h 2060"/>
                              <a:gd name="T8" fmla="+- 0 980 745"/>
                              <a:gd name="T9" fmla="*/ T8 w 10430"/>
                              <a:gd name="T10" fmla="+- 0 7952 7944"/>
                              <a:gd name="T11" fmla="*/ 7952 h 2060"/>
                              <a:gd name="T12" fmla="+- 0 916 745"/>
                              <a:gd name="T13" fmla="*/ T12 w 10430"/>
                              <a:gd name="T14" fmla="+- 0 7975 7944"/>
                              <a:gd name="T15" fmla="*/ 7975 h 2060"/>
                              <a:gd name="T16" fmla="+- 0 859 745"/>
                              <a:gd name="T17" fmla="*/ T16 w 10430"/>
                              <a:gd name="T18" fmla="+- 0 8011 7944"/>
                              <a:gd name="T19" fmla="*/ 8011 h 2060"/>
                              <a:gd name="T20" fmla="+- 0 812 745"/>
                              <a:gd name="T21" fmla="*/ T20 w 10430"/>
                              <a:gd name="T22" fmla="+- 0 8058 7944"/>
                              <a:gd name="T23" fmla="*/ 8058 h 2060"/>
                              <a:gd name="T24" fmla="+- 0 776 745"/>
                              <a:gd name="T25" fmla="*/ T24 w 10430"/>
                              <a:gd name="T26" fmla="+- 0 8114 7944"/>
                              <a:gd name="T27" fmla="*/ 8114 h 2060"/>
                              <a:gd name="T28" fmla="+- 0 753 745"/>
                              <a:gd name="T29" fmla="*/ T28 w 10430"/>
                              <a:gd name="T30" fmla="+- 0 8178 7944"/>
                              <a:gd name="T31" fmla="*/ 8178 h 2060"/>
                              <a:gd name="T32" fmla="+- 0 745 745"/>
                              <a:gd name="T33" fmla="*/ T32 w 10430"/>
                              <a:gd name="T34" fmla="+- 0 8248 7944"/>
                              <a:gd name="T35" fmla="*/ 8248 h 2060"/>
                              <a:gd name="T36" fmla="+- 0 745 745"/>
                              <a:gd name="T37" fmla="*/ T36 w 10430"/>
                              <a:gd name="T38" fmla="+- 0 8858 7944"/>
                              <a:gd name="T39" fmla="*/ 8858 h 2060"/>
                              <a:gd name="T40" fmla="+- 0 753 745"/>
                              <a:gd name="T41" fmla="*/ T40 w 10430"/>
                              <a:gd name="T42" fmla="+- 0 8928 7944"/>
                              <a:gd name="T43" fmla="*/ 8928 h 2060"/>
                              <a:gd name="T44" fmla="+- 0 776 745"/>
                              <a:gd name="T45" fmla="*/ T44 w 10430"/>
                              <a:gd name="T46" fmla="+- 0 8992 7944"/>
                              <a:gd name="T47" fmla="*/ 8992 h 2060"/>
                              <a:gd name="T48" fmla="+- 0 812 745"/>
                              <a:gd name="T49" fmla="*/ T48 w 10430"/>
                              <a:gd name="T50" fmla="+- 0 9048 7944"/>
                              <a:gd name="T51" fmla="*/ 9048 h 2060"/>
                              <a:gd name="T52" fmla="+- 0 859 745"/>
                              <a:gd name="T53" fmla="*/ T52 w 10430"/>
                              <a:gd name="T54" fmla="+- 0 9096 7944"/>
                              <a:gd name="T55" fmla="*/ 9096 h 2060"/>
                              <a:gd name="T56" fmla="+- 0 916 745"/>
                              <a:gd name="T57" fmla="*/ T56 w 10430"/>
                              <a:gd name="T58" fmla="+- 0 9132 7944"/>
                              <a:gd name="T59" fmla="*/ 9132 h 2060"/>
                              <a:gd name="T60" fmla="+- 0 980 745"/>
                              <a:gd name="T61" fmla="*/ T60 w 10430"/>
                              <a:gd name="T62" fmla="+- 0 9154 7944"/>
                              <a:gd name="T63" fmla="*/ 9154 h 2060"/>
                              <a:gd name="T64" fmla="+- 0 1050 745"/>
                              <a:gd name="T65" fmla="*/ T64 w 10430"/>
                              <a:gd name="T66" fmla="+- 0 9163 7944"/>
                              <a:gd name="T67" fmla="*/ 9163 h 2060"/>
                              <a:gd name="T68" fmla="+- 0 3709 745"/>
                              <a:gd name="T69" fmla="*/ T68 w 10430"/>
                              <a:gd name="T70" fmla="+- 0 9163 7944"/>
                              <a:gd name="T71" fmla="*/ 9163 h 2060"/>
                              <a:gd name="T72" fmla="+- 0 3768 745"/>
                              <a:gd name="T73" fmla="*/ T72 w 10430"/>
                              <a:gd name="T74" fmla="+- 0 9168 7944"/>
                              <a:gd name="T75" fmla="*/ 9168 h 2060"/>
                              <a:gd name="T76" fmla="+- 0 3878 745"/>
                              <a:gd name="T77" fmla="*/ T76 w 10430"/>
                              <a:gd name="T78" fmla="+- 0 9214 7944"/>
                              <a:gd name="T79" fmla="*/ 9214 h 2060"/>
                              <a:gd name="T80" fmla="+- 0 3962 745"/>
                              <a:gd name="T81" fmla="*/ T80 w 10430"/>
                              <a:gd name="T82" fmla="+- 0 9298 7944"/>
                              <a:gd name="T83" fmla="*/ 9298 h 2060"/>
                              <a:gd name="T84" fmla="+- 0 4008 745"/>
                              <a:gd name="T85" fmla="*/ T84 w 10430"/>
                              <a:gd name="T86" fmla="+- 0 9408 7944"/>
                              <a:gd name="T87" fmla="*/ 9408 h 2060"/>
                              <a:gd name="T88" fmla="+- 0 4013 745"/>
                              <a:gd name="T89" fmla="*/ T88 w 10430"/>
                              <a:gd name="T90" fmla="+- 0 9467 7944"/>
                              <a:gd name="T91" fmla="*/ 9467 h 2060"/>
                              <a:gd name="T92" fmla="+- 0 4013 745"/>
                              <a:gd name="T93" fmla="*/ T92 w 10430"/>
                              <a:gd name="T94" fmla="+- 0 9699 7944"/>
                              <a:gd name="T95" fmla="*/ 9699 h 2060"/>
                              <a:gd name="T96" fmla="+- 0 4019 745"/>
                              <a:gd name="T97" fmla="*/ T96 w 10430"/>
                              <a:gd name="T98" fmla="+- 0 9758 7944"/>
                              <a:gd name="T99" fmla="*/ 9758 h 2060"/>
                              <a:gd name="T100" fmla="+- 0 4065 745"/>
                              <a:gd name="T101" fmla="*/ T100 w 10430"/>
                              <a:gd name="T102" fmla="+- 0 9868 7944"/>
                              <a:gd name="T103" fmla="*/ 9868 h 2060"/>
                              <a:gd name="T104" fmla="+- 0 4103 745"/>
                              <a:gd name="T105" fmla="*/ T104 w 10430"/>
                              <a:gd name="T106" fmla="+- 0 9914 7944"/>
                              <a:gd name="T107" fmla="*/ 9914 h 2060"/>
                              <a:gd name="T108" fmla="+- 0 4259 745"/>
                              <a:gd name="T109" fmla="*/ T108 w 10430"/>
                              <a:gd name="T110" fmla="+- 0 9997 7944"/>
                              <a:gd name="T111" fmla="*/ 9997 h 2060"/>
                              <a:gd name="T112" fmla="+- 0 4318 745"/>
                              <a:gd name="T113" fmla="*/ T112 w 10430"/>
                              <a:gd name="T114" fmla="+- 0 10003 7944"/>
                              <a:gd name="T115" fmla="*/ 10003 h 2060"/>
                              <a:gd name="T116" fmla="+- 0 7602 745"/>
                              <a:gd name="T117" fmla="*/ T116 w 10430"/>
                              <a:gd name="T118" fmla="+- 0 10003 7944"/>
                              <a:gd name="T119" fmla="*/ 10003 h 2060"/>
                              <a:gd name="T120" fmla="+- 0 7771 745"/>
                              <a:gd name="T121" fmla="*/ T120 w 10430"/>
                              <a:gd name="T122" fmla="+- 0 9952 7944"/>
                              <a:gd name="T123" fmla="*/ 9952 h 2060"/>
                              <a:gd name="T124" fmla="+- 0 7855 745"/>
                              <a:gd name="T125" fmla="*/ T124 w 10430"/>
                              <a:gd name="T126" fmla="+- 0 9868 7944"/>
                              <a:gd name="T127" fmla="*/ 9868 h 2060"/>
                              <a:gd name="T128" fmla="+- 0 7901 745"/>
                              <a:gd name="T129" fmla="*/ T128 w 10430"/>
                              <a:gd name="T130" fmla="+- 0 9758 7944"/>
                              <a:gd name="T131" fmla="*/ 9758 h 2060"/>
                              <a:gd name="T132" fmla="+- 0 7907 745"/>
                              <a:gd name="T133" fmla="*/ T132 w 10430"/>
                              <a:gd name="T134" fmla="+- 0 9699 7944"/>
                              <a:gd name="T135" fmla="*/ 9699 h 2060"/>
                              <a:gd name="T136" fmla="+- 0 7907 745"/>
                              <a:gd name="T137" fmla="*/ T136 w 10430"/>
                              <a:gd name="T138" fmla="+- 0 9467 7944"/>
                              <a:gd name="T139" fmla="*/ 9467 h 2060"/>
                              <a:gd name="T140" fmla="+- 0 7912 745"/>
                              <a:gd name="T141" fmla="*/ T140 w 10430"/>
                              <a:gd name="T142" fmla="+- 0 9408 7944"/>
                              <a:gd name="T143" fmla="*/ 9408 h 2060"/>
                              <a:gd name="T144" fmla="+- 0 7958 745"/>
                              <a:gd name="T145" fmla="*/ T144 w 10430"/>
                              <a:gd name="T146" fmla="+- 0 9298 7944"/>
                              <a:gd name="T147" fmla="*/ 9298 h 2060"/>
                              <a:gd name="T148" fmla="+- 0 8042 745"/>
                              <a:gd name="T149" fmla="*/ T148 w 10430"/>
                              <a:gd name="T150" fmla="+- 0 9214 7944"/>
                              <a:gd name="T151" fmla="*/ 9214 h 2060"/>
                              <a:gd name="T152" fmla="+- 0 8152 745"/>
                              <a:gd name="T153" fmla="*/ T152 w 10430"/>
                              <a:gd name="T154" fmla="+- 0 9168 7944"/>
                              <a:gd name="T155" fmla="*/ 9168 h 2060"/>
                              <a:gd name="T156" fmla="+- 0 8211 745"/>
                              <a:gd name="T157" fmla="*/ T156 w 10430"/>
                              <a:gd name="T158" fmla="+- 0 9163 7944"/>
                              <a:gd name="T159" fmla="*/ 9163 h 2060"/>
                              <a:gd name="T160" fmla="+- 0 10870 745"/>
                              <a:gd name="T161" fmla="*/ T160 w 10430"/>
                              <a:gd name="T162" fmla="+- 0 9163 7944"/>
                              <a:gd name="T163" fmla="*/ 9163 h 2060"/>
                              <a:gd name="T164" fmla="+- 0 10929 745"/>
                              <a:gd name="T165" fmla="*/ T164 w 10430"/>
                              <a:gd name="T166" fmla="+- 0 9157 7944"/>
                              <a:gd name="T167" fmla="*/ 9157 h 2060"/>
                              <a:gd name="T168" fmla="+- 0 11039 745"/>
                              <a:gd name="T169" fmla="*/ T168 w 10430"/>
                              <a:gd name="T170" fmla="+- 0 9111 7944"/>
                              <a:gd name="T171" fmla="*/ 9111 h 2060"/>
                              <a:gd name="T172" fmla="+- 0 11085 745"/>
                              <a:gd name="T173" fmla="*/ T172 w 10430"/>
                              <a:gd name="T174" fmla="+- 0 9073 7944"/>
                              <a:gd name="T175" fmla="*/ 9073 h 2060"/>
                              <a:gd name="T176" fmla="+- 0 11123 745"/>
                              <a:gd name="T177" fmla="*/ T176 w 10430"/>
                              <a:gd name="T178" fmla="+- 0 9027 7944"/>
                              <a:gd name="T179" fmla="*/ 9027 h 2060"/>
                              <a:gd name="T180" fmla="+- 0 11169 745"/>
                              <a:gd name="T181" fmla="*/ T180 w 10430"/>
                              <a:gd name="T182" fmla="+- 0 8918 7944"/>
                              <a:gd name="T183" fmla="*/ 8918 h 2060"/>
                              <a:gd name="T184" fmla="+- 0 11175 745"/>
                              <a:gd name="T185" fmla="*/ T184 w 10430"/>
                              <a:gd name="T186" fmla="+- 0 8858 7944"/>
                              <a:gd name="T187" fmla="*/ 8858 h 2060"/>
                              <a:gd name="T188" fmla="+- 0 11175 745"/>
                              <a:gd name="T189" fmla="*/ T188 w 10430"/>
                              <a:gd name="T190" fmla="+- 0 8248 7944"/>
                              <a:gd name="T191" fmla="*/ 8248 h 2060"/>
                              <a:gd name="T192" fmla="+- 0 11169 745"/>
                              <a:gd name="T193" fmla="*/ T192 w 10430"/>
                              <a:gd name="T194" fmla="+- 0 8189 7944"/>
                              <a:gd name="T195" fmla="*/ 8189 h 2060"/>
                              <a:gd name="T196" fmla="+- 0 11123 745"/>
                              <a:gd name="T197" fmla="*/ T196 w 10430"/>
                              <a:gd name="T198" fmla="+- 0 8079 7944"/>
                              <a:gd name="T199" fmla="*/ 8079 h 2060"/>
                              <a:gd name="T200" fmla="+- 0 11085 745"/>
                              <a:gd name="T201" fmla="*/ T200 w 10430"/>
                              <a:gd name="T202" fmla="+- 0 8033 7944"/>
                              <a:gd name="T203" fmla="*/ 8033 h 2060"/>
                              <a:gd name="T204" fmla="+- 0 10929 745"/>
                              <a:gd name="T205" fmla="*/ T204 w 10430"/>
                              <a:gd name="T206" fmla="+- 0 7950 7944"/>
                              <a:gd name="T207" fmla="*/ 7950 h 2060"/>
                              <a:gd name="T208" fmla="+- 0 10870 745"/>
                              <a:gd name="T209" fmla="*/ T208 w 10430"/>
                              <a:gd name="T210" fmla="+- 0 7944 7944"/>
                              <a:gd name="T211" fmla="*/ 7944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0430" h="2060">
                                <a:moveTo>
                                  <a:pt x="10125" y="0"/>
                                </a:moveTo>
                                <a:lnTo>
                                  <a:pt x="305" y="0"/>
                                </a:lnTo>
                                <a:lnTo>
                                  <a:pt x="235" y="8"/>
                                </a:lnTo>
                                <a:lnTo>
                                  <a:pt x="171" y="31"/>
                                </a:lnTo>
                                <a:lnTo>
                                  <a:pt x="114" y="67"/>
                                </a:lnTo>
                                <a:lnTo>
                                  <a:pt x="67" y="114"/>
                                </a:lnTo>
                                <a:lnTo>
                                  <a:pt x="31" y="170"/>
                                </a:lnTo>
                                <a:lnTo>
                                  <a:pt x="8" y="234"/>
                                </a:lnTo>
                                <a:lnTo>
                                  <a:pt x="0" y="304"/>
                                </a:lnTo>
                                <a:lnTo>
                                  <a:pt x="0" y="914"/>
                                </a:lnTo>
                                <a:lnTo>
                                  <a:pt x="8" y="984"/>
                                </a:lnTo>
                                <a:lnTo>
                                  <a:pt x="31" y="1048"/>
                                </a:lnTo>
                                <a:lnTo>
                                  <a:pt x="67" y="1104"/>
                                </a:lnTo>
                                <a:lnTo>
                                  <a:pt x="114" y="1152"/>
                                </a:lnTo>
                                <a:lnTo>
                                  <a:pt x="171" y="1188"/>
                                </a:lnTo>
                                <a:lnTo>
                                  <a:pt x="235" y="1210"/>
                                </a:lnTo>
                                <a:lnTo>
                                  <a:pt x="305" y="1219"/>
                                </a:lnTo>
                                <a:lnTo>
                                  <a:pt x="2964" y="1219"/>
                                </a:lnTo>
                                <a:lnTo>
                                  <a:pt x="3023" y="1224"/>
                                </a:lnTo>
                                <a:lnTo>
                                  <a:pt x="3133" y="1270"/>
                                </a:lnTo>
                                <a:lnTo>
                                  <a:pt x="3217" y="1354"/>
                                </a:lnTo>
                                <a:lnTo>
                                  <a:pt x="3263" y="1464"/>
                                </a:lnTo>
                                <a:lnTo>
                                  <a:pt x="3268" y="1523"/>
                                </a:lnTo>
                                <a:lnTo>
                                  <a:pt x="3268" y="1755"/>
                                </a:lnTo>
                                <a:lnTo>
                                  <a:pt x="3274" y="1814"/>
                                </a:lnTo>
                                <a:lnTo>
                                  <a:pt x="3320" y="1924"/>
                                </a:lnTo>
                                <a:lnTo>
                                  <a:pt x="3358" y="1970"/>
                                </a:lnTo>
                                <a:lnTo>
                                  <a:pt x="3514" y="2053"/>
                                </a:lnTo>
                                <a:lnTo>
                                  <a:pt x="3573" y="2059"/>
                                </a:lnTo>
                                <a:lnTo>
                                  <a:pt x="6857" y="2059"/>
                                </a:lnTo>
                                <a:lnTo>
                                  <a:pt x="7026" y="2008"/>
                                </a:lnTo>
                                <a:lnTo>
                                  <a:pt x="7110" y="1924"/>
                                </a:lnTo>
                                <a:lnTo>
                                  <a:pt x="7156" y="1814"/>
                                </a:lnTo>
                                <a:lnTo>
                                  <a:pt x="7162" y="1755"/>
                                </a:lnTo>
                                <a:lnTo>
                                  <a:pt x="7162" y="1523"/>
                                </a:lnTo>
                                <a:lnTo>
                                  <a:pt x="7167" y="1464"/>
                                </a:lnTo>
                                <a:lnTo>
                                  <a:pt x="7213" y="1354"/>
                                </a:lnTo>
                                <a:lnTo>
                                  <a:pt x="7297" y="1270"/>
                                </a:lnTo>
                                <a:lnTo>
                                  <a:pt x="7407" y="1224"/>
                                </a:lnTo>
                                <a:lnTo>
                                  <a:pt x="7466" y="1219"/>
                                </a:lnTo>
                                <a:lnTo>
                                  <a:pt x="10125" y="1219"/>
                                </a:lnTo>
                                <a:lnTo>
                                  <a:pt x="10184" y="1213"/>
                                </a:lnTo>
                                <a:lnTo>
                                  <a:pt x="10294" y="1167"/>
                                </a:lnTo>
                                <a:lnTo>
                                  <a:pt x="10340" y="1129"/>
                                </a:lnTo>
                                <a:lnTo>
                                  <a:pt x="10378" y="1083"/>
                                </a:lnTo>
                                <a:lnTo>
                                  <a:pt x="10424" y="974"/>
                                </a:lnTo>
                                <a:lnTo>
                                  <a:pt x="10430" y="914"/>
                                </a:lnTo>
                                <a:lnTo>
                                  <a:pt x="10430" y="304"/>
                                </a:lnTo>
                                <a:lnTo>
                                  <a:pt x="10424" y="245"/>
                                </a:lnTo>
                                <a:lnTo>
                                  <a:pt x="10378" y="135"/>
                                </a:lnTo>
                                <a:lnTo>
                                  <a:pt x="10340" y="89"/>
                                </a:lnTo>
                                <a:lnTo>
                                  <a:pt x="10184" y="6"/>
                                </a:lnTo>
                                <a:lnTo>
                                  <a:pt x="10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1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230974" name="Freeform 11"/>
                        <wps:cNvSpPr>
                          <a:spLocks/>
                        </wps:cNvSpPr>
                        <wps:spPr bwMode="auto">
                          <a:xfrm>
                            <a:off x="2182" y="5459"/>
                            <a:ext cx="7286" cy="1241"/>
                          </a:xfrm>
                          <a:custGeom>
                            <a:avLst/>
                            <a:gdLst>
                              <a:gd name="T0" fmla="+- 0 9157 2182"/>
                              <a:gd name="T1" fmla="*/ T0 w 7286"/>
                              <a:gd name="T2" fmla="+- 0 5459 5459"/>
                              <a:gd name="T3" fmla="*/ 5459 h 1241"/>
                              <a:gd name="T4" fmla="+- 0 2493 2182"/>
                              <a:gd name="T5" fmla="*/ T4 w 7286"/>
                              <a:gd name="T6" fmla="+- 0 5459 5459"/>
                              <a:gd name="T7" fmla="*/ 5459 h 1241"/>
                              <a:gd name="T8" fmla="+- 0 2422 2182"/>
                              <a:gd name="T9" fmla="*/ T8 w 7286"/>
                              <a:gd name="T10" fmla="+- 0 5467 5459"/>
                              <a:gd name="T11" fmla="*/ 5467 h 1241"/>
                              <a:gd name="T12" fmla="+- 0 2356 2182"/>
                              <a:gd name="T13" fmla="*/ T12 w 7286"/>
                              <a:gd name="T14" fmla="+- 0 5491 5459"/>
                              <a:gd name="T15" fmla="*/ 5491 h 1241"/>
                              <a:gd name="T16" fmla="+- 0 2299 2182"/>
                              <a:gd name="T17" fmla="*/ T16 w 7286"/>
                              <a:gd name="T18" fmla="+- 0 5527 5459"/>
                              <a:gd name="T19" fmla="*/ 5527 h 1241"/>
                              <a:gd name="T20" fmla="+- 0 2251 2182"/>
                              <a:gd name="T21" fmla="*/ T20 w 7286"/>
                              <a:gd name="T22" fmla="+- 0 5575 5459"/>
                              <a:gd name="T23" fmla="*/ 5575 h 1241"/>
                              <a:gd name="T24" fmla="+- 0 2214 2182"/>
                              <a:gd name="T25" fmla="*/ T24 w 7286"/>
                              <a:gd name="T26" fmla="+- 0 5633 5459"/>
                              <a:gd name="T27" fmla="*/ 5633 h 1241"/>
                              <a:gd name="T28" fmla="+- 0 2190 2182"/>
                              <a:gd name="T29" fmla="*/ T28 w 7286"/>
                              <a:gd name="T30" fmla="+- 0 5698 5459"/>
                              <a:gd name="T31" fmla="*/ 5698 h 1241"/>
                              <a:gd name="T32" fmla="+- 0 2182 2182"/>
                              <a:gd name="T33" fmla="*/ T32 w 7286"/>
                              <a:gd name="T34" fmla="+- 0 5769 5459"/>
                              <a:gd name="T35" fmla="*/ 5769 h 1241"/>
                              <a:gd name="T36" fmla="+- 0 2182 2182"/>
                              <a:gd name="T37" fmla="*/ T36 w 7286"/>
                              <a:gd name="T38" fmla="+- 0 6390 5459"/>
                              <a:gd name="T39" fmla="*/ 6390 h 1241"/>
                              <a:gd name="T40" fmla="+- 0 2190 2182"/>
                              <a:gd name="T41" fmla="*/ T40 w 7286"/>
                              <a:gd name="T42" fmla="+- 0 6461 5459"/>
                              <a:gd name="T43" fmla="*/ 6461 h 1241"/>
                              <a:gd name="T44" fmla="+- 0 2214 2182"/>
                              <a:gd name="T45" fmla="*/ T44 w 7286"/>
                              <a:gd name="T46" fmla="+- 0 6526 5459"/>
                              <a:gd name="T47" fmla="*/ 6526 h 1241"/>
                              <a:gd name="T48" fmla="+- 0 2251 2182"/>
                              <a:gd name="T49" fmla="*/ T48 w 7286"/>
                              <a:gd name="T50" fmla="+- 0 6584 5459"/>
                              <a:gd name="T51" fmla="*/ 6584 h 1241"/>
                              <a:gd name="T52" fmla="+- 0 2299 2182"/>
                              <a:gd name="T53" fmla="*/ T52 w 7286"/>
                              <a:gd name="T54" fmla="+- 0 6632 5459"/>
                              <a:gd name="T55" fmla="*/ 6632 h 1241"/>
                              <a:gd name="T56" fmla="+- 0 2356 2182"/>
                              <a:gd name="T57" fmla="*/ T56 w 7286"/>
                              <a:gd name="T58" fmla="+- 0 6669 5459"/>
                              <a:gd name="T59" fmla="*/ 6669 h 1241"/>
                              <a:gd name="T60" fmla="+- 0 2422 2182"/>
                              <a:gd name="T61" fmla="*/ T60 w 7286"/>
                              <a:gd name="T62" fmla="+- 0 6692 5459"/>
                              <a:gd name="T63" fmla="*/ 6692 h 1241"/>
                              <a:gd name="T64" fmla="+- 0 2493 2182"/>
                              <a:gd name="T65" fmla="*/ T64 w 7286"/>
                              <a:gd name="T66" fmla="+- 0 6700 5459"/>
                              <a:gd name="T67" fmla="*/ 6700 h 1241"/>
                              <a:gd name="T68" fmla="+- 0 9157 2182"/>
                              <a:gd name="T69" fmla="*/ T68 w 7286"/>
                              <a:gd name="T70" fmla="+- 0 6700 5459"/>
                              <a:gd name="T71" fmla="*/ 6700 h 1241"/>
                              <a:gd name="T72" fmla="+- 0 9218 2182"/>
                              <a:gd name="T73" fmla="*/ T72 w 7286"/>
                              <a:gd name="T74" fmla="+- 0 6694 5459"/>
                              <a:gd name="T75" fmla="*/ 6694 h 1241"/>
                              <a:gd name="T76" fmla="+- 0 9276 2182"/>
                              <a:gd name="T77" fmla="*/ T76 w 7286"/>
                              <a:gd name="T78" fmla="+- 0 6677 5459"/>
                              <a:gd name="T79" fmla="*/ 6677 h 1241"/>
                              <a:gd name="T80" fmla="+- 0 9329 2182"/>
                              <a:gd name="T81" fmla="*/ T80 w 7286"/>
                              <a:gd name="T82" fmla="+- 0 6648 5459"/>
                              <a:gd name="T83" fmla="*/ 6648 h 1241"/>
                              <a:gd name="T84" fmla="+- 0 9376 2182"/>
                              <a:gd name="T85" fmla="*/ T84 w 7286"/>
                              <a:gd name="T86" fmla="+- 0 6609 5459"/>
                              <a:gd name="T87" fmla="*/ 6609 h 1241"/>
                              <a:gd name="T88" fmla="+- 0 9415 2182"/>
                              <a:gd name="T89" fmla="*/ T88 w 7286"/>
                              <a:gd name="T90" fmla="+- 0 6562 5459"/>
                              <a:gd name="T91" fmla="*/ 6562 h 1241"/>
                              <a:gd name="T92" fmla="+- 0 9444 2182"/>
                              <a:gd name="T93" fmla="*/ T92 w 7286"/>
                              <a:gd name="T94" fmla="+- 0 6509 5459"/>
                              <a:gd name="T95" fmla="*/ 6509 h 1241"/>
                              <a:gd name="T96" fmla="+- 0 9461 2182"/>
                              <a:gd name="T97" fmla="*/ T96 w 7286"/>
                              <a:gd name="T98" fmla="+- 0 6451 5459"/>
                              <a:gd name="T99" fmla="*/ 6451 h 1241"/>
                              <a:gd name="T100" fmla="+- 0 9467 2182"/>
                              <a:gd name="T101" fmla="*/ T100 w 7286"/>
                              <a:gd name="T102" fmla="+- 0 6390 5459"/>
                              <a:gd name="T103" fmla="*/ 6390 h 1241"/>
                              <a:gd name="T104" fmla="+- 0 9467 2182"/>
                              <a:gd name="T105" fmla="*/ T104 w 7286"/>
                              <a:gd name="T106" fmla="+- 0 5769 5459"/>
                              <a:gd name="T107" fmla="*/ 5769 h 1241"/>
                              <a:gd name="T108" fmla="+- 0 9461 2182"/>
                              <a:gd name="T109" fmla="*/ T108 w 7286"/>
                              <a:gd name="T110" fmla="+- 0 5709 5459"/>
                              <a:gd name="T111" fmla="*/ 5709 h 1241"/>
                              <a:gd name="T112" fmla="+- 0 9444 2182"/>
                              <a:gd name="T113" fmla="*/ T112 w 7286"/>
                              <a:gd name="T114" fmla="+- 0 5651 5459"/>
                              <a:gd name="T115" fmla="*/ 5651 h 1241"/>
                              <a:gd name="T116" fmla="+- 0 9415 2182"/>
                              <a:gd name="T117" fmla="*/ T116 w 7286"/>
                              <a:gd name="T118" fmla="+- 0 5597 5459"/>
                              <a:gd name="T119" fmla="*/ 5597 h 1241"/>
                              <a:gd name="T120" fmla="+- 0 9376 2182"/>
                              <a:gd name="T121" fmla="*/ T120 w 7286"/>
                              <a:gd name="T122" fmla="+- 0 5550 5459"/>
                              <a:gd name="T123" fmla="*/ 5550 h 1241"/>
                              <a:gd name="T124" fmla="+- 0 9329 2182"/>
                              <a:gd name="T125" fmla="*/ T124 w 7286"/>
                              <a:gd name="T126" fmla="+- 0 5511 5459"/>
                              <a:gd name="T127" fmla="*/ 5511 h 1241"/>
                              <a:gd name="T128" fmla="+- 0 9276 2182"/>
                              <a:gd name="T129" fmla="*/ T128 w 7286"/>
                              <a:gd name="T130" fmla="+- 0 5483 5459"/>
                              <a:gd name="T131" fmla="*/ 5483 h 1241"/>
                              <a:gd name="T132" fmla="+- 0 9218 2182"/>
                              <a:gd name="T133" fmla="*/ T132 w 7286"/>
                              <a:gd name="T134" fmla="+- 0 5465 5459"/>
                              <a:gd name="T135" fmla="*/ 5465 h 1241"/>
                              <a:gd name="T136" fmla="+- 0 9157 2182"/>
                              <a:gd name="T137" fmla="*/ T136 w 7286"/>
                              <a:gd name="T138" fmla="+- 0 5459 5459"/>
                              <a:gd name="T139" fmla="*/ 5459 h 1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7286" h="1241">
                                <a:moveTo>
                                  <a:pt x="6975" y="0"/>
                                </a:moveTo>
                                <a:lnTo>
                                  <a:pt x="311" y="0"/>
                                </a:lnTo>
                                <a:lnTo>
                                  <a:pt x="240" y="8"/>
                                </a:lnTo>
                                <a:lnTo>
                                  <a:pt x="174" y="32"/>
                                </a:lnTo>
                                <a:lnTo>
                                  <a:pt x="117" y="68"/>
                                </a:lnTo>
                                <a:lnTo>
                                  <a:pt x="69" y="116"/>
                                </a:lnTo>
                                <a:lnTo>
                                  <a:pt x="32" y="174"/>
                                </a:lnTo>
                                <a:lnTo>
                                  <a:pt x="8" y="239"/>
                                </a:lnTo>
                                <a:lnTo>
                                  <a:pt x="0" y="310"/>
                                </a:lnTo>
                                <a:lnTo>
                                  <a:pt x="0" y="931"/>
                                </a:lnTo>
                                <a:lnTo>
                                  <a:pt x="8" y="1002"/>
                                </a:lnTo>
                                <a:lnTo>
                                  <a:pt x="32" y="1067"/>
                                </a:lnTo>
                                <a:lnTo>
                                  <a:pt x="69" y="1125"/>
                                </a:lnTo>
                                <a:lnTo>
                                  <a:pt x="117" y="1173"/>
                                </a:lnTo>
                                <a:lnTo>
                                  <a:pt x="174" y="1210"/>
                                </a:lnTo>
                                <a:lnTo>
                                  <a:pt x="240" y="1233"/>
                                </a:lnTo>
                                <a:lnTo>
                                  <a:pt x="311" y="1241"/>
                                </a:lnTo>
                                <a:lnTo>
                                  <a:pt x="6975" y="1241"/>
                                </a:lnTo>
                                <a:lnTo>
                                  <a:pt x="7036" y="1235"/>
                                </a:lnTo>
                                <a:lnTo>
                                  <a:pt x="7094" y="1218"/>
                                </a:lnTo>
                                <a:lnTo>
                                  <a:pt x="7147" y="1189"/>
                                </a:lnTo>
                                <a:lnTo>
                                  <a:pt x="7194" y="1150"/>
                                </a:lnTo>
                                <a:lnTo>
                                  <a:pt x="7233" y="1103"/>
                                </a:lnTo>
                                <a:lnTo>
                                  <a:pt x="7262" y="1050"/>
                                </a:lnTo>
                                <a:lnTo>
                                  <a:pt x="7279" y="992"/>
                                </a:lnTo>
                                <a:lnTo>
                                  <a:pt x="7285" y="931"/>
                                </a:lnTo>
                                <a:lnTo>
                                  <a:pt x="7285" y="310"/>
                                </a:lnTo>
                                <a:lnTo>
                                  <a:pt x="7279" y="250"/>
                                </a:lnTo>
                                <a:lnTo>
                                  <a:pt x="7262" y="192"/>
                                </a:lnTo>
                                <a:lnTo>
                                  <a:pt x="7233" y="138"/>
                                </a:lnTo>
                                <a:lnTo>
                                  <a:pt x="7194" y="91"/>
                                </a:lnTo>
                                <a:lnTo>
                                  <a:pt x="7147" y="52"/>
                                </a:lnTo>
                                <a:lnTo>
                                  <a:pt x="7094" y="24"/>
                                </a:lnTo>
                                <a:lnTo>
                                  <a:pt x="7036" y="6"/>
                                </a:lnTo>
                                <a:lnTo>
                                  <a:pt x="6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9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378417" name="Freeform 12"/>
                        <wps:cNvSpPr>
                          <a:spLocks/>
                        </wps:cNvSpPr>
                        <wps:spPr bwMode="auto">
                          <a:xfrm>
                            <a:off x="887" y="3516"/>
                            <a:ext cx="10138" cy="1542"/>
                          </a:xfrm>
                          <a:custGeom>
                            <a:avLst/>
                            <a:gdLst>
                              <a:gd name="T0" fmla="+- 0 10816 888"/>
                              <a:gd name="T1" fmla="*/ T0 w 10138"/>
                              <a:gd name="T2" fmla="+- 0 3516 3516"/>
                              <a:gd name="T3" fmla="*/ 3516 h 1542"/>
                              <a:gd name="T4" fmla="+- 0 1097 888"/>
                              <a:gd name="T5" fmla="*/ T4 w 10138"/>
                              <a:gd name="T6" fmla="+- 0 3516 3516"/>
                              <a:gd name="T7" fmla="*/ 3516 h 1542"/>
                              <a:gd name="T8" fmla="+- 0 1031 888"/>
                              <a:gd name="T9" fmla="*/ T8 w 10138"/>
                              <a:gd name="T10" fmla="+- 0 3527 3516"/>
                              <a:gd name="T11" fmla="*/ 3527 h 1542"/>
                              <a:gd name="T12" fmla="+- 0 973 888"/>
                              <a:gd name="T13" fmla="*/ T12 w 10138"/>
                              <a:gd name="T14" fmla="+- 0 3557 3516"/>
                              <a:gd name="T15" fmla="*/ 3557 h 1542"/>
                              <a:gd name="T16" fmla="+- 0 928 888"/>
                              <a:gd name="T17" fmla="*/ T16 w 10138"/>
                              <a:gd name="T18" fmla="+- 0 3602 3516"/>
                              <a:gd name="T19" fmla="*/ 3602 h 1542"/>
                              <a:gd name="T20" fmla="+- 0 898 888"/>
                              <a:gd name="T21" fmla="*/ T20 w 10138"/>
                              <a:gd name="T22" fmla="+- 0 3659 3516"/>
                              <a:gd name="T23" fmla="*/ 3659 h 1542"/>
                              <a:gd name="T24" fmla="+- 0 888 888"/>
                              <a:gd name="T25" fmla="*/ T24 w 10138"/>
                              <a:gd name="T26" fmla="+- 0 3725 3516"/>
                              <a:gd name="T27" fmla="*/ 3725 h 1542"/>
                              <a:gd name="T28" fmla="+- 0 888 888"/>
                              <a:gd name="T29" fmla="*/ T28 w 10138"/>
                              <a:gd name="T30" fmla="+- 0 4144 3516"/>
                              <a:gd name="T31" fmla="*/ 4144 h 1542"/>
                              <a:gd name="T32" fmla="+- 0 898 888"/>
                              <a:gd name="T33" fmla="*/ T32 w 10138"/>
                              <a:gd name="T34" fmla="+- 0 4210 3516"/>
                              <a:gd name="T35" fmla="*/ 4210 h 1542"/>
                              <a:gd name="T36" fmla="+- 0 928 888"/>
                              <a:gd name="T37" fmla="*/ T36 w 10138"/>
                              <a:gd name="T38" fmla="+- 0 4267 3516"/>
                              <a:gd name="T39" fmla="*/ 4267 h 1542"/>
                              <a:gd name="T40" fmla="+- 0 973 888"/>
                              <a:gd name="T41" fmla="*/ T40 w 10138"/>
                              <a:gd name="T42" fmla="+- 0 4312 3516"/>
                              <a:gd name="T43" fmla="*/ 4312 h 1542"/>
                              <a:gd name="T44" fmla="+- 0 1031 888"/>
                              <a:gd name="T45" fmla="*/ T44 w 10138"/>
                              <a:gd name="T46" fmla="+- 0 4342 3516"/>
                              <a:gd name="T47" fmla="*/ 4342 h 1542"/>
                              <a:gd name="T48" fmla="+- 0 1097 888"/>
                              <a:gd name="T49" fmla="*/ T48 w 10138"/>
                              <a:gd name="T50" fmla="+- 0 4353 3516"/>
                              <a:gd name="T51" fmla="*/ 4353 h 1542"/>
                              <a:gd name="T52" fmla="+- 0 3075 888"/>
                              <a:gd name="T53" fmla="*/ T52 w 10138"/>
                              <a:gd name="T54" fmla="+- 0 4353 3516"/>
                              <a:gd name="T55" fmla="*/ 4353 h 1542"/>
                              <a:gd name="T56" fmla="+- 0 3141 888"/>
                              <a:gd name="T57" fmla="*/ T56 w 10138"/>
                              <a:gd name="T58" fmla="+- 0 4363 3516"/>
                              <a:gd name="T59" fmla="*/ 4363 h 1542"/>
                              <a:gd name="T60" fmla="+- 0 3198 888"/>
                              <a:gd name="T61" fmla="*/ T60 w 10138"/>
                              <a:gd name="T62" fmla="+- 0 4393 3516"/>
                              <a:gd name="T63" fmla="*/ 4393 h 1542"/>
                              <a:gd name="T64" fmla="+- 0 3243 888"/>
                              <a:gd name="T65" fmla="*/ T64 w 10138"/>
                              <a:gd name="T66" fmla="+- 0 4438 3516"/>
                              <a:gd name="T67" fmla="*/ 4438 h 1542"/>
                              <a:gd name="T68" fmla="+- 0 3273 888"/>
                              <a:gd name="T69" fmla="*/ T68 w 10138"/>
                              <a:gd name="T70" fmla="+- 0 4496 3516"/>
                              <a:gd name="T71" fmla="*/ 4496 h 1542"/>
                              <a:gd name="T72" fmla="+- 0 3284 888"/>
                              <a:gd name="T73" fmla="*/ T72 w 10138"/>
                              <a:gd name="T74" fmla="+- 0 4562 3516"/>
                              <a:gd name="T75" fmla="*/ 4562 h 1542"/>
                              <a:gd name="T76" fmla="+- 0 3284 888"/>
                              <a:gd name="T77" fmla="*/ T76 w 10138"/>
                              <a:gd name="T78" fmla="+- 0 4849 3516"/>
                              <a:gd name="T79" fmla="*/ 4849 h 1542"/>
                              <a:gd name="T80" fmla="+- 0 3294 888"/>
                              <a:gd name="T81" fmla="*/ T80 w 10138"/>
                              <a:gd name="T82" fmla="+- 0 4915 3516"/>
                              <a:gd name="T83" fmla="*/ 4915 h 1542"/>
                              <a:gd name="T84" fmla="+- 0 3324 888"/>
                              <a:gd name="T85" fmla="*/ T84 w 10138"/>
                              <a:gd name="T86" fmla="+- 0 4973 3516"/>
                              <a:gd name="T87" fmla="*/ 4973 h 1542"/>
                              <a:gd name="T88" fmla="+- 0 3369 888"/>
                              <a:gd name="T89" fmla="*/ T88 w 10138"/>
                              <a:gd name="T90" fmla="+- 0 5018 3516"/>
                              <a:gd name="T91" fmla="*/ 5018 h 1542"/>
                              <a:gd name="T92" fmla="+- 0 3427 888"/>
                              <a:gd name="T93" fmla="*/ T92 w 10138"/>
                              <a:gd name="T94" fmla="+- 0 5048 3516"/>
                              <a:gd name="T95" fmla="*/ 5048 h 1542"/>
                              <a:gd name="T96" fmla="+- 0 3493 888"/>
                              <a:gd name="T97" fmla="*/ T96 w 10138"/>
                              <a:gd name="T98" fmla="+- 0 5058 3516"/>
                              <a:gd name="T99" fmla="*/ 5058 h 1542"/>
                              <a:gd name="T100" fmla="+- 0 8420 888"/>
                              <a:gd name="T101" fmla="*/ T100 w 10138"/>
                              <a:gd name="T102" fmla="+- 0 5058 3516"/>
                              <a:gd name="T103" fmla="*/ 5058 h 1542"/>
                              <a:gd name="T104" fmla="+- 0 8536 888"/>
                              <a:gd name="T105" fmla="*/ T104 w 10138"/>
                              <a:gd name="T106" fmla="+- 0 5023 3516"/>
                              <a:gd name="T107" fmla="*/ 5023 h 1542"/>
                              <a:gd name="T108" fmla="+- 0 8594 888"/>
                              <a:gd name="T109" fmla="*/ T108 w 10138"/>
                              <a:gd name="T110" fmla="+- 0 4965 3516"/>
                              <a:gd name="T111" fmla="*/ 4965 h 1542"/>
                              <a:gd name="T112" fmla="+- 0 8625 888"/>
                              <a:gd name="T113" fmla="*/ T112 w 10138"/>
                              <a:gd name="T114" fmla="+- 0 4890 3516"/>
                              <a:gd name="T115" fmla="*/ 4890 h 1542"/>
                              <a:gd name="T116" fmla="+- 0 8629 888"/>
                              <a:gd name="T117" fmla="*/ T116 w 10138"/>
                              <a:gd name="T118" fmla="+- 0 4849 3516"/>
                              <a:gd name="T119" fmla="*/ 4849 h 1542"/>
                              <a:gd name="T120" fmla="+- 0 8629 888"/>
                              <a:gd name="T121" fmla="*/ T120 w 10138"/>
                              <a:gd name="T122" fmla="+- 0 4562 3516"/>
                              <a:gd name="T123" fmla="*/ 4562 h 1542"/>
                              <a:gd name="T124" fmla="+- 0 8633 888"/>
                              <a:gd name="T125" fmla="*/ T124 w 10138"/>
                              <a:gd name="T126" fmla="+- 0 4521 3516"/>
                              <a:gd name="T127" fmla="*/ 4521 h 1542"/>
                              <a:gd name="T128" fmla="+- 0 8664 888"/>
                              <a:gd name="T129" fmla="*/ T128 w 10138"/>
                              <a:gd name="T130" fmla="+- 0 4446 3516"/>
                              <a:gd name="T131" fmla="*/ 4446 h 1542"/>
                              <a:gd name="T132" fmla="+- 0 8722 888"/>
                              <a:gd name="T133" fmla="*/ T132 w 10138"/>
                              <a:gd name="T134" fmla="+- 0 4388 3516"/>
                              <a:gd name="T135" fmla="*/ 4388 h 1542"/>
                              <a:gd name="T136" fmla="+- 0 8797 888"/>
                              <a:gd name="T137" fmla="*/ T136 w 10138"/>
                              <a:gd name="T138" fmla="+- 0 4357 3516"/>
                              <a:gd name="T139" fmla="*/ 4357 h 1542"/>
                              <a:gd name="T140" fmla="+- 0 8838 888"/>
                              <a:gd name="T141" fmla="*/ T140 w 10138"/>
                              <a:gd name="T142" fmla="+- 0 4353 3516"/>
                              <a:gd name="T143" fmla="*/ 4353 h 1542"/>
                              <a:gd name="T144" fmla="+- 0 10816 888"/>
                              <a:gd name="T145" fmla="*/ T144 w 10138"/>
                              <a:gd name="T146" fmla="+- 0 4353 3516"/>
                              <a:gd name="T147" fmla="*/ 4353 h 1542"/>
                              <a:gd name="T148" fmla="+- 0 10896 888"/>
                              <a:gd name="T149" fmla="*/ T148 w 10138"/>
                              <a:gd name="T150" fmla="+- 0 4337 3516"/>
                              <a:gd name="T151" fmla="*/ 4337 h 1542"/>
                              <a:gd name="T152" fmla="+- 0 10964 888"/>
                              <a:gd name="T153" fmla="*/ T152 w 10138"/>
                              <a:gd name="T154" fmla="+- 0 4291 3516"/>
                              <a:gd name="T155" fmla="*/ 4291 h 1542"/>
                              <a:gd name="T156" fmla="+- 0 11009 888"/>
                              <a:gd name="T157" fmla="*/ T156 w 10138"/>
                              <a:gd name="T158" fmla="+- 0 4224 3516"/>
                              <a:gd name="T159" fmla="*/ 4224 h 1542"/>
                              <a:gd name="T160" fmla="+- 0 11025 888"/>
                              <a:gd name="T161" fmla="*/ T160 w 10138"/>
                              <a:gd name="T162" fmla="+- 0 4144 3516"/>
                              <a:gd name="T163" fmla="*/ 4144 h 1542"/>
                              <a:gd name="T164" fmla="+- 0 11025 888"/>
                              <a:gd name="T165" fmla="*/ T164 w 10138"/>
                              <a:gd name="T166" fmla="+- 0 3725 3516"/>
                              <a:gd name="T167" fmla="*/ 3725 h 1542"/>
                              <a:gd name="T168" fmla="+- 0 11009 888"/>
                              <a:gd name="T169" fmla="*/ T168 w 10138"/>
                              <a:gd name="T170" fmla="+- 0 3645 3516"/>
                              <a:gd name="T171" fmla="*/ 3645 h 1542"/>
                              <a:gd name="T172" fmla="+- 0 10964 888"/>
                              <a:gd name="T173" fmla="*/ T172 w 10138"/>
                              <a:gd name="T174" fmla="+- 0 3577 3516"/>
                              <a:gd name="T175" fmla="*/ 3577 h 1542"/>
                              <a:gd name="T176" fmla="+- 0 10896 888"/>
                              <a:gd name="T177" fmla="*/ T176 w 10138"/>
                              <a:gd name="T178" fmla="+- 0 3532 3516"/>
                              <a:gd name="T179" fmla="*/ 3532 h 1542"/>
                              <a:gd name="T180" fmla="+- 0 10816 888"/>
                              <a:gd name="T181" fmla="*/ T180 w 10138"/>
                              <a:gd name="T182" fmla="+- 0 3516 3516"/>
                              <a:gd name="T183" fmla="*/ 3516 h 1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0138" h="1542">
                                <a:moveTo>
                                  <a:pt x="9928" y="0"/>
                                </a:moveTo>
                                <a:lnTo>
                                  <a:pt x="209" y="0"/>
                                </a:lnTo>
                                <a:lnTo>
                                  <a:pt x="143" y="11"/>
                                </a:lnTo>
                                <a:lnTo>
                                  <a:pt x="85" y="41"/>
                                </a:lnTo>
                                <a:lnTo>
                                  <a:pt x="40" y="86"/>
                                </a:lnTo>
                                <a:lnTo>
                                  <a:pt x="10" y="143"/>
                                </a:lnTo>
                                <a:lnTo>
                                  <a:pt x="0" y="209"/>
                                </a:lnTo>
                                <a:lnTo>
                                  <a:pt x="0" y="628"/>
                                </a:lnTo>
                                <a:lnTo>
                                  <a:pt x="10" y="694"/>
                                </a:lnTo>
                                <a:lnTo>
                                  <a:pt x="40" y="751"/>
                                </a:lnTo>
                                <a:lnTo>
                                  <a:pt x="85" y="796"/>
                                </a:lnTo>
                                <a:lnTo>
                                  <a:pt x="143" y="826"/>
                                </a:lnTo>
                                <a:lnTo>
                                  <a:pt x="209" y="837"/>
                                </a:lnTo>
                                <a:lnTo>
                                  <a:pt x="2187" y="837"/>
                                </a:lnTo>
                                <a:lnTo>
                                  <a:pt x="2253" y="847"/>
                                </a:lnTo>
                                <a:lnTo>
                                  <a:pt x="2310" y="877"/>
                                </a:lnTo>
                                <a:lnTo>
                                  <a:pt x="2355" y="922"/>
                                </a:lnTo>
                                <a:lnTo>
                                  <a:pt x="2385" y="980"/>
                                </a:lnTo>
                                <a:lnTo>
                                  <a:pt x="2396" y="1046"/>
                                </a:lnTo>
                                <a:lnTo>
                                  <a:pt x="2396" y="1333"/>
                                </a:lnTo>
                                <a:lnTo>
                                  <a:pt x="2406" y="1399"/>
                                </a:lnTo>
                                <a:lnTo>
                                  <a:pt x="2436" y="1457"/>
                                </a:lnTo>
                                <a:lnTo>
                                  <a:pt x="2481" y="1502"/>
                                </a:lnTo>
                                <a:lnTo>
                                  <a:pt x="2539" y="1532"/>
                                </a:lnTo>
                                <a:lnTo>
                                  <a:pt x="2605" y="1542"/>
                                </a:lnTo>
                                <a:lnTo>
                                  <a:pt x="7532" y="1542"/>
                                </a:lnTo>
                                <a:lnTo>
                                  <a:pt x="7648" y="1507"/>
                                </a:lnTo>
                                <a:lnTo>
                                  <a:pt x="7706" y="1449"/>
                                </a:lnTo>
                                <a:lnTo>
                                  <a:pt x="7737" y="1374"/>
                                </a:lnTo>
                                <a:lnTo>
                                  <a:pt x="7741" y="1333"/>
                                </a:lnTo>
                                <a:lnTo>
                                  <a:pt x="7741" y="1046"/>
                                </a:lnTo>
                                <a:lnTo>
                                  <a:pt x="7745" y="1005"/>
                                </a:lnTo>
                                <a:lnTo>
                                  <a:pt x="7776" y="930"/>
                                </a:lnTo>
                                <a:lnTo>
                                  <a:pt x="7834" y="872"/>
                                </a:lnTo>
                                <a:lnTo>
                                  <a:pt x="7909" y="841"/>
                                </a:lnTo>
                                <a:lnTo>
                                  <a:pt x="7950" y="837"/>
                                </a:lnTo>
                                <a:lnTo>
                                  <a:pt x="9928" y="837"/>
                                </a:lnTo>
                                <a:lnTo>
                                  <a:pt x="10008" y="821"/>
                                </a:lnTo>
                                <a:lnTo>
                                  <a:pt x="10076" y="775"/>
                                </a:lnTo>
                                <a:lnTo>
                                  <a:pt x="10121" y="708"/>
                                </a:lnTo>
                                <a:lnTo>
                                  <a:pt x="10137" y="628"/>
                                </a:lnTo>
                                <a:lnTo>
                                  <a:pt x="10137" y="209"/>
                                </a:lnTo>
                                <a:lnTo>
                                  <a:pt x="10121" y="129"/>
                                </a:lnTo>
                                <a:lnTo>
                                  <a:pt x="10076" y="61"/>
                                </a:lnTo>
                                <a:lnTo>
                                  <a:pt x="10008" y="16"/>
                                </a:lnTo>
                                <a:lnTo>
                                  <a:pt x="9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1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C5F6E2" id="Group 4" o:spid="_x0000_s1026" style="position:absolute;margin-left:0;margin-top:0;width:595.5pt;height:842.25pt;z-index:-251656192;mso-position-horizontal-relative:page;mso-position-vertical-relative:page" coordsize="11910,1684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11910;height:16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">
                  <v:imagedata r:id="rId12" o:title=""/>
                </v:shape>
                <v:shape id="Picture 6" o:spid="_x0000_s1028" type="#_x0000_t75" style="position:absolute;top:12075;width:11910;height:4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">
                  <v:imagedata r:id="rId13" o:title=""/>
                </v:shape>
                <v:shape id="Picture 7" o:spid="_x0000_s1029" type="#_x0000_t75" style="position:absolute;left:4919;top:10119;width:1805;height:1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">
                  <v:imagedata r:id="rId14" o:title=""/>
                </v:shape>
                <v:shape id="Picture 8" o:spid="_x0000_s1030" type="#_x0000_t75" style="position:absolute;left:89;top:122;width:8663;height:2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">
                  <v:imagedata r:id="rId15" o:title=""/>
                </v:shape>
                <v:shape id="Picture 9" o:spid="_x0000_s1031" type="#_x0000_t75" style="position:absolute;left:9360;top:122;width:2432;height:2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">
                  <v:imagedata r:id="rId16" o:title=""/>
                </v:shape>
                <v:shape id="Freeform 10" o:spid="_x0000_s1032" style="position:absolute;left:745;top:7943;width:10430;height:2060;visibility:visible;mso-wrap-style:square;v-text-anchor:top" coordsize="10430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" path="m10125,l305,,235,8,171,31,114,67,67,114,31,170,8,234,,304,,914r8,70l31,1048r36,56l114,1152r57,36l235,1210r70,9l2964,1219r59,5l3133,1270r84,84l3263,1464r5,59l3268,1755r6,59l3320,1924r38,46l3514,2053r59,6l6857,2059r169,-51l7110,1924r46,-110l7162,1755r,-232l7167,1464r46,-110l7297,1270r110,-46l7466,1219r2659,l10184,1213r110,-46l10340,1129r38,-46l10424,974r6,-60l10430,304r-6,-59l10378,135r-38,-46l10184,6,10125,xe" fillcolor="#5d17eb" stroked="f">
                  <v:path arrowok="t" o:connecttype="custom" o:connectlocs="10125,7944;305,7944;235,7952;171,7975;114,8011;67,8058;31,8114;8,8178;0,8248;0,8858;8,8928;31,8992;67,9048;114,9096;171,9132;235,9154;305,9163;2964,9163;3023,9168;3133,9214;3217,9298;3263,9408;3268,9467;3268,9699;3274,9758;3320,9868;3358,9914;3514,9997;3573,10003;6857,10003;7026,9952;7110,9868;7156,9758;7162,9699;7162,9467;7167,9408;7213,9298;7297,9214;7407,9168;7466,9163;10125,9163;10184,9157;10294,9111;10340,9073;10378,9027;10424,8918;10430,8858;10430,8248;10424,8189;10378,8079;10340,8033;10184,7950;10125,7944" o:connectangles="0,0,0,0,0,0,0,0,0,0,0,0,0,0,0,0,0,0,0,0,0,0,0,0,0,0,0,0,0,0,0,0,0,0,0,0,0,0,0,0,0,0,0,0,0,0,0,0,0,0,0,0,0"/>
                </v:shape>
                <v:shape id="Freeform 11" o:spid="_x0000_s1033" style="position:absolute;left:2182;top:5459;width:7286;height:1241;visibility:visible;mso-wrap-style:square;v-text-anchor:top" coordsize="7286,1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" path="m6975,l311,,240,8,174,32,117,68,69,116,32,174,8,239,,310,,931r8,71l32,1067r37,58l117,1173r57,37l240,1233r71,8l6975,1241r61,-6l7094,1218r53,-29l7194,1150r39,-47l7262,1050r17,-58l7285,931r,-621l7279,250r-17,-58l7233,138,7194,91,7147,52,7094,24,7036,6,6975,xe" fillcolor="#0049ac" stroked="f">
                  <v:path arrowok="t" o:connecttype="custom" o:connectlocs="6975,5459;311,5459;240,5467;174,5491;117,5527;69,5575;32,5633;8,5698;0,5769;0,6390;8,6461;32,6526;69,6584;117,6632;174,6669;240,6692;311,6700;6975,6700;7036,6694;7094,6677;7147,6648;7194,6609;7233,6562;7262,6509;7279,6451;7285,6390;7285,5769;7279,5709;7262,5651;7233,5597;7194,5550;7147,5511;7094,5483;7036,5465;6975,5459" o:connectangles="0,0,0,0,0,0,0,0,0,0,0,0,0,0,0,0,0,0,0,0,0,0,0,0,0,0,0,0,0,0,0,0,0,0,0"/>
                </v:shape>
                <v:shape id="Freeform 12" o:spid="_x0000_s1034" style="position:absolute;left:887;top:3516;width:10138;height:1542;visibility:visible;mso-wrap-style:square;v-text-anchor:top" coordsize="10138,1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" path="m9928,l209,,143,11,85,41,40,86,10,143,,209,,628r10,66l40,751r45,45l143,826r66,11l2187,837r66,10l2310,877r45,45l2385,980r11,66l2396,1333r10,66l2436,1457r45,45l2539,1532r66,10l7532,1542r116,-35l7706,1449r31,-75l7741,1333r,-287l7745,1005r31,-75l7834,872r75,-31l7950,837r1978,l10008,821r68,-46l10121,708r16,-80l10137,209r-16,-80l10076,61r-68,-45l9928,xe" fillcolor="#5d17eb" stroked="f">
                  <v:path arrowok="t" o:connecttype="custom" o:connectlocs="9928,3516;209,3516;143,3527;85,3557;40,3602;10,3659;0,3725;0,4144;10,4210;40,4267;85,4312;143,4342;209,4353;2187,4353;2253,4363;2310,4393;2355,4438;2385,4496;2396,4562;2396,4849;2406,4915;2436,4973;2481,5018;2539,5048;2605,5058;7532,5058;7648,5023;7706,4965;7737,4890;7741,4849;7741,4562;7745,4521;7776,4446;7834,4388;7909,4357;7950,4353;9928,4353;10008,4337;10076,4291;10121,4224;10137,4144;10137,3725;10121,3645;10076,3577;10008,3532;9928,3516" o:connectangles="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420E28C6" w14:textId="77777777" w:rsidR="00C6205B" w:rsidRDefault="00C6205B" w:rsidP="00C6205B">
      <w:pPr>
        <w:pStyle w:val="BodyText"/>
        <w:rPr>
          <w:rFonts w:ascii="Times New Roman"/>
          <w:sz w:val="20"/>
        </w:rPr>
      </w:pPr>
    </w:p>
    <w:p w14:paraId="343F09CC" w14:textId="77777777" w:rsidR="00C6205B" w:rsidRDefault="00C6205B" w:rsidP="00C6205B">
      <w:pPr>
        <w:pStyle w:val="BodyText"/>
        <w:rPr>
          <w:rFonts w:ascii="Times New Roman"/>
          <w:sz w:val="20"/>
        </w:rPr>
      </w:pPr>
    </w:p>
    <w:p w14:paraId="7167B717" w14:textId="77777777" w:rsidR="00C6205B" w:rsidRDefault="00C6205B" w:rsidP="00C6205B">
      <w:pPr>
        <w:pStyle w:val="BodyText"/>
        <w:rPr>
          <w:rFonts w:ascii="Times New Roman"/>
          <w:sz w:val="20"/>
        </w:rPr>
      </w:pPr>
    </w:p>
    <w:p w14:paraId="32E7E158" w14:textId="77777777" w:rsidR="00C6205B" w:rsidRDefault="00C6205B" w:rsidP="00C6205B">
      <w:pPr>
        <w:pStyle w:val="BodyText"/>
        <w:rPr>
          <w:rFonts w:ascii="Times New Roman"/>
          <w:sz w:val="20"/>
        </w:rPr>
      </w:pPr>
    </w:p>
    <w:p w14:paraId="04BCCDB5" w14:textId="77777777" w:rsidR="00C6205B" w:rsidRDefault="00C6205B" w:rsidP="00C6205B">
      <w:pPr>
        <w:pStyle w:val="BodyText"/>
        <w:rPr>
          <w:rFonts w:ascii="Times New Roman"/>
          <w:sz w:val="20"/>
        </w:rPr>
      </w:pPr>
    </w:p>
    <w:p w14:paraId="5A2C38F9" w14:textId="77777777" w:rsidR="00C6205B" w:rsidRDefault="00C6205B" w:rsidP="00C6205B">
      <w:pPr>
        <w:pStyle w:val="BodyText"/>
        <w:rPr>
          <w:rFonts w:ascii="Times New Roman"/>
          <w:sz w:val="20"/>
        </w:rPr>
      </w:pPr>
    </w:p>
    <w:p w14:paraId="6D928657" w14:textId="77777777" w:rsidR="00C6205B" w:rsidRDefault="00C6205B" w:rsidP="00C6205B">
      <w:pPr>
        <w:pStyle w:val="BodyText"/>
        <w:spacing w:before="3"/>
        <w:rPr>
          <w:rFonts w:ascii="Times New Roman"/>
          <w:sz w:val="27"/>
        </w:rPr>
      </w:pPr>
    </w:p>
    <w:p w14:paraId="2938A84D" w14:textId="77777777" w:rsidR="00C6205B" w:rsidRDefault="00C6205B" w:rsidP="00C6205B">
      <w:pPr>
        <w:spacing w:before="101" w:line="285" w:lineRule="auto"/>
        <w:ind w:left="103" w:right="417"/>
        <w:jc w:val="center"/>
        <w:rPr>
          <w:rFonts w:ascii="Trebuchet MS"/>
          <w:sz w:val="51"/>
        </w:rPr>
      </w:pPr>
      <w:r>
        <w:rPr>
          <w:rFonts w:ascii="Trebuchet MS"/>
          <w:color w:val="FFFFFF"/>
          <w:sz w:val="51"/>
        </w:rPr>
        <w:t>DEPARTMENT OF COMPUTER SCIENCE AND</w:t>
      </w:r>
      <w:r>
        <w:rPr>
          <w:rFonts w:ascii="Trebuchet MS"/>
          <w:color w:val="FFFFFF"/>
          <w:spacing w:val="-151"/>
          <w:sz w:val="51"/>
        </w:rPr>
        <w:t xml:space="preserve"> </w:t>
      </w:r>
      <w:r>
        <w:rPr>
          <w:rFonts w:ascii="Trebuchet MS"/>
          <w:color w:val="FFFFFF"/>
          <w:sz w:val="51"/>
        </w:rPr>
        <w:t>ENGINEERING</w:t>
      </w:r>
    </w:p>
    <w:p w14:paraId="7D9D4CA3" w14:textId="77777777" w:rsidR="00C6205B" w:rsidRDefault="00C6205B" w:rsidP="00C6205B">
      <w:pPr>
        <w:pStyle w:val="BodyText"/>
        <w:spacing w:before="9"/>
        <w:rPr>
          <w:rFonts w:ascii="Trebuchet MS"/>
          <w:sz w:val="45"/>
        </w:rPr>
      </w:pPr>
    </w:p>
    <w:p w14:paraId="16921209" w14:textId="77777777" w:rsidR="00C6205B" w:rsidRDefault="00C6205B" w:rsidP="00C6205B">
      <w:pPr>
        <w:ind w:left="103" w:right="685"/>
        <w:jc w:val="center"/>
        <w:rPr>
          <w:rFonts w:ascii="Arial Black"/>
          <w:sz w:val="70"/>
        </w:rPr>
      </w:pPr>
      <w:r>
        <w:rPr>
          <w:rFonts w:ascii="Arial Black"/>
          <w:color w:val="FFFFFF"/>
          <w:sz w:val="70"/>
        </w:rPr>
        <w:t>Laboratory</w:t>
      </w:r>
      <w:r>
        <w:rPr>
          <w:rFonts w:ascii="Arial Black"/>
          <w:color w:val="FFFFFF"/>
          <w:spacing w:val="-2"/>
          <w:sz w:val="70"/>
        </w:rPr>
        <w:t xml:space="preserve"> </w:t>
      </w:r>
      <w:r>
        <w:rPr>
          <w:rFonts w:ascii="Arial Black"/>
          <w:color w:val="FFFFFF"/>
          <w:sz w:val="70"/>
        </w:rPr>
        <w:t>Manual</w:t>
      </w:r>
    </w:p>
    <w:p w14:paraId="7CCAB0D1" w14:textId="77777777" w:rsidR="00C6205B" w:rsidRDefault="00C6205B" w:rsidP="00C6205B">
      <w:pPr>
        <w:spacing w:before="397"/>
        <w:ind w:left="103" w:right="415"/>
        <w:jc w:val="center"/>
        <w:rPr>
          <w:rFonts w:ascii="Arial Black"/>
          <w:sz w:val="47"/>
        </w:rPr>
      </w:pPr>
      <w:r>
        <w:rPr>
          <w:rFonts w:ascii="Arial Black"/>
          <w:color w:val="FFFFFF"/>
          <w:sz w:val="47"/>
        </w:rPr>
        <w:t>REGULATION</w:t>
      </w:r>
      <w:r>
        <w:rPr>
          <w:rFonts w:ascii="Arial Black"/>
          <w:color w:val="FFFFFF"/>
          <w:spacing w:val="-3"/>
          <w:sz w:val="47"/>
        </w:rPr>
        <w:t xml:space="preserve"> </w:t>
      </w:r>
      <w:r>
        <w:rPr>
          <w:rFonts w:ascii="Arial Black"/>
          <w:color w:val="FFFFFF"/>
          <w:sz w:val="47"/>
        </w:rPr>
        <w:t>2023</w:t>
      </w:r>
    </w:p>
    <w:p w14:paraId="06EE420F" w14:textId="77777777" w:rsidR="00C6205B" w:rsidRDefault="00C6205B" w:rsidP="00C6205B">
      <w:pPr>
        <w:pStyle w:val="Title"/>
      </w:pPr>
      <w:r>
        <w:rPr>
          <w:color w:val="FFFFFF"/>
        </w:rPr>
        <w:t>CS23231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–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DATA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STRUCTURES</w:t>
      </w:r>
    </w:p>
    <w:p w14:paraId="7D68DDF0" w14:textId="77777777" w:rsidR="00C6205B" w:rsidRDefault="00C6205B" w:rsidP="00C6205B">
      <w:pPr>
        <w:sectPr w:rsidR="00C6205B" w:rsidSect="00C6205B">
          <w:footerReference w:type="default" r:id="rId17"/>
          <w:pgSz w:w="11920" w:h="16860"/>
          <w:pgMar w:top="1600" w:right="760" w:bottom="280" w:left="1080" w:header="720" w:footer="720" w:gutter="0"/>
          <w:pgBorders w:display="not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B172BA3" w14:textId="77777777" w:rsidR="00C6205B" w:rsidRDefault="00C6205B" w:rsidP="00C6205B">
      <w:pPr>
        <w:spacing w:before="70"/>
        <w:ind w:left="100" w:right="417"/>
        <w:jc w:val="center"/>
        <w:rPr>
          <w:rFonts w:ascii="Cambria"/>
          <w:b/>
          <w:sz w:val="42"/>
        </w:rPr>
      </w:pPr>
      <w:r>
        <w:rPr>
          <w:rFonts w:ascii="Cambria"/>
          <w:b/>
          <w:sz w:val="42"/>
        </w:rPr>
        <w:lastRenderedPageBreak/>
        <w:t>RAJALAKSHMI</w:t>
      </w:r>
      <w:r>
        <w:rPr>
          <w:rFonts w:ascii="Cambria"/>
          <w:b/>
          <w:spacing w:val="-5"/>
          <w:sz w:val="42"/>
        </w:rPr>
        <w:t xml:space="preserve"> </w:t>
      </w:r>
      <w:r>
        <w:rPr>
          <w:rFonts w:ascii="Cambria"/>
          <w:b/>
          <w:sz w:val="42"/>
        </w:rPr>
        <w:t>ENGINEERING</w:t>
      </w:r>
      <w:r>
        <w:rPr>
          <w:rFonts w:ascii="Cambria"/>
          <w:b/>
          <w:spacing w:val="-3"/>
          <w:sz w:val="42"/>
        </w:rPr>
        <w:t xml:space="preserve"> </w:t>
      </w:r>
      <w:r>
        <w:rPr>
          <w:rFonts w:ascii="Cambria"/>
          <w:b/>
          <w:sz w:val="42"/>
        </w:rPr>
        <w:t>COLLEGE</w:t>
      </w:r>
    </w:p>
    <w:p w14:paraId="02F1D1FA" w14:textId="77777777" w:rsidR="00C6205B" w:rsidRDefault="00C6205B" w:rsidP="00C6205B">
      <w:pPr>
        <w:pStyle w:val="Heading2"/>
        <w:spacing w:before="74" w:line="276" w:lineRule="auto"/>
        <w:ind w:left="1042" w:right="1366" w:firstLine="0"/>
        <w:jc w:val="center"/>
      </w:pPr>
      <w:r>
        <w:t>An Autonomous Institution, Affiliated to Anna University Rajalakshmi</w:t>
      </w:r>
      <w:r>
        <w:rPr>
          <w:spacing w:val="-50"/>
        </w:rPr>
        <w:t xml:space="preserve"> </w:t>
      </w:r>
      <w:r>
        <w:t>Nagar,</w:t>
      </w:r>
      <w:r>
        <w:rPr>
          <w:spacing w:val="-2"/>
        </w:rPr>
        <w:t xml:space="preserve"> </w:t>
      </w:r>
      <w:r>
        <w:t>Thandalam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602</w:t>
      </w:r>
      <w:r>
        <w:rPr>
          <w:spacing w:val="-1"/>
        </w:rPr>
        <w:t xml:space="preserve"> </w:t>
      </w:r>
      <w:r>
        <w:t>105</w:t>
      </w:r>
    </w:p>
    <w:p w14:paraId="12111B6C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3555A92C" w14:textId="77777777" w:rsidR="00C6205B" w:rsidRDefault="00C6205B" w:rsidP="00C6205B">
      <w:pPr>
        <w:pStyle w:val="BodyText"/>
        <w:spacing w:before="9"/>
        <w:rPr>
          <w:rFonts w:ascii="Cambria"/>
          <w:b/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D70A9F0" wp14:editId="46343CD8">
            <wp:simplePos x="0" y="0"/>
            <wp:positionH relativeFrom="page">
              <wp:posOffset>2712720</wp:posOffset>
            </wp:positionH>
            <wp:positionV relativeFrom="paragraph">
              <wp:posOffset>246380</wp:posOffset>
            </wp:positionV>
            <wp:extent cx="2137410" cy="2110105"/>
            <wp:effectExtent l="0" t="0" r="0" b="0"/>
            <wp:wrapTopAndBottom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162" cy="2109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7CA89" w14:textId="77777777" w:rsidR="00C6205B" w:rsidRDefault="00C6205B" w:rsidP="00C6205B">
      <w:pPr>
        <w:pStyle w:val="BodyText"/>
        <w:rPr>
          <w:rFonts w:ascii="Cambria"/>
          <w:b/>
          <w:sz w:val="28"/>
        </w:rPr>
      </w:pPr>
    </w:p>
    <w:p w14:paraId="0731C38A" w14:textId="77777777" w:rsidR="00C6205B" w:rsidRDefault="00C6205B" w:rsidP="00C6205B">
      <w:pPr>
        <w:spacing w:before="207" w:line="276" w:lineRule="auto"/>
        <w:ind w:left="1042" w:right="1360"/>
        <w:jc w:val="center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t>DEPARTMENT OF COMPUTER SCIENCE AND</w:t>
      </w:r>
      <w:r>
        <w:rPr>
          <w:rFonts w:ascii="Cambria"/>
          <w:b/>
          <w:spacing w:val="-77"/>
          <w:sz w:val="36"/>
        </w:rPr>
        <w:t xml:space="preserve"> </w:t>
      </w:r>
      <w:r>
        <w:rPr>
          <w:rFonts w:ascii="Cambria"/>
          <w:b/>
          <w:sz w:val="36"/>
        </w:rPr>
        <w:t>ENGINEERING</w:t>
      </w:r>
    </w:p>
    <w:p w14:paraId="1B27297A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486EE478" w14:textId="77777777" w:rsidR="00C6205B" w:rsidRDefault="00C6205B" w:rsidP="00C6205B">
      <w:pPr>
        <w:pStyle w:val="BodyText"/>
        <w:spacing w:before="3"/>
        <w:rPr>
          <w:rFonts w:ascii="Cambria"/>
          <w:b/>
          <w:sz w:val="14"/>
        </w:rPr>
      </w:pPr>
    </w:p>
    <w:tbl>
      <w:tblPr>
        <w:tblW w:w="0" w:type="auto"/>
        <w:tblInd w:w="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8"/>
      </w:tblGrid>
      <w:tr w:rsidR="00C6205B" w14:paraId="59B65985" w14:textId="77777777" w:rsidTr="00237261">
        <w:trPr>
          <w:trHeight w:val="1321"/>
        </w:trPr>
        <w:tc>
          <w:tcPr>
            <w:tcW w:w="9208" w:type="dxa"/>
          </w:tcPr>
          <w:p w14:paraId="613F9D71" w14:textId="77777777" w:rsidR="00C6205B" w:rsidRDefault="00C6205B" w:rsidP="00237261">
            <w:pPr>
              <w:pStyle w:val="TableParagraph"/>
              <w:spacing w:before="116"/>
              <w:ind w:left="2070" w:right="2061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CS23231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–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DATA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STRUCTURES</w:t>
            </w:r>
          </w:p>
          <w:p w14:paraId="6087EDB0" w14:textId="77777777" w:rsidR="00C6205B" w:rsidRDefault="00C6205B" w:rsidP="00237261">
            <w:pPr>
              <w:pStyle w:val="TableParagraph"/>
              <w:spacing w:before="303"/>
              <w:ind w:left="2070" w:right="205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</w:t>
            </w:r>
            <w:r>
              <w:rPr>
                <w:rFonts w:ascii="Verdana"/>
                <w:b/>
                <w:i/>
                <w:sz w:val="28"/>
              </w:rPr>
              <w:t>Regulation</w:t>
            </w:r>
            <w:r>
              <w:rPr>
                <w:rFonts w:ascii="Verdana"/>
                <w:b/>
                <w:i/>
                <w:spacing w:val="-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sz w:val="28"/>
              </w:rPr>
              <w:t>2023</w:t>
            </w:r>
            <w:r>
              <w:rPr>
                <w:b/>
                <w:sz w:val="28"/>
              </w:rPr>
              <w:t>)</w:t>
            </w:r>
          </w:p>
        </w:tc>
      </w:tr>
      <w:tr w:rsidR="00C6205B" w14:paraId="4B52B047" w14:textId="77777777" w:rsidTr="00237261">
        <w:trPr>
          <w:trHeight w:val="707"/>
        </w:trPr>
        <w:tc>
          <w:tcPr>
            <w:tcW w:w="9208" w:type="dxa"/>
          </w:tcPr>
          <w:p w14:paraId="43952253" w14:textId="77777777" w:rsidR="00C6205B" w:rsidRDefault="00C6205B" w:rsidP="00237261">
            <w:pPr>
              <w:pStyle w:val="TableParagraph"/>
              <w:spacing w:before="140"/>
              <w:ind w:left="2070" w:right="197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LAB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MANUAL</w:t>
            </w:r>
          </w:p>
        </w:tc>
      </w:tr>
    </w:tbl>
    <w:p w14:paraId="3E4183BC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7267AB5F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0E2640D1" w14:textId="77777777" w:rsidR="00C6205B" w:rsidRDefault="00C6205B" w:rsidP="00C6205B">
      <w:pPr>
        <w:pStyle w:val="BodyText"/>
        <w:spacing w:before="8"/>
        <w:rPr>
          <w:rFonts w:ascii="Cambria"/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D0F1072" wp14:editId="25F6C76C">
                <wp:simplePos x="0" y="0"/>
                <wp:positionH relativeFrom="margin">
                  <wp:align>center</wp:align>
                </wp:positionH>
                <wp:positionV relativeFrom="paragraph">
                  <wp:posOffset>160020</wp:posOffset>
                </wp:positionV>
                <wp:extent cx="5803265" cy="2564765"/>
                <wp:effectExtent l="0" t="0" r="26035" b="26035"/>
                <wp:wrapTopAndBottom/>
                <wp:docPr id="29865243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265" cy="2564765"/>
                          <a:chOff x="1427" y="266"/>
                          <a:chExt cx="9139" cy="4039"/>
                        </a:xfrm>
                      </wpg:grpSpPr>
                      <wps:wsp>
                        <wps:cNvPr id="9786485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427" y="266"/>
                            <a:ext cx="9139" cy="40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47416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77" y="908"/>
                            <a:ext cx="654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06D3D8" w14:textId="77777777" w:rsidR="00C6205B" w:rsidRDefault="00C6205B" w:rsidP="00C6205B">
                              <w:pPr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264201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457" y="758"/>
                            <a:ext cx="4670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C00782" w14:textId="67AC7F6A" w:rsidR="00C6205B" w:rsidRDefault="00C6205B" w:rsidP="00C6205B">
                              <w:pPr>
                                <w:spacing w:line="355" w:lineRule="exact"/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 w:rsidR="001377EB">
                                <w:rPr>
                                  <w:rFonts w:ascii="Cambria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b/>
                                  <w:bCs/>
                                  <w:spacing w:val="-29"/>
                                  <w:sz w:val="24"/>
                                </w:rPr>
                                <w:t xml:space="preserve">BARATH 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 w:rsidR="001377EB"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KUMAR SJ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586808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577" y="1633"/>
                            <a:ext cx="1344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03A1DB" w14:textId="77777777" w:rsidR="00C6205B" w:rsidRDefault="00C6205B" w:rsidP="00C6205B">
                              <w:pPr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Register</w:t>
                              </w:r>
                              <w:r>
                                <w:rPr>
                                  <w:rFonts w:ascii="Cambria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No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8227978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505" y="1450"/>
                            <a:ext cx="4670" cy="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A02DCC" w14:textId="3EB590AE" w:rsidR="00C6205B" w:rsidRDefault="00C6205B" w:rsidP="00C6205B">
                              <w:pPr>
                                <w:spacing w:line="381" w:lineRule="exact"/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 w:rsidRPr="002764FD">
                                <w:rPr>
                                  <w:rFonts w:ascii="Cambria"/>
                                  <w:b/>
                                  <w:bCs/>
                                  <w:sz w:val="24"/>
                                </w:rPr>
                                <w:t>2318010</w:t>
                              </w:r>
                              <w:r>
                                <w:rPr>
                                  <w:rFonts w:ascii="Cambria"/>
                                  <w:b/>
                                  <w:bCs/>
                                  <w:sz w:val="24"/>
                                </w:rPr>
                                <w:t>2</w:t>
                              </w:r>
                              <w:r w:rsidR="001377EB">
                                <w:rPr>
                                  <w:rFonts w:ascii="Cambria"/>
                                  <w:b/>
                                  <w:bCs/>
                                  <w:sz w:val="24"/>
                                </w:rPr>
                                <w:t>0</w:t>
                              </w:r>
                              <w:r w:rsidRPr="002764FD">
                                <w:rPr>
                                  <w:rFonts w:ascii="Cambria"/>
                                  <w:b/>
                                  <w:bCs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 xml:space="preserve">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361226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577" y="2245"/>
                            <a:ext cx="7292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EC9A6C" w14:textId="77777777" w:rsidR="00C6205B" w:rsidRDefault="00C6205B" w:rsidP="00C6205B">
                              <w:pPr>
                                <w:spacing w:line="395" w:lineRule="exact"/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2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ear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 xml:space="preserve">/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>Br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 xml:space="preserve">ch /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ec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Cambria"/>
                                  <w:b/>
                                  <w:spacing w:val="-3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 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69"/>
                                  <w:position w:val="12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3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32"/>
                                  <w:position w:val="12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8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-78"/>
                                  <w:position w:val="12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8"/>
                                  <w:position w:val="12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-42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-38"/>
                                  <w:position w:val="12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-84"/>
                                  <w:position w:val="12"/>
                                  <w:sz w:val="24"/>
                                </w:rPr>
                                <w:t>h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61"/>
                                  <w:position w:val="12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rFonts w:ascii="Cambria"/>
                                  <w:spacing w:val="11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-134"/>
                                  <w:position w:val="12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 xml:space="preserve">. </w:t>
                              </w:r>
                              <w:r>
                                <w:rPr>
                                  <w:rFonts w:ascii="Cambria"/>
                                  <w:spacing w:val="-20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position w:val="12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spacing w:val="-167"/>
                                  <w:position w:val="12"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3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24"/>
                                  <w:position w:val="12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1"/>
                                  <w:position w:val="12"/>
                                  <w:sz w:val="24"/>
                                </w:rPr>
                                <w:t>"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74"/>
                                  <w:position w:val="12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3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84"/>
                                  <w:position w:val="12"/>
                                  <w:sz w:val="24"/>
                                </w:rPr>
                                <w:t>"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3266052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577" y="3080"/>
                            <a:ext cx="1655" cy="1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5F8BED" w14:textId="77777777" w:rsidR="00C6205B" w:rsidRDefault="00C6205B" w:rsidP="00C6205B">
                              <w:pPr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Semester</w:t>
                              </w:r>
                            </w:p>
                            <w:p w14:paraId="5487B932" w14:textId="77777777" w:rsidR="00C6205B" w:rsidRDefault="00C6205B" w:rsidP="00C6205B">
                              <w:pPr>
                                <w:spacing w:before="7"/>
                                <w:rPr>
                                  <w:rFonts w:ascii="Cambria"/>
                                  <w:b/>
                                  <w:sz w:val="37"/>
                                </w:rPr>
                              </w:pPr>
                            </w:p>
                            <w:p w14:paraId="75D8928B" w14:textId="77777777" w:rsidR="00C6205B" w:rsidRDefault="00C6205B" w:rsidP="00C6205B">
                              <w:pPr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Academic</w:t>
                              </w:r>
                              <w:r>
                                <w:rPr>
                                  <w:rFonts w:ascii="Cambria"/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488753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457" y="2989"/>
                            <a:ext cx="4678" cy="1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0E9B91" w14:textId="77777777" w:rsidR="00C6205B" w:rsidRDefault="00C6205B" w:rsidP="00C6205B">
                              <w:pPr>
                                <w:spacing w:line="373" w:lineRule="exact"/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position w:val="10"/>
                                  <w:sz w:val="24"/>
                                </w:rPr>
                                <w:t>II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</w:p>
                            <w:p w14:paraId="0972F3A1" w14:textId="77777777" w:rsidR="00C6205B" w:rsidRDefault="00C6205B" w:rsidP="00C6205B">
                              <w:pPr>
                                <w:spacing w:before="304"/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3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1"/>
                                  <w:position w:val="14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31"/>
                                  <w:position w:val="14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-20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-61"/>
                                  <w:position w:val="14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rFonts w:ascii="Cambria"/>
                                  <w:spacing w:val="10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-94"/>
                                  <w:position w:val="14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70"/>
                                  <w:position w:val="14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3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3"/>
                                  <w:position w:val="14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 xml:space="preserve">. </w:t>
                              </w:r>
                              <w:r>
                                <w:rPr>
                                  <w:rFonts w:ascii="Arial"/>
                                  <w:b/>
                                  <w:spacing w:val="-134"/>
                                  <w:position w:val="14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 xml:space="preserve">. </w:t>
                              </w:r>
                              <w:r>
                                <w:rPr>
                                  <w:rFonts w:ascii="Cambria"/>
                                  <w:spacing w:val="-20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-64"/>
                                  <w:position w:val="14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rFonts w:ascii="Cambria"/>
                                  <w:spacing w:val="13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-94"/>
                                  <w:position w:val="14"/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0F1072" id="Group 3" o:spid="_x0000_s1026" style="position:absolute;margin-left:0;margin-top:12.6pt;width:456.95pt;height:201.95pt;z-index:-251655168;mso-position-horizontal:center;mso-position-horizontal-relative:margin" coordorigin="1427,266" coordsize="9139,4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">
                <v:rect id="Rectangle 14" o:spid="_x0000_s1027" style="position:absolute;left:1427;top:266;width:9139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left:1577;top:908;width:654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" filled="f" stroked="f">
                  <v:textbox inset="0,0,0,0">
                    <w:txbxContent>
                      <w:p w14:paraId="1E06D3D8" w14:textId="77777777" w:rsidR="00C6205B" w:rsidRDefault="00C6205B" w:rsidP="00C6205B">
                        <w:pPr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Name</w:t>
                        </w:r>
                      </w:p>
                    </w:txbxContent>
                  </v:textbox>
                </v:shape>
                <v:shape id="Text Box 16" o:spid="_x0000_s1029" type="#_x0000_t202" style="position:absolute;left:4457;top:758;width:4670;height: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" filled="f" stroked="f">
                  <v:textbox inset="0,0,0,0">
                    <w:txbxContent>
                      <w:p w14:paraId="35C00782" w14:textId="67AC7F6A" w:rsidR="00C6205B" w:rsidRDefault="00C6205B" w:rsidP="00C6205B">
                        <w:pPr>
                          <w:spacing w:line="355" w:lineRule="exact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sz w:val="24"/>
                          </w:rPr>
                          <w:t>:</w:t>
                        </w:r>
                        <w:r>
                          <w:rPr>
                            <w:rFonts w:ascii="Cambri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 w:rsidR="001377EB">
                          <w:rPr>
                            <w:rFonts w:ascii="Cambria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b/>
                            <w:bCs/>
                            <w:spacing w:val="-29"/>
                            <w:sz w:val="24"/>
                          </w:rPr>
                          <w:t xml:space="preserve">BARATH 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 w:rsidR="001377EB"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KUMAR SJ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</w:p>
                    </w:txbxContent>
                  </v:textbox>
                </v:shape>
                <v:shape id="Text Box 17" o:spid="_x0000_s1030" type="#_x0000_t202" style="position:absolute;left:1577;top:1633;width:1344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" filled="f" stroked="f">
                  <v:textbox inset="0,0,0,0">
                    <w:txbxContent>
                      <w:p w14:paraId="7403A1DB" w14:textId="77777777" w:rsidR="00C6205B" w:rsidRDefault="00C6205B" w:rsidP="00C6205B">
                        <w:pPr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Register</w:t>
                        </w:r>
                        <w:r>
                          <w:rPr>
                            <w:rFonts w:ascii="Cambria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No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v:shape id="Text Box 18" o:spid="_x0000_s1031" type="#_x0000_t202" style="position:absolute;left:4505;top:1450;width:4670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" filled="f" stroked="f">
                  <v:textbox inset="0,0,0,0">
                    <w:txbxContent>
                      <w:p w14:paraId="27A02DCC" w14:textId="3EB590AE" w:rsidR="00C6205B" w:rsidRDefault="00C6205B" w:rsidP="00C6205B">
                        <w:pPr>
                          <w:spacing w:line="381" w:lineRule="exact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sz w:val="24"/>
                          </w:rPr>
                          <w:t>:</w:t>
                        </w:r>
                        <w:r>
                          <w:rPr>
                            <w:rFonts w:ascii="Cambri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 w:rsidRPr="002764FD">
                          <w:rPr>
                            <w:rFonts w:ascii="Cambria"/>
                            <w:b/>
                            <w:bCs/>
                            <w:sz w:val="24"/>
                          </w:rPr>
                          <w:t>2318010</w:t>
                        </w:r>
                        <w:r>
                          <w:rPr>
                            <w:rFonts w:ascii="Cambria"/>
                            <w:b/>
                            <w:bCs/>
                            <w:sz w:val="24"/>
                          </w:rPr>
                          <w:t>2</w:t>
                        </w:r>
                        <w:r w:rsidR="001377EB">
                          <w:rPr>
                            <w:rFonts w:ascii="Cambria"/>
                            <w:b/>
                            <w:bCs/>
                            <w:sz w:val="24"/>
                          </w:rPr>
                          <w:t>0</w:t>
                        </w:r>
                        <w:r w:rsidRPr="002764FD">
                          <w:rPr>
                            <w:rFonts w:ascii="Cambria"/>
                            <w:b/>
                            <w:bCs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z w:val="24"/>
                          </w:rPr>
                          <w:t xml:space="preserve">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</w:p>
                    </w:txbxContent>
                  </v:textbox>
                </v:shape>
                <v:shape id="Text Box 19" o:spid="_x0000_s1032" type="#_x0000_t202" style="position:absolute;left:1577;top:2245;width:7292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" filled="f" stroked="f">
                  <v:textbox inset="0,0,0,0">
                    <w:txbxContent>
                      <w:p w14:paraId="5BEC9A6C" w14:textId="77777777" w:rsidR="00C6205B" w:rsidRDefault="00C6205B" w:rsidP="00C6205B">
                        <w:pPr>
                          <w:spacing w:line="395" w:lineRule="exact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pacing w:val="-2"/>
                            <w:sz w:val="24"/>
                          </w:rPr>
                          <w:t>Y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ear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 xml:space="preserve">/ 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>Br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a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>n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 xml:space="preserve">ch / 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>S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ec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t</w:t>
                        </w:r>
                        <w:r>
                          <w:rPr>
                            <w:rFonts w:ascii="Cambria"/>
                            <w:b/>
                            <w:spacing w:val="-2"/>
                            <w:sz w:val="24"/>
                          </w:rPr>
                          <w:t>i</w:t>
                        </w:r>
                        <w:r>
                          <w:rPr>
                            <w:rFonts w:ascii="Cambria"/>
                            <w:b/>
                            <w:spacing w:val="-3"/>
                            <w:sz w:val="24"/>
                          </w:rPr>
                          <w:t>o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n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:</w:t>
                        </w:r>
                        <w:r>
                          <w:rPr>
                            <w:rFonts w:ascii="Cambri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 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69"/>
                            <w:position w:val="12"/>
                            <w:sz w:val="24"/>
                          </w:rPr>
                          <w:t>B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3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32"/>
                            <w:position w:val="12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18"/>
                            <w:sz w:val="2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-78"/>
                            <w:position w:val="12"/>
                            <w:sz w:val="24"/>
                          </w:rPr>
                          <w:t>T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08"/>
                            <w:position w:val="12"/>
                            <w:sz w:val="24"/>
                          </w:rPr>
                          <w:t>e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-42"/>
                            <w:sz w:val="2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-38"/>
                            <w:position w:val="12"/>
                            <w:sz w:val="24"/>
                          </w:rPr>
                          <w:t>c</w:t>
                        </w:r>
                        <w:r>
                          <w:rPr>
                            <w:rFonts w:ascii="Cambria"/>
                            <w:spacing w:val="-12"/>
                            <w:sz w:val="2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-84"/>
                            <w:position w:val="12"/>
                            <w:sz w:val="24"/>
                          </w:rPr>
                          <w:t>h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61"/>
                            <w:position w:val="12"/>
                            <w:sz w:val="24"/>
                          </w:rPr>
                          <w:t>-</w:t>
                        </w:r>
                        <w:r>
                          <w:rPr>
                            <w:rFonts w:ascii="Cambria"/>
                            <w:spacing w:val="11"/>
                            <w:sz w:val="2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-134"/>
                            <w:position w:val="12"/>
                            <w:sz w:val="24"/>
                          </w:rPr>
                          <w:t>A</w:t>
                        </w:r>
                        <w:r>
                          <w:rPr>
                            <w:rFonts w:ascii="Cambria"/>
                            <w:sz w:val="24"/>
                          </w:rPr>
                          <w:t xml:space="preserve">. </w:t>
                        </w:r>
                        <w:r>
                          <w:rPr>
                            <w:rFonts w:ascii="Cambria"/>
                            <w:spacing w:val="-20"/>
                            <w:sz w:val="2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-1"/>
                            <w:position w:val="12"/>
                            <w:sz w:val="2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spacing w:val="-167"/>
                            <w:position w:val="12"/>
                            <w:sz w:val="24"/>
                          </w:rPr>
                          <w:t>D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3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24"/>
                            <w:position w:val="12"/>
                            <w:sz w:val="24"/>
                          </w:rPr>
                          <w:t>S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01"/>
                            <w:position w:val="12"/>
                            <w:sz w:val="24"/>
                          </w:rPr>
                          <w:t>"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74"/>
                            <w:position w:val="12"/>
                            <w:sz w:val="24"/>
                          </w:rPr>
                          <w:t>A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3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84"/>
                            <w:position w:val="12"/>
                            <w:sz w:val="24"/>
                          </w:rPr>
                          <w:t>"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</w:p>
                    </w:txbxContent>
                  </v:textbox>
                </v:shape>
                <v:shape id="Text Box 20" o:spid="_x0000_s1033" type="#_x0000_t202" style="position:absolute;left:1577;top:3080;width:1655;height:1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" filled="f" stroked="f">
                  <v:textbox inset="0,0,0,0">
                    <w:txbxContent>
                      <w:p w14:paraId="085F8BED" w14:textId="77777777" w:rsidR="00C6205B" w:rsidRDefault="00C6205B" w:rsidP="00C6205B">
                        <w:pPr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Semester</w:t>
                        </w:r>
                      </w:p>
                      <w:p w14:paraId="5487B932" w14:textId="77777777" w:rsidR="00C6205B" w:rsidRDefault="00C6205B" w:rsidP="00C6205B">
                        <w:pPr>
                          <w:spacing w:before="7"/>
                          <w:rPr>
                            <w:rFonts w:ascii="Cambria"/>
                            <w:b/>
                            <w:sz w:val="37"/>
                          </w:rPr>
                        </w:pPr>
                      </w:p>
                      <w:p w14:paraId="75D8928B" w14:textId="77777777" w:rsidR="00C6205B" w:rsidRDefault="00C6205B" w:rsidP="00C6205B">
                        <w:pPr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Academic</w:t>
                        </w:r>
                        <w:r>
                          <w:rPr>
                            <w:rFonts w:ascii="Cambria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Year</w:t>
                        </w:r>
                      </w:p>
                    </w:txbxContent>
                  </v:textbox>
                </v:shape>
                <v:shape id="Text Box 21" o:spid="_x0000_s1034" type="#_x0000_t202" style="position:absolute;left:4457;top:2989;width:4678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" filled="f" stroked="f">
                  <v:textbox inset="0,0,0,0">
                    <w:txbxContent>
                      <w:p w14:paraId="560E9B91" w14:textId="77777777" w:rsidR="00C6205B" w:rsidRDefault="00C6205B" w:rsidP="00C6205B">
                        <w:pPr>
                          <w:spacing w:line="373" w:lineRule="exact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sz w:val="24"/>
                          </w:rPr>
                          <w:t>:</w:t>
                        </w:r>
                        <w:r>
                          <w:rPr>
                            <w:rFonts w:ascii="Cambria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position w:val="10"/>
                            <w:sz w:val="24"/>
                          </w:rPr>
                          <w:t>II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</w:p>
                      <w:p w14:paraId="0972F3A1" w14:textId="77777777" w:rsidR="00C6205B" w:rsidRDefault="00C6205B" w:rsidP="00C6205B">
                        <w:pPr>
                          <w:spacing w:before="304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sz w:val="24"/>
                          </w:rPr>
                          <w:t>: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3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01"/>
                            <w:position w:val="14"/>
                            <w:sz w:val="24"/>
                          </w:rPr>
                          <w:t>2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31"/>
                            <w:position w:val="14"/>
                            <w:sz w:val="24"/>
                          </w:rPr>
                          <w:t>0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-20"/>
                            <w:sz w:val="2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-61"/>
                            <w:position w:val="14"/>
                            <w:sz w:val="24"/>
                          </w:rPr>
                          <w:t>2</w:t>
                        </w:r>
                        <w:r>
                          <w:rPr>
                            <w:rFonts w:ascii="Cambria"/>
                            <w:spacing w:val="10"/>
                            <w:sz w:val="2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-94"/>
                            <w:position w:val="14"/>
                            <w:sz w:val="24"/>
                          </w:rPr>
                          <w:t>3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70"/>
                            <w:position w:val="14"/>
                            <w:sz w:val="24"/>
                          </w:rPr>
                          <w:t>-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3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03"/>
                            <w:position w:val="14"/>
                            <w:sz w:val="24"/>
                          </w:rPr>
                          <w:t>2</w:t>
                        </w:r>
                        <w:r>
                          <w:rPr>
                            <w:rFonts w:ascii="Cambria"/>
                            <w:sz w:val="24"/>
                          </w:rPr>
                          <w:t xml:space="preserve">. </w:t>
                        </w:r>
                        <w:r>
                          <w:rPr>
                            <w:rFonts w:ascii="Arial"/>
                            <w:b/>
                            <w:spacing w:val="-134"/>
                            <w:position w:val="14"/>
                            <w:sz w:val="24"/>
                          </w:rPr>
                          <w:t>0</w:t>
                        </w:r>
                        <w:r>
                          <w:rPr>
                            <w:rFonts w:ascii="Cambria"/>
                            <w:sz w:val="24"/>
                          </w:rPr>
                          <w:t xml:space="preserve">. </w:t>
                        </w:r>
                        <w:r>
                          <w:rPr>
                            <w:rFonts w:ascii="Cambria"/>
                            <w:spacing w:val="-20"/>
                            <w:sz w:val="2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-64"/>
                            <w:position w:val="14"/>
                            <w:sz w:val="24"/>
                          </w:rPr>
                          <w:t>2</w:t>
                        </w:r>
                        <w:r>
                          <w:rPr>
                            <w:rFonts w:ascii="Cambria"/>
                            <w:spacing w:val="13"/>
                            <w:sz w:val="2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-94"/>
                            <w:position w:val="14"/>
                            <w:sz w:val="24"/>
                          </w:rPr>
                          <w:t>4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6C915B94" w14:textId="77777777" w:rsidR="00C6205B" w:rsidRDefault="00C6205B" w:rsidP="00C6205B">
      <w:pPr>
        <w:rPr>
          <w:rFonts w:ascii="Cambria"/>
          <w:sz w:val="18"/>
        </w:rPr>
        <w:sectPr w:rsidR="00C6205B" w:rsidSect="00C6205B">
          <w:pgSz w:w="11920" w:h="16860"/>
          <w:pgMar w:top="1340" w:right="760" w:bottom="28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F732BD0" w14:textId="77777777" w:rsidR="00C6205B" w:rsidRDefault="00C6205B" w:rsidP="00C6205B">
      <w:pPr>
        <w:pStyle w:val="BodyText"/>
        <w:spacing w:before="6"/>
        <w:rPr>
          <w:rFonts w:ascii="Cambria"/>
          <w:b/>
          <w:sz w:val="2"/>
        </w:rPr>
      </w:pPr>
    </w:p>
    <w:p w14:paraId="20648589" w14:textId="77777777" w:rsidR="00C6205B" w:rsidRDefault="00C6205B" w:rsidP="00C6205B">
      <w:pPr>
        <w:spacing w:before="89"/>
        <w:ind w:left="2880" w:right="417" w:firstLine="720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t>LESSON</w:t>
      </w:r>
      <w:r>
        <w:rPr>
          <w:rFonts w:ascii="Cambria"/>
          <w:b/>
          <w:spacing w:val="-2"/>
          <w:sz w:val="36"/>
        </w:rPr>
        <w:t xml:space="preserve"> </w:t>
      </w:r>
      <w:r>
        <w:rPr>
          <w:rFonts w:ascii="Cambria"/>
          <w:b/>
          <w:sz w:val="36"/>
        </w:rPr>
        <w:t>PLAN</w:t>
      </w:r>
    </w:p>
    <w:p w14:paraId="4B638A5F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44C041CB" w14:textId="77777777" w:rsidR="00C6205B" w:rsidRDefault="00C6205B" w:rsidP="00C6205B">
      <w:pPr>
        <w:pStyle w:val="BodyText"/>
        <w:spacing w:before="3"/>
        <w:rPr>
          <w:rFonts w:ascii="Cambria"/>
          <w:b/>
          <w:sz w:val="18"/>
        </w:rPr>
      </w:pPr>
    </w:p>
    <w:tbl>
      <w:tblPr>
        <w:tblW w:w="0" w:type="auto"/>
        <w:tblInd w:w="4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1"/>
        <w:gridCol w:w="5024"/>
        <w:gridCol w:w="444"/>
        <w:gridCol w:w="454"/>
        <w:gridCol w:w="454"/>
        <w:gridCol w:w="486"/>
      </w:tblGrid>
      <w:tr w:rsidR="00C6205B" w14:paraId="55801F6C" w14:textId="77777777" w:rsidTr="00237261">
        <w:trPr>
          <w:trHeight w:val="731"/>
        </w:trPr>
        <w:tc>
          <w:tcPr>
            <w:tcW w:w="2151" w:type="dxa"/>
          </w:tcPr>
          <w:p w14:paraId="1EA8D613" w14:textId="77777777" w:rsidR="00C6205B" w:rsidRDefault="00C6205B" w:rsidP="00237261">
            <w:pPr>
              <w:pStyle w:val="TableParagraph"/>
              <w:spacing w:before="100"/>
              <w:ind w:left="383" w:right="3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  <w:tc>
          <w:tcPr>
            <w:tcW w:w="5024" w:type="dxa"/>
          </w:tcPr>
          <w:p w14:paraId="4E295BC3" w14:textId="77777777" w:rsidR="00C6205B" w:rsidRDefault="00C6205B" w:rsidP="00237261">
            <w:pPr>
              <w:pStyle w:val="TableParagraph"/>
              <w:spacing w:before="100"/>
              <w:ind w:left="694" w:right="6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  <w:p w14:paraId="23B21EE9" w14:textId="77777777" w:rsidR="00C6205B" w:rsidRDefault="00C6205B" w:rsidP="00237261">
            <w:pPr>
              <w:pStyle w:val="TableParagraph"/>
              <w:spacing w:before="1"/>
              <w:ind w:left="694" w:right="67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(Laboratory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Integrated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Theory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Course)</w:t>
            </w:r>
          </w:p>
        </w:tc>
        <w:tc>
          <w:tcPr>
            <w:tcW w:w="444" w:type="dxa"/>
          </w:tcPr>
          <w:p w14:paraId="035886AC" w14:textId="77777777" w:rsidR="00C6205B" w:rsidRDefault="00C6205B" w:rsidP="00237261">
            <w:pPr>
              <w:pStyle w:val="TableParagraph"/>
              <w:spacing w:before="100"/>
              <w:ind w:lef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454" w:type="dxa"/>
          </w:tcPr>
          <w:p w14:paraId="76332689" w14:textId="77777777" w:rsidR="00C6205B" w:rsidRDefault="00C6205B" w:rsidP="00237261">
            <w:pPr>
              <w:pStyle w:val="TableParagraph"/>
              <w:spacing w:before="100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454" w:type="dxa"/>
          </w:tcPr>
          <w:p w14:paraId="235A3C80" w14:textId="77777777" w:rsidR="00C6205B" w:rsidRDefault="00C6205B" w:rsidP="00237261">
            <w:pPr>
              <w:pStyle w:val="TableParagraph"/>
              <w:spacing w:before="100"/>
              <w:ind w:left="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</w:p>
        </w:tc>
        <w:tc>
          <w:tcPr>
            <w:tcW w:w="486" w:type="dxa"/>
          </w:tcPr>
          <w:p w14:paraId="57CFAF2C" w14:textId="77777777" w:rsidR="00C6205B" w:rsidRDefault="00C6205B" w:rsidP="00237261">
            <w:pPr>
              <w:pStyle w:val="TableParagraph"/>
              <w:spacing w:before="100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</w:tr>
      <w:tr w:rsidR="00C6205B" w14:paraId="06BA2F12" w14:textId="77777777" w:rsidTr="00237261">
        <w:trPr>
          <w:trHeight w:val="486"/>
        </w:trPr>
        <w:tc>
          <w:tcPr>
            <w:tcW w:w="2151" w:type="dxa"/>
          </w:tcPr>
          <w:p w14:paraId="2F42566A" w14:textId="77777777" w:rsidR="00C6205B" w:rsidRDefault="00C6205B" w:rsidP="00237261">
            <w:pPr>
              <w:pStyle w:val="TableParagraph"/>
              <w:spacing w:before="100"/>
              <w:ind w:left="380" w:right="3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CS23231</w:t>
            </w:r>
          </w:p>
        </w:tc>
        <w:tc>
          <w:tcPr>
            <w:tcW w:w="5024" w:type="dxa"/>
          </w:tcPr>
          <w:p w14:paraId="1EF9F4BB" w14:textId="77777777" w:rsidR="00C6205B" w:rsidRDefault="00C6205B" w:rsidP="00237261">
            <w:pPr>
              <w:pStyle w:val="TableParagraph"/>
              <w:spacing w:before="100"/>
              <w:ind w:left="1199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Structures</w:t>
            </w:r>
          </w:p>
        </w:tc>
        <w:tc>
          <w:tcPr>
            <w:tcW w:w="444" w:type="dxa"/>
          </w:tcPr>
          <w:p w14:paraId="762E63B3" w14:textId="77777777" w:rsidR="00C6205B" w:rsidRDefault="00C6205B" w:rsidP="00237261">
            <w:pPr>
              <w:pStyle w:val="TableParagraph"/>
              <w:spacing w:before="100"/>
              <w:ind w:left="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54" w:type="dxa"/>
          </w:tcPr>
          <w:p w14:paraId="6CB3CBF3" w14:textId="77777777" w:rsidR="00C6205B" w:rsidRDefault="00C6205B" w:rsidP="00237261">
            <w:pPr>
              <w:pStyle w:val="TableParagraph"/>
              <w:spacing w:before="100"/>
              <w:ind w:left="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454" w:type="dxa"/>
          </w:tcPr>
          <w:p w14:paraId="48A42848" w14:textId="77777777" w:rsidR="00C6205B" w:rsidRDefault="00C6205B" w:rsidP="00237261">
            <w:pPr>
              <w:pStyle w:val="TableParagraph"/>
              <w:spacing w:before="100"/>
              <w:ind w:left="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86" w:type="dxa"/>
          </w:tcPr>
          <w:p w14:paraId="5CAA2780" w14:textId="77777777" w:rsidR="00C6205B" w:rsidRDefault="00C6205B" w:rsidP="00237261">
            <w:pPr>
              <w:pStyle w:val="TableParagraph"/>
              <w:spacing w:before="100"/>
              <w:ind w:left="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</w:tbl>
    <w:p w14:paraId="2FAC89A6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0929836B" w14:textId="77777777" w:rsidR="00C6205B" w:rsidRDefault="00C6205B" w:rsidP="00C6205B">
      <w:pPr>
        <w:pStyle w:val="BodyText"/>
        <w:spacing w:before="8"/>
        <w:rPr>
          <w:rFonts w:ascii="Cambria"/>
          <w:b/>
          <w:sz w:val="10"/>
        </w:rPr>
      </w:pPr>
    </w:p>
    <w:tbl>
      <w:tblPr>
        <w:tblW w:w="0" w:type="auto"/>
        <w:tblInd w:w="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8206"/>
      </w:tblGrid>
      <w:tr w:rsidR="00C6205B" w14:paraId="4D9045B1" w14:textId="77777777" w:rsidTr="00237261">
        <w:trPr>
          <w:trHeight w:val="481"/>
        </w:trPr>
        <w:tc>
          <w:tcPr>
            <w:tcW w:w="9344" w:type="dxa"/>
            <w:gridSpan w:val="2"/>
          </w:tcPr>
          <w:p w14:paraId="18A358BF" w14:textId="77777777" w:rsidR="00C6205B" w:rsidRDefault="00C6205B" w:rsidP="00237261">
            <w:pPr>
              <w:pStyle w:val="TableParagraph"/>
              <w:spacing w:before="100"/>
              <w:ind w:left="3413" w:right="3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EXPERIMENTS</w:t>
            </w:r>
          </w:p>
        </w:tc>
      </w:tr>
      <w:tr w:rsidR="00C6205B" w14:paraId="4110BBED" w14:textId="77777777" w:rsidTr="00237261">
        <w:trPr>
          <w:trHeight w:val="457"/>
        </w:trPr>
        <w:tc>
          <w:tcPr>
            <w:tcW w:w="1138" w:type="dxa"/>
          </w:tcPr>
          <w:p w14:paraId="32CE7AE2" w14:textId="77777777" w:rsidR="00C6205B" w:rsidRDefault="00C6205B" w:rsidP="00237261">
            <w:pPr>
              <w:pStyle w:val="TableParagraph"/>
              <w:spacing w:before="100"/>
              <w:ind w:left="140" w:right="107"/>
              <w:jc w:val="center"/>
              <w:rPr>
                <w:b/>
              </w:rPr>
            </w:pPr>
            <w:r>
              <w:rPr>
                <w:b/>
              </w:rPr>
              <w:t>Sl.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8206" w:type="dxa"/>
          </w:tcPr>
          <w:p w14:paraId="364CF2F0" w14:textId="77777777" w:rsidR="00C6205B" w:rsidRDefault="00C6205B" w:rsidP="00237261">
            <w:pPr>
              <w:pStyle w:val="TableParagraph"/>
              <w:spacing w:before="100"/>
              <w:ind w:left="503" w:right="47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 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experiment</w:t>
            </w:r>
          </w:p>
        </w:tc>
      </w:tr>
      <w:tr w:rsidR="00C6205B" w14:paraId="4FF71D2B" w14:textId="77777777" w:rsidTr="00237261">
        <w:trPr>
          <w:trHeight w:val="537"/>
        </w:trPr>
        <w:tc>
          <w:tcPr>
            <w:tcW w:w="1138" w:type="dxa"/>
          </w:tcPr>
          <w:p w14:paraId="3A064BAA" w14:textId="77777777" w:rsidR="00C6205B" w:rsidRDefault="00C6205B" w:rsidP="00237261">
            <w:pPr>
              <w:pStyle w:val="TableParagraph"/>
              <w:spacing w:before="139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  <w:tc>
          <w:tcPr>
            <w:tcW w:w="8206" w:type="dxa"/>
          </w:tcPr>
          <w:p w14:paraId="1E91870F" w14:textId="77777777" w:rsidR="00C6205B" w:rsidRDefault="00C6205B" w:rsidP="00237261">
            <w:pPr>
              <w:pStyle w:val="TableParagraph"/>
              <w:spacing w:before="127"/>
              <w:ind w:left="503" w:right="476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Single</w:t>
            </w:r>
            <w:r>
              <w:rPr>
                <w:spacing w:val="-6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(Insertion,</w:t>
            </w:r>
            <w:r>
              <w:rPr>
                <w:spacing w:val="-4"/>
              </w:rPr>
              <w:t xml:space="preserve"> </w:t>
            </w: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Display)</w:t>
            </w:r>
          </w:p>
        </w:tc>
      </w:tr>
      <w:tr w:rsidR="00C6205B" w14:paraId="2206FDC9" w14:textId="77777777" w:rsidTr="00237261">
        <w:trPr>
          <w:trHeight w:val="536"/>
        </w:trPr>
        <w:tc>
          <w:tcPr>
            <w:tcW w:w="1138" w:type="dxa"/>
          </w:tcPr>
          <w:p w14:paraId="5626E8D7" w14:textId="77777777" w:rsidR="00C6205B" w:rsidRDefault="00C6205B" w:rsidP="00237261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2</w:t>
            </w:r>
          </w:p>
        </w:tc>
        <w:tc>
          <w:tcPr>
            <w:tcW w:w="8206" w:type="dxa"/>
          </w:tcPr>
          <w:p w14:paraId="2DBF615D" w14:textId="77777777" w:rsidR="00C6205B" w:rsidRDefault="00C6205B" w:rsidP="00237261">
            <w:pPr>
              <w:pStyle w:val="TableParagraph"/>
              <w:spacing w:before="124"/>
              <w:ind w:left="503" w:right="473"/>
              <w:jc w:val="center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Doubly</w:t>
            </w:r>
            <w:r>
              <w:rPr>
                <w:spacing w:val="-3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(Insertion,</w:t>
            </w:r>
            <w:r>
              <w:rPr>
                <w:spacing w:val="-3"/>
              </w:rPr>
              <w:t xml:space="preserve"> </w:t>
            </w: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Display)</w:t>
            </w:r>
          </w:p>
        </w:tc>
      </w:tr>
      <w:tr w:rsidR="00C6205B" w14:paraId="6E3064CC" w14:textId="77777777" w:rsidTr="00237261">
        <w:trPr>
          <w:trHeight w:val="714"/>
        </w:trPr>
        <w:tc>
          <w:tcPr>
            <w:tcW w:w="1138" w:type="dxa"/>
          </w:tcPr>
          <w:p w14:paraId="0142C910" w14:textId="77777777" w:rsidR="00C6205B" w:rsidRDefault="00C6205B" w:rsidP="00237261">
            <w:pPr>
              <w:pStyle w:val="TableParagraph"/>
              <w:spacing w:before="227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3</w:t>
            </w:r>
          </w:p>
        </w:tc>
        <w:tc>
          <w:tcPr>
            <w:tcW w:w="8206" w:type="dxa"/>
          </w:tcPr>
          <w:p w14:paraId="7A281166" w14:textId="77777777" w:rsidR="00C6205B" w:rsidRDefault="00C6205B" w:rsidP="00237261">
            <w:pPr>
              <w:pStyle w:val="TableParagraph"/>
              <w:spacing w:before="215"/>
              <w:ind w:left="501" w:right="476"/>
              <w:jc w:val="center"/>
            </w:pPr>
            <w:r>
              <w:t>Applications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Singly</w:t>
            </w:r>
            <w:r>
              <w:rPr>
                <w:spacing w:val="-4"/>
              </w:rPr>
              <w:t xml:space="preserve"> </w:t>
            </w:r>
            <w:r>
              <w:t>Linked</w:t>
            </w:r>
            <w:r>
              <w:rPr>
                <w:spacing w:val="-4"/>
              </w:rPr>
              <w:t xml:space="preserve"> </w:t>
            </w:r>
            <w:r>
              <w:t>List</w:t>
            </w:r>
            <w:r>
              <w:rPr>
                <w:spacing w:val="-5"/>
              </w:rPr>
              <w:t xml:space="preserve"> </w:t>
            </w:r>
            <w:r>
              <w:t>(Polynomial</w:t>
            </w:r>
            <w:r>
              <w:rPr>
                <w:spacing w:val="-3"/>
              </w:rPr>
              <w:t xml:space="preserve"> </w:t>
            </w:r>
            <w:r>
              <w:t>Manipulation)</w:t>
            </w:r>
          </w:p>
        </w:tc>
      </w:tr>
      <w:tr w:rsidR="00C6205B" w14:paraId="3FD2AEAE" w14:textId="77777777" w:rsidTr="00237261">
        <w:trPr>
          <w:trHeight w:val="534"/>
        </w:trPr>
        <w:tc>
          <w:tcPr>
            <w:tcW w:w="1138" w:type="dxa"/>
          </w:tcPr>
          <w:p w14:paraId="5197DD52" w14:textId="77777777" w:rsidR="00C6205B" w:rsidRDefault="00C6205B" w:rsidP="00237261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4</w:t>
            </w:r>
          </w:p>
        </w:tc>
        <w:tc>
          <w:tcPr>
            <w:tcW w:w="8206" w:type="dxa"/>
          </w:tcPr>
          <w:p w14:paraId="4A126C54" w14:textId="77777777" w:rsidR="00C6205B" w:rsidRDefault="00C6205B" w:rsidP="00237261">
            <w:pPr>
              <w:pStyle w:val="TableParagraph"/>
              <w:spacing w:before="126"/>
              <w:ind w:left="503" w:right="474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Stack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Array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implementation</w:t>
            </w:r>
          </w:p>
        </w:tc>
      </w:tr>
      <w:tr w:rsidR="00C6205B" w14:paraId="653067A9" w14:textId="77777777" w:rsidTr="00237261">
        <w:trPr>
          <w:trHeight w:val="536"/>
        </w:trPr>
        <w:tc>
          <w:tcPr>
            <w:tcW w:w="1138" w:type="dxa"/>
          </w:tcPr>
          <w:p w14:paraId="10840CB9" w14:textId="77777777" w:rsidR="00C6205B" w:rsidRDefault="00C6205B" w:rsidP="00237261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5</w:t>
            </w:r>
          </w:p>
        </w:tc>
        <w:tc>
          <w:tcPr>
            <w:tcW w:w="8206" w:type="dxa"/>
          </w:tcPr>
          <w:p w14:paraId="34E8E1EF" w14:textId="77777777" w:rsidR="00C6205B" w:rsidRDefault="00C6205B" w:rsidP="00237261">
            <w:pPr>
              <w:pStyle w:val="TableParagraph"/>
              <w:spacing w:before="126"/>
              <w:ind w:left="503" w:right="476"/>
              <w:jc w:val="center"/>
            </w:pPr>
            <w:r>
              <w:t>Applications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Stack</w:t>
            </w:r>
            <w:r>
              <w:rPr>
                <w:spacing w:val="-4"/>
              </w:rPr>
              <w:t xml:space="preserve"> </w:t>
            </w:r>
            <w:r>
              <w:t>(Infix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Postfix)</w:t>
            </w:r>
          </w:p>
        </w:tc>
      </w:tr>
      <w:tr w:rsidR="00C6205B" w14:paraId="0A3A11ED" w14:textId="77777777" w:rsidTr="00237261">
        <w:trPr>
          <w:trHeight w:val="714"/>
        </w:trPr>
        <w:tc>
          <w:tcPr>
            <w:tcW w:w="1138" w:type="dxa"/>
          </w:tcPr>
          <w:p w14:paraId="0D05B66F" w14:textId="77777777" w:rsidR="00C6205B" w:rsidRDefault="00C6205B" w:rsidP="00237261">
            <w:pPr>
              <w:pStyle w:val="TableParagraph"/>
              <w:spacing w:before="227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6</w:t>
            </w:r>
          </w:p>
        </w:tc>
        <w:tc>
          <w:tcPr>
            <w:tcW w:w="8206" w:type="dxa"/>
          </w:tcPr>
          <w:p w14:paraId="2F34735A" w14:textId="77777777" w:rsidR="00C6205B" w:rsidRDefault="00C6205B" w:rsidP="00237261">
            <w:pPr>
              <w:pStyle w:val="TableParagraph"/>
              <w:spacing w:before="215"/>
              <w:ind w:left="503" w:right="476"/>
              <w:jc w:val="center"/>
            </w:pPr>
            <w:r>
              <w:t>Applications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Stack</w:t>
            </w:r>
            <w:r>
              <w:rPr>
                <w:spacing w:val="-5"/>
              </w:rPr>
              <w:t xml:space="preserve"> </w:t>
            </w:r>
            <w:r>
              <w:t>(Evaluating</w:t>
            </w:r>
            <w:r>
              <w:rPr>
                <w:spacing w:val="-5"/>
              </w:rPr>
              <w:t xml:space="preserve"> </w:t>
            </w:r>
            <w:r>
              <w:t>Arithmetic</w:t>
            </w:r>
            <w:r>
              <w:rPr>
                <w:spacing w:val="-3"/>
              </w:rPr>
              <w:t xml:space="preserve"> </w:t>
            </w:r>
            <w:r>
              <w:t>Expression)</w:t>
            </w:r>
          </w:p>
        </w:tc>
      </w:tr>
      <w:tr w:rsidR="00C6205B" w14:paraId="351947FF" w14:textId="77777777" w:rsidTr="00237261">
        <w:trPr>
          <w:trHeight w:val="536"/>
        </w:trPr>
        <w:tc>
          <w:tcPr>
            <w:tcW w:w="1138" w:type="dxa"/>
          </w:tcPr>
          <w:p w14:paraId="70CE567C" w14:textId="77777777" w:rsidR="00C6205B" w:rsidRDefault="00C6205B" w:rsidP="00237261">
            <w:pPr>
              <w:pStyle w:val="TableParagraph"/>
              <w:spacing w:before="141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7</w:t>
            </w:r>
          </w:p>
        </w:tc>
        <w:tc>
          <w:tcPr>
            <w:tcW w:w="8206" w:type="dxa"/>
          </w:tcPr>
          <w:p w14:paraId="36D8C563" w14:textId="77777777" w:rsidR="00C6205B" w:rsidRDefault="00C6205B" w:rsidP="00237261">
            <w:pPr>
              <w:pStyle w:val="TableParagraph"/>
              <w:spacing w:before="126"/>
              <w:ind w:left="503" w:right="474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Queue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Array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4"/>
              </w:rPr>
              <w:t xml:space="preserve"> </w:t>
            </w:r>
            <w:r>
              <w:t>implementation</w:t>
            </w:r>
          </w:p>
        </w:tc>
      </w:tr>
      <w:tr w:rsidR="00C6205B" w14:paraId="68B48316" w14:textId="77777777" w:rsidTr="00237261">
        <w:trPr>
          <w:trHeight w:val="534"/>
        </w:trPr>
        <w:tc>
          <w:tcPr>
            <w:tcW w:w="1138" w:type="dxa"/>
          </w:tcPr>
          <w:p w14:paraId="25EBE418" w14:textId="77777777" w:rsidR="00C6205B" w:rsidRDefault="00C6205B" w:rsidP="00237261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8</w:t>
            </w:r>
          </w:p>
        </w:tc>
        <w:tc>
          <w:tcPr>
            <w:tcW w:w="8206" w:type="dxa"/>
          </w:tcPr>
          <w:p w14:paraId="659A3A1E" w14:textId="77777777" w:rsidR="00C6205B" w:rsidRDefault="00C6205B" w:rsidP="00237261">
            <w:pPr>
              <w:pStyle w:val="TableParagraph"/>
              <w:spacing w:before="126"/>
              <w:ind w:left="503" w:right="474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Binary</w:t>
            </w:r>
            <w:r>
              <w:rPr>
                <w:spacing w:val="-6"/>
              </w:rPr>
              <w:t xml:space="preserve"> </w:t>
            </w:r>
            <w:r>
              <w:t>Search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</w:tr>
      <w:tr w:rsidR="00C6205B" w14:paraId="5ABFCB57" w14:textId="77777777" w:rsidTr="00237261">
        <w:trPr>
          <w:trHeight w:val="536"/>
        </w:trPr>
        <w:tc>
          <w:tcPr>
            <w:tcW w:w="1138" w:type="dxa"/>
          </w:tcPr>
          <w:p w14:paraId="7015DC4C" w14:textId="77777777" w:rsidR="00C6205B" w:rsidRDefault="00C6205B" w:rsidP="00237261">
            <w:pPr>
              <w:pStyle w:val="TableParagraph"/>
              <w:spacing w:before="141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9</w:t>
            </w:r>
          </w:p>
        </w:tc>
        <w:tc>
          <w:tcPr>
            <w:tcW w:w="8206" w:type="dxa"/>
          </w:tcPr>
          <w:p w14:paraId="11B152BD" w14:textId="77777777" w:rsidR="00C6205B" w:rsidRDefault="00C6205B" w:rsidP="00237261">
            <w:pPr>
              <w:pStyle w:val="TableParagraph"/>
              <w:spacing w:before="126"/>
              <w:ind w:left="501" w:right="476"/>
              <w:jc w:val="center"/>
            </w:pPr>
            <w:r>
              <w:t>Performing</w:t>
            </w:r>
            <w:r>
              <w:rPr>
                <w:spacing w:val="-4"/>
              </w:rPr>
              <w:t xml:space="preserve"> </w:t>
            </w:r>
            <w:r>
              <w:t>Tree</w:t>
            </w:r>
            <w:r>
              <w:rPr>
                <w:spacing w:val="-3"/>
              </w:rPr>
              <w:t xml:space="preserve"> </w:t>
            </w:r>
            <w:r>
              <w:t>Traversal</w:t>
            </w:r>
            <w:r>
              <w:rPr>
                <w:spacing w:val="-4"/>
              </w:rPr>
              <w:t xml:space="preserve"> </w:t>
            </w:r>
            <w:r>
              <w:t>Techniques</w:t>
            </w:r>
          </w:p>
        </w:tc>
      </w:tr>
      <w:tr w:rsidR="00C6205B" w14:paraId="544C974E" w14:textId="77777777" w:rsidTr="00237261">
        <w:trPr>
          <w:trHeight w:val="536"/>
        </w:trPr>
        <w:tc>
          <w:tcPr>
            <w:tcW w:w="1138" w:type="dxa"/>
          </w:tcPr>
          <w:p w14:paraId="0AE8A8AB" w14:textId="77777777" w:rsidR="00C6205B" w:rsidRDefault="00C6205B" w:rsidP="00237261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  <w:tc>
          <w:tcPr>
            <w:tcW w:w="8206" w:type="dxa"/>
          </w:tcPr>
          <w:p w14:paraId="1A9B565B" w14:textId="77777777" w:rsidR="00C6205B" w:rsidRDefault="00C6205B" w:rsidP="00237261">
            <w:pPr>
              <w:pStyle w:val="TableParagraph"/>
              <w:spacing w:before="124"/>
              <w:ind w:left="503" w:right="474"/>
              <w:jc w:val="center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AVL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</w:tr>
      <w:tr w:rsidR="00C6205B" w14:paraId="22A9C1C8" w14:textId="77777777" w:rsidTr="00237261">
        <w:trPr>
          <w:trHeight w:val="531"/>
        </w:trPr>
        <w:tc>
          <w:tcPr>
            <w:tcW w:w="1138" w:type="dxa"/>
          </w:tcPr>
          <w:p w14:paraId="195578A9" w14:textId="77777777" w:rsidR="00C6205B" w:rsidRDefault="00C6205B" w:rsidP="00237261">
            <w:pPr>
              <w:pStyle w:val="TableParagraph"/>
              <w:spacing w:before="136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11</w:t>
            </w:r>
          </w:p>
        </w:tc>
        <w:tc>
          <w:tcPr>
            <w:tcW w:w="8206" w:type="dxa"/>
          </w:tcPr>
          <w:p w14:paraId="7F029F64" w14:textId="77777777" w:rsidR="00C6205B" w:rsidRDefault="00C6205B" w:rsidP="00237261">
            <w:pPr>
              <w:pStyle w:val="TableParagraph"/>
              <w:spacing w:before="124"/>
              <w:ind w:left="501" w:right="476"/>
              <w:jc w:val="center"/>
            </w:pPr>
            <w:r>
              <w:t>Performing</w:t>
            </w:r>
            <w:r>
              <w:rPr>
                <w:spacing w:val="-3"/>
              </w:rPr>
              <w:t xml:space="preserve"> </w:t>
            </w:r>
            <w:r>
              <w:t>Topological</w:t>
            </w:r>
            <w:r>
              <w:rPr>
                <w:spacing w:val="-3"/>
              </w:rPr>
              <w:t xml:space="preserve"> </w:t>
            </w:r>
            <w:r>
              <w:t>Sorting</w:t>
            </w:r>
          </w:p>
        </w:tc>
      </w:tr>
      <w:tr w:rsidR="00C6205B" w14:paraId="2F70093B" w14:textId="77777777" w:rsidTr="00237261">
        <w:trPr>
          <w:trHeight w:val="537"/>
        </w:trPr>
        <w:tc>
          <w:tcPr>
            <w:tcW w:w="1138" w:type="dxa"/>
          </w:tcPr>
          <w:p w14:paraId="657BD245" w14:textId="77777777" w:rsidR="00C6205B" w:rsidRDefault="00C6205B" w:rsidP="00237261">
            <w:pPr>
              <w:pStyle w:val="TableParagraph"/>
              <w:spacing w:before="141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12</w:t>
            </w:r>
          </w:p>
        </w:tc>
        <w:tc>
          <w:tcPr>
            <w:tcW w:w="8206" w:type="dxa"/>
          </w:tcPr>
          <w:p w14:paraId="5A3E9F3F" w14:textId="77777777" w:rsidR="00C6205B" w:rsidRDefault="00C6205B" w:rsidP="00237261">
            <w:pPr>
              <w:pStyle w:val="TableParagraph"/>
              <w:spacing w:before="126"/>
              <w:ind w:left="503" w:right="476"/>
              <w:jc w:val="center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BFS,</w:t>
            </w:r>
            <w:r>
              <w:rPr>
                <w:spacing w:val="-2"/>
              </w:rPr>
              <w:t xml:space="preserve"> </w:t>
            </w:r>
            <w:r>
              <w:t>DFS</w:t>
            </w:r>
          </w:p>
        </w:tc>
      </w:tr>
      <w:tr w:rsidR="00C6205B" w14:paraId="10820425" w14:textId="77777777" w:rsidTr="00237261">
        <w:trPr>
          <w:trHeight w:val="536"/>
        </w:trPr>
        <w:tc>
          <w:tcPr>
            <w:tcW w:w="1138" w:type="dxa"/>
          </w:tcPr>
          <w:p w14:paraId="781EF200" w14:textId="77777777" w:rsidR="00C6205B" w:rsidRDefault="00C6205B" w:rsidP="00237261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13</w:t>
            </w:r>
          </w:p>
        </w:tc>
        <w:tc>
          <w:tcPr>
            <w:tcW w:w="8206" w:type="dxa"/>
          </w:tcPr>
          <w:p w14:paraId="5636D479" w14:textId="77777777" w:rsidR="00C6205B" w:rsidRDefault="00C6205B" w:rsidP="00237261">
            <w:pPr>
              <w:pStyle w:val="TableParagraph"/>
              <w:spacing w:before="124"/>
              <w:ind w:left="502" w:right="476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Prim’s</w:t>
            </w:r>
            <w:r>
              <w:rPr>
                <w:spacing w:val="-5"/>
              </w:rPr>
              <w:t xml:space="preserve"> </w:t>
            </w:r>
            <w:r>
              <w:t>Algorithm</w:t>
            </w:r>
          </w:p>
        </w:tc>
      </w:tr>
      <w:tr w:rsidR="00C6205B" w14:paraId="5CFCC658" w14:textId="77777777" w:rsidTr="00237261">
        <w:trPr>
          <w:trHeight w:val="534"/>
        </w:trPr>
        <w:tc>
          <w:tcPr>
            <w:tcW w:w="1138" w:type="dxa"/>
          </w:tcPr>
          <w:p w14:paraId="66E5BF47" w14:textId="77777777" w:rsidR="00C6205B" w:rsidRDefault="00C6205B" w:rsidP="00237261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14</w:t>
            </w:r>
          </w:p>
        </w:tc>
        <w:tc>
          <w:tcPr>
            <w:tcW w:w="8206" w:type="dxa"/>
          </w:tcPr>
          <w:p w14:paraId="16E7FDB5" w14:textId="77777777" w:rsidR="00C6205B" w:rsidRDefault="00C6205B" w:rsidP="00237261">
            <w:pPr>
              <w:pStyle w:val="TableParagraph"/>
              <w:spacing w:before="126"/>
              <w:ind w:left="503" w:right="475"/>
              <w:jc w:val="center"/>
            </w:pPr>
            <w:r>
              <w:t>Implementation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Dijkstra’s</w:t>
            </w:r>
            <w:r>
              <w:rPr>
                <w:spacing w:val="-3"/>
              </w:rPr>
              <w:t xml:space="preserve"> </w:t>
            </w:r>
            <w:r>
              <w:t>Algorithm</w:t>
            </w:r>
          </w:p>
        </w:tc>
      </w:tr>
      <w:tr w:rsidR="00C6205B" w14:paraId="400A4C20" w14:textId="77777777" w:rsidTr="00237261">
        <w:trPr>
          <w:trHeight w:val="536"/>
        </w:trPr>
        <w:tc>
          <w:tcPr>
            <w:tcW w:w="1138" w:type="dxa"/>
          </w:tcPr>
          <w:p w14:paraId="685203A5" w14:textId="77777777" w:rsidR="00C6205B" w:rsidRDefault="00C6205B" w:rsidP="00237261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15</w:t>
            </w:r>
          </w:p>
        </w:tc>
        <w:tc>
          <w:tcPr>
            <w:tcW w:w="8206" w:type="dxa"/>
          </w:tcPr>
          <w:p w14:paraId="2D62BD70" w14:textId="77777777" w:rsidR="00C6205B" w:rsidRDefault="00C6205B" w:rsidP="00237261">
            <w:pPr>
              <w:pStyle w:val="TableParagraph"/>
              <w:spacing w:before="124"/>
              <w:ind w:left="503" w:right="476"/>
              <w:jc w:val="center"/>
            </w:pPr>
            <w:r>
              <w:t>Program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perform Sorting</w:t>
            </w:r>
          </w:p>
        </w:tc>
      </w:tr>
      <w:tr w:rsidR="00C6205B" w14:paraId="5009AEDC" w14:textId="77777777" w:rsidTr="00237261">
        <w:trPr>
          <w:trHeight w:val="534"/>
        </w:trPr>
        <w:tc>
          <w:tcPr>
            <w:tcW w:w="1138" w:type="dxa"/>
          </w:tcPr>
          <w:p w14:paraId="66174AAE" w14:textId="77777777" w:rsidR="00C6205B" w:rsidRDefault="00C6205B" w:rsidP="00237261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16</w:t>
            </w:r>
          </w:p>
        </w:tc>
        <w:tc>
          <w:tcPr>
            <w:tcW w:w="8206" w:type="dxa"/>
          </w:tcPr>
          <w:p w14:paraId="2698D3FF" w14:textId="77777777" w:rsidR="00C6205B" w:rsidRDefault="00C6205B" w:rsidP="00237261">
            <w:pPr>
              <w:pStyle w:val="TableParagraph"/>
              <w:spacing w:before="124"/>
              <w:ind w:left="503" w:right="476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Open</w:t>
            </w:r>
            <w:r>
              <w:rPr>
                <w:spacing w:val="-3"/>
              </w:rPr>
              <w:t xml:space="preserve"> </w:t>
            </w:r>
            <w:r>
              <w:t>Addressing</w:t>
            </w:r>
            <w:r>
              <w:rPr>
                <w:spacing w:val="-3"/>
              </w:rPr>
              <w:t xml:space="preserve"> </w:t>
            </w:r>
            <w:r>
              <w:t>(Linear</w:t>
            </w:r>
            <w:r>
              <w:rPr>
                <w:spacing w:val="-3"/>
              </w:rPr>
              <w:t xml:space="preserve"> </w:t>
            </w:r>
            <w:r>
              <w:t>Probing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Quadratic</w:t>
            </w:r>
            <w:r>
              <w:rPr>
                <w:spacing w:val="-1"/>
              </w:rPr>
              <w:t xml:space="preserve"> </w:t>
            </w:r>
            <w:r>
              <w:t>Probing)</w:t>
            </w:r>
          </w:p>
        </w:tc>
      </w:tr>
      <w:tr w:rsidR="00C6205B" w14:paraId="73FB19A9" w14:textId="77777777" w:rsidTr="00237261">
        <w:trPr>
          <w:trHeight w:val="716"/>
        </w:trPr>
        <w:tc>
          <w:tcPr>
            <w:tcW w:w="1138" w:type="dxa"/>
          </w:tcPr>
          <w:p w14:paraId="1E8603DE" w14:textId="77777777" w:rsidR="00C6205B" w:rsidRDefault="00C6205B" w:rsidP="00237261">
            <w:pPr>
              <w:pStyle w:val="TableParagraph"/>
              <w:spacing w:before="229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17</w:t>
            </w:r>
          </w:p>
        </w:tc>
        <w:tc>
          <w:tcPr>
            <w:tcW w:w="8206" w:type="dxa"/>
          </w:tcPr>
          <w:p w14:paraId="164F1C3D" w14:textId="77777777" w:rsidR="00C6205B" w:rsidRDefault="00C6205B" w:rsidP="00237261">
            <w:pPr>
              <w:pStyle w:val="TableParagraph"/>
              <w:spacing w:before="215"/>
              <w:ind w:left="503" w:right="475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Rehashing</w:t>
            </w:r>
          </w:p>
        </w:tc>
      </w:tr>
    </w:tbl>
    <w:p w14:paraId="03146FDE" w14:textId="77777777" w:rsidR="00C6205B" w:rsidRDefault="00C6205B" w:rsidP="00C6205B">
      <w:pPr>
        <w:pStyle w:val="BodyText"/>
        <w:spacing w:line="20" w:lineRule="exact"/>
        <w:rPr>
          <w:rFonts w:ascii="Cambria"/>
          <w:sz w:val="2"/>
        </w:rPr>
        <w:sectPr w:rsidR="00C6205B" w:rsidSect="00C6205B">
          <w:pgSz w:w="11920" w:h="16860"/>
          <w:pgMar w:top="1600" w:right="760" w:bottom="28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2145AB6" w14:textId="77777777" w:rsidR="00C6205B" w:rsidRDefault="00C6205B" w:rsidP="00C6205B">
      <w:pPr>
        <w:spacing w:before="171"/>
        <w:ind w:left="2880" w:right="4649" w:firstLine="720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t>INDEX</w:t>
      </w:r>
    </w:p>
    <w:p w14:paraId="21E8C167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79504942" w14:textId="77777777" w:rsidR="00C6205B" w:rsidRDefault="00C6205B" w:rsidP="00C6205B">
      <w:pPr>
        <w:pStyle w:val="BodyText"/>
        <w:spacing w:before="8"/>
        <w:rPr>
          <w:rFonts w:ascii="Cambria"/>
          <w:b/>
          <w:sz w:val="18"/>
        </w:rPr>
      </w:pPr>
    </w:p>
    <w:tbl>
      <w:tblPr>
        <w:tblW w:w="0" w:type="auto"/>
        <w:tblInd w:w="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4681"/>
        <w:gridCol w:w="1273"/>
        <w:gridCol w:w="852"/>
        <w:gridCol w:w="1083"/>
      </w:tblGrid>
      <w:tr w:rsidR="00C6205B" w14:paraId="1FCAC87D" w14:textId="77777777" w:rsidTr="00237261">
        <w:trPr>
          <w:trHeight w:val="637"/>
        </w:trPr>
        <w:tc>
          <w:tcPr>
            <w:tcW w:w="1128" w:type="dxa"/>
          </w:tcPr>
          <w:p w14:paraId="181755B3" w14:textId="77777777" w:rsidR="00C6205B" w:rsidRDefault="00C6205B" w:rsidP="00237261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523F7D15" w14:textId="77777777" w:rsidR="00C6205B" w:rsidRDefault="00C6205B" w:rsidP="00237261">
            <w:pPr>
              <w:pStyle w:val="TableParagraph"/>
              <w:ind w:left="251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4681" w:type="dxa"/>
          </w:tcPr>
          <w:p w14:paraId="68AE6C4A" w14:textId="77777777" w:rsidR="00C6205B" w:rsidRDefault="00C6205B" w:rsidP="00237261">
            <w:pPr>
              <w:pStyle w:val="TableParagraph"/>
              <w:spacing w:before="165"/>
              <w:ind w:left="1029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Experiment</w:t>
            </w:r>
          </w:p>
        </w:tc>
        <w:tc>
          <w:tcPr>
            <w:tcW w:w="1273" w:type="dxa"/>
          </w:tcPr>
          <w:p w14:paraId="067D2EAC" w14:textId="77777777" w:rsidR="00C6205B" w:rsidRDefault="00C6205B" w:rsidP="00237261">
            <w:pPr>
              <w:pStyle w:val="TableParagraph"/>
              <w:spacing w:before="106" w:line="256" w:lineRule="exact"/>
              <w:ind w:left="386" w:right="380" w:hanging="29"/>
              <w:rPr>
                <w:b/>
              </w:rPr>
            </w:pPr>
            <w:r>
              <w:rPr>
                <w:b/>
              </w:rPr>
              <w:t>Expt.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852" w:type="dxa"/>
          </w:tcPr>
          <w:p w14:paraId="0B744385" w14:textId="77777777" w:rsidR="00C6205B" w:rsidRDefault="00C6205B" w:rsidP="00237261">
            <w:pPr>
              <w:pStyle w:val="TableParagraph"/>
              <w:spacing w:before="106" w:line="256" w:lineRule="exact"/>
              <w:ind w:left="277" w:right="181" w:hanging="120"/>
              <w:rPr>
                <w:b/>
              </w:rPr>
            </w:pPr>
            <w:r>
              <w:rPr>
                <w:b/>
              </w:rPr>
              <w:t>Page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1083" w:type="dxa"/>
          </w:tcPr>
          <w:p w14:paraId="064F004A" w14:textId="77777777" w:rsidR="00C6205B" w:rsidRDefault="00C6205B" w:rsidP="00237261">
            <w:pPr>
              <w:pStyle w:val="TableParagraph"/>
              <w:spacing w:before="106" w:line="256" w:lineRule="exact"/>
              <w:ind w:left="308" w:right="179" w:hanging="173"/>
              <w:rPr>
                <w:b/>
              </w:rPr>
            </w:pPr>
            <w:r>
              <w:rPr>
                <w:b/>
              </w:rPr>
              <w:t>Faculty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Sign</w:t>
            </w:r>
          </w:p>
        </w:tc>
      </w:tr>
      <w:tr w:rsidR="00C6205B" w14:paraId="0EC9AB96" w14:textId="77777777" w:rsidTr="00237261">
        <w:trPr>
          <w:trHeight w:val="568"/>
        </w:trPr>
        <w:tc>
          <w:tcPr>
            <w:tcW w:w="1128" w:type="dxa"/>
          </w:tcPr>
          <w:p w14:paraId="417A2054" w14:textId="77777777" w:rsidR="00C6205B" w:rsidRDefault="00C6205B" w:rsidP="00237261">
            <w:pPr>
              <w:pStyle w:val="TableParagraph"/>
              <w:spacing w:before="11"/>
              <w:ind w:left="7"/>
              <w:jc w:val="center"/>
            </w:pPr>
            <w:r>
              <w:t>1</w:t>
            </w:r>
          </w:p>
        </w:tc>
        <w:tc>
          <w:tcPr>
            <w:tcW w:w="4681" w:type="dxa"/>
          </w:tcPr>
          <w:p w14:paraId="053703D8" w14:textId="77777777" w:rsidR="00C6205B" w:rsidRDefault="00C6205B" w:rsidP="00237261">
            <w:pPr>
              <w:pStyle w:val="TableParagraph"/>
              <w:spacing w:before="2"/>
              <w:ind w:left="110" w:right="-15"/>
            </w:pPr>
            <w:r>
              <w:t>Implementation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Single</w:t>
            </w:r>
            <w:r>
              <w:rPr>
                <w:spacing w:val="9"/>
              </w:rPr>
              <w:t xml:space="preserve"> </w:t>
            </w:r>
            <w:r>
              <w:t>Linked</w:t>
            </w:r>
            <w:r>
              <w:rPr>
                <w:spacing w:val="10"/>
              </w:rPr>
              <w:t xml:space="preserve"> </w:t>
            </w:r>
            <w:r>
              <w:t>List</w:t>
            </w:r>
            <w:r>
              <w:rPr>
                <w:spacing w:val="11"/>
              </w:rPr>
              <w:t xml:space="preserve"> </w:t>
            </w:r>
            <w:r>
              <w:t>(Insertion,</w:t>
            </w:r>
          </w:p>
          <w:p w14:paraId="2A9B3A54" w14:textId="77777777" w:rsidR="00C6205B" w:rsidRDefault="00C6205B" w:rsidP="00237261">
            <w:pPr>
              <w:pStyle w:val="TableParagraph"/>
              <w:spacing w:before="20"/>
              <w:ind w:left="110"/>
            </w:pP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Display)</w:t>
            </w:r>
          </w:p>
        </w:tc>
        <w:tc>
          <w:tcPr>
            <w:tcW w:w="1273" w:type="dxa"/>
          </w:tcPr>
          <w:p w14:paraId="20197F96" w14:textId="77777777" w:rsidR="00C6205B" w:rsidRDefault="00C6205B" w:rsidP="00237261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0D405385" w14:textId="77777777" w:rsidR="00C6205B" w:rsidRDefault="00C6205B" w:rsidP="00237261">
            <w:pPr>
              <w:pStyle w:val="TableParagraph"/>
              <w:spacing w:before="1"/>
              <w:ind w:left="20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29/02/2024</w:t>
            </w:r>
          </w:p>
        </w:tc>
        <w:tc>
          <w:tcPr>
            <w:tcW w:w="852" w:type="dxa"/>
          </w:tcPr>
          <w:p w14:paraId="77D0C75E" w14:textId="77777777" w:rsidR="00C6205B" w:rsidRDefault="00C6205B" w:rsidP="00237261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1F7D47E1" w14:textId="77777777" w:rsidR="00C6205B" w:rsidRDefault="00C6205B" w:rsidP="00237261">
            <w:pPr>
              <w:pStyle w:val="TableParagraph"/>
              <w:spacing w:before="1"/>
              <w:ind w:right="22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6</w:t>
            </w:r>
          </w:p>
        </w:tc>
        <w:tc>
          <w:tcPr>
            <w:tcW w:w="1083" w:type="dxa"/>
          </w:tcPr>
          <w:p w14:paraId="243B376A" w14:textId="77777777" w:rsidR="00C6205B" w:rsidRDefault="00C6205B" w:rsidP="00237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6205B" w14:paraId="082AE90C" w14:textId="77777777" w:rsidTr="00237261">
        <w:trPr>
          <w:trHeight w:val="566"/>
        </w:trPr>
        <w:tc>
          <w:tcPr>
            <w:tcW w:w="1128" w:type="dxa"/>
          </w:tcPr>
          <w:p w14:paraId="69C8574E" w14:textId="77777777" w:rsidR="00C6205B" w:rsidRDefault="00C6205B" w:rsidP="00237261">
            <w:pPr>
              <w:pStyle w:val="TableParagraph"/>
              <w:spacing w:line="257" w:lineRule="exact"/>
              <w:ind w:left="11"/>
              <w:jc w:val="center"/>
            </w:pPr>
            <w:r>
              <w:t>2</w:t>
            </w:r>
          </w:p>
        </w:tc>
        <w:tc>
          <w:tcPr>
            <w:tcW w:w="4681" w:type="dxa"/>
          </w:tcPr>
          <w:p w14:paraId="45CA45EB" w14:textId="77777777" w:rsidR="00C6205B" w:rsidRDefault="00C6205B" w:rsidP="00237261">
            <w:pPr>
              <w:pStyle w:val="TableParagraph"/>
              <w:ind w:left="110" w:right="-15"/>
            </w:pPr>
            <w:r>
              <w:t>Implementation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Doubly</w:t>
            </w:r>
            <w:r>
              <w:rPr>
                <w:spacing w:val="-12"/>
              </w:rPr>
              <w:t xml:space="preserve"> </w:t>
            </w:r>
            <w:r>
              <w:t>Linked</w:t>
            </w:r>
            <w:r>
              <w:rPr>
                <w:spacing w:val="-12"/>
              </w:rPr>
              <w:t xml:space="preserve"> </w:t>
            </w:r>
            <w:r>
              <w:t>List</w:t>
            </w:r>
            <w:r>
              <w:rPr>
                <w:spacing w:val="-10"/>
              </w:rPr>
              <w:t xml:space="preserve"> </w:t>
            </w:r>
            <w:r>
              <w:t>(Insertion,</w:t>
            </w:r>
            <w:r>
              <w:rPr>
                <w:spacing w:val="-46"/>
              </w:rPr>
              <w:t xml:space="preserve"> </w:t>
            </w:r>
            <w:r>
              <w:t>Deletion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Display)</w:t>
            </w:r>
          </w:p>
        </w:tc>
        <w:tc>
          <w:tcPr>
            <w:tcW w:w="1273" w:type="dxa"/>
          </w:tcPr>
          <w:p w14:paraId="7BE92880" w14:textId="77777777" w:rsidR="00C6205B" w:rsidRDefault="00C6205B" w:rsidP="00237261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3AC3B86D" w14:textId="77777777" w:rsidR="00C6205B" w:rsidRDefault="00C6205B" w:rsidP="00237261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07/03/2024</w:t>
            </w:r>
          </w:p>
        </w:tc>
        <w:tc>
          <w:tcPr>
            <w:tcW w:w="852" w:type="dxa"/>
          </w:tcPr>
          <w:p w14:paraId="0187063E" w14:textId="77777777" w:rsidR="00C6205B" w:rsidRDefault="00C6205B" w:rsidP="00237261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3407276E" w14:textId="77777777" w:rsidR="00C6205B" w:rsidRDefault="00C6205B" w:rsidP="00237261">
            <w:pPr>
              <w:pStyle w:val="TableParagraph"/>
              <w:spacing w:before="1"/>
              <w:ind w:left="76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</w:t>
            </w:r>
          </w:p>
        </w:tc>
        <w:tc>
          <w:tcPr>
            <w:tcW w:w="1083" w:type="dxa"/>
          </w:tcPr>
          <w:p w14:paraId="11807591" w14:textId="77777777" w:rsidR="00C6205B" w:rsidRDefault="00C6205B" w:rsidP="00237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6205B" w14:paraId="0B030CE3" w14:textId="77777777" w:rsidTr="00237261">
        <w:trPr>
          <w:trHeight w:val="568"/>
        </w:trPr>
        <w:tc>
          <w:tcPr>
            <w:tcW w:w="1128" w:type="dxa"/>
          </w:tcPr>
          <w:p w14:paraId="713B3761" w14:textId="77777777" w:rsidR="00C6205B" w:rsidRDefault="00C6205B" w:rsidP="00237261">
            <w:pPr>
              <w:pStyle w:val="TableParagraph"/>
              <w:spacing w:line="257" w:lineRule="exact"/>
              <w:ind w:left="16"/>
              <w:jc w:val="center"/>
            </w:pPr>
            <w:r>
              <w:t>3</w:t>
            </w:r>
          </w:p>
        </w:tc>
        <w:tc>
          <w:tcPr>
            <w:tcW w:w="4681" w:type="dxa"/>
          </w:tcPr>
          <w:p w14:paraId="07C86769" w14:textId="77777777" w:rsidR="00C6205B" w:rsidRDefault="00C6205B" w:rsidP="00237261">
            <w:pPr>
              <w:pStyle w:val="TableParagraph"/>
              <w:ind w:left="110"/>
            </w:pPr>
            <w:r>
              <w:t>Applications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Singly</w:t>
            </w:r>
            <w:r>
              <w:rPr>
                <w:spacing w:val="1"/>
              </w:rPr>
              <w:t xml:space="preserve"> </w:t>
            </w:r>
            <w:r>
              <w:t>Linked</w:t>
            </w:r>
            <w:r>
              <w:rPr>
                <w:spacing w:val="1"/>
              </w:rPr>
              <w:t xml:space="preserve"> </w:t>
            </w:r>
            <w:r>
              <w:t>List</w:t>
            </w:r>
            <w:r>
              <w:rPr>
                <w:spacing w:val="1"/>
              </w:rPr>
              <w:t xml:space="preserve"> </w:t>
            </w:r>
            <w:r>
              <w:t>(Polynomial</w:t>
            </w:r>
            <w:r>
              <w:rPr>
                <w:spacing w:val="-46"/>
              </w:rPr>
              <w:t xml:space="preserve"> </w:t>
            </w:r>
            <w:r>
              <w:t>Manipulation)</w:t>
            </w:r>
          </w:p>
        </w:tc>
        <w:tc>
          <w:tcPr>
            <w:tcW w:w="1273" w:type="dxa"/>
          </w:tcPr>
          <w:p w14:paraId="2E33D6E0" w14:textId="77777777" w:rsidR="00C6205B" w:rsidRDefault="00C6205B" w:rsidP="00237261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15C71DE7" w14:textId="77777777" w:rsidR="00C6205B" w:rsidRDefault="00C6205B" w:rsidP="00237261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14/03/2024</w:t>
            </w:r>
          </w:p>
        </w:tc>
        <w:tc>
          <w:tcPr>
            <w:tcW w:w="852" w:type="dxa"/>
          </w:tcPr>
          <w:p w14:paraId="12D2E82F" w14:textId="77777777" w:rsidR="00C6205B" w:rsidRDefault="00C6205B" w:rsidP="00237261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40220E91" w14:textId="77777777" w:rsidR="00C6205B" w:rsidRDefault="00C6205B" w:rsidP="00237261">
            <w:pPr>
              <w:pStyle w:val="TableParagraph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</w:t>
            </w:r>
          </w:p>
        </w:tc>
        <w:tc>
          <w:tcPr>
            <w:tcW w:w="1083" w:type="dxa"/>
          </w:tcPr>
          <w:p w14:paraId="7595B30E" w14:textId="77777777" w:rsidR="00C6205B" w:rsidRDefault="00C6205B" w:rsidP="00237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6205B" w14:paraId="07FE0555" w14:textId="77777777" w:rsidTr="00237261">
        <w:trPr>
          <w:trHeight w:val="566"/>
        </w:trPr>
        <w:tc>
          <w:tcPr>
            <w:tcW w:w="1128" w:type="dxa"/>
          </w:tcPr>
          <w:p w14:paraId="0F120A0E" w14:textId="77777777" w:rsidR="00C6205B" w:rsidRDefault="00C6205B" w:rsidP="00237261">
            <w:pPr>
              <w:pStyle w:val="TableParagraph"/>
              <w:spacing w:line="257" w:lineRule="exact"/>
              <w:ind w:left="11"/>
              <w:jc w:val="center"/>
            </w:pPr>
            <w:r>
              <w:t>4</w:t>
            </w:r>
          </w:p>
        </w:tc>
        <w:tc>
          <w:tcPr>
            <w:tcW w:w="4681" w:type="dxa"/>
          </w:tcPr>
          <w:p w14:paraId="4218674B" w14:textId="77777777" w:rsidR="00C6205B" w:rsidRDefault="00C6205B" w:rsidP="00237261">
            <w:pPr>
              <w:pStyle w:val="TableParagraph"/>
              <w:ind w:left="110" w:right="-15"/>
            </w:pPr>
            <w:r>
              <w:t>Implementation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3"/>
              </w:rPr>
              <w:t xml:space="preserve"> </w:t>
            </w:r>
            <w:r>
              <w:t>Stack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1"/>
              </w:rPr>
              <w:t xml:space="preserve"> </w:t>
            </w:r>
            <w:r>
              <w:t>Array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Linked</w:t>
            </w:r>
            <w:r>
              <w:rPr>
                <w:spacing w:val="-46"/>
              </w:rPr>
              <w:t xml:space="preserve"> </w:t>
            </w:r>
            <w:r>
              <w:t>List</w:t>
            </w:r>
            <w:r>
              <w:rPr>
                <w:spacing w:val="-2"/>
              </w:rPr>
              <w:t xml:space="preserve"> </w:t>
            </w:r>
            <w:r>
              <w:t>implementation</w:t>
            </w:r>
          </w:p>
        </w:tc>
        <w:tc>
          <w:tcPr>
            <w:tcW w:w="1273" w:type="dxa"/>
          </w:tcPr>
          <w:p w14:paraId="3D3F8888" w14:textId="77777777" w:rsidR="00C6205B" w:rsidRDefault="00C6205B" w:rsidP="00237261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49658C8B" w14:textId="77777777" w:rsidR="00C6205B" w:rsidRDefault="00C6205B" w:rsidP="00237261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21/03/2024</w:t>
            </w:r>
          </w:p>
        </w:tc>
        <w:tc>
          <w:tcPr>
            <w:tcW w:w="852" w:type="dxa"/>
          </w:tcPr>
          <w:p w14:paraId="57CD80BE" w14:textId="77777777" w:rsidR="00C6205B" w:rsidRDefault="00C6205B" w:rsidP="00237261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01D0E779" w14:textId="77777777" w:rsidR="00C6205B" w:rsidRDefault="00C6205B" w:rsidP="00237261">
            <w:pPr>
              <w:pStyle w:val="TableParagraph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32</w:t>
            </w:r>
          </w:p>
        </w:tc>
        <w:tc>
          <w:tcPr>
            <w:tcW w:w="1083" w:type="dxa"/>
          </w:tcPr>
          <w:p w14:paraId="464CB664" w14:textId="77777777" w:rsidR="00C6205B" w:rsidRDefault="00C6205B" w:rsidP="00237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6205B" w14:paraId="219E8A91" w14:textId="77777777" w:rsidTr="00237261">
        <w:trPr>
          <w:trHeight w:val="565"/>
        </w:trPr>
        <w:tc>
          <w:tcPr>
            <w:tcW w:w="1128" w:type="dxa"/>
          </w:tcPr>
          <w:p w14:paraId="371F40AE" w14:textId="77777777" w:rsidR="00C6205B" w:rsidRDefault="00C6205B" w:rsidP="00237261">
            <w:pPr>
              <w:pStyle w:val="TableParagraph"/>
              <w:spacing w:line="257" w:lineRule="exact"/>
              <w:ind w:left="11"/>
              <w:jc w:val="center"/>
            </w:pPr>
            <w:r>
              <w:t>5</w:t>
            </w:r>
          </w:p>
        </w:tc>
        <w:tc>
          <w:tcPr>
            <w:tcW w:w="4681" w:type="dxa"/>
          </w:tcPr>
          <w:p w14:paraId="450132E5" w14:textId="77777777" w:rsidR="00C6205B" w:rsidRDefault="00C6205B" w:rsidP="00237261">
            <w:pPr>
              <w:pStyle w:val="TableParagraph"/>
              <w:spacing w:line="257" w:lineRule="exact"/>
              <w:ind w:left="110"/>
            </w:pPr>
            <w:r>
              <w:t>Applications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Stack</w:t>
            </w:r>
            <w:r>
              <w:rPr>
                <w:spacing w:val="-4"/>
              </w:rPr>
              <w:t xml:space="preserve"> </w:t>
            </w:r>
            <w:r>
              <w:t>(Infix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Postfix)</w:t>
            </w:r>
          </w:p>
        </w:tc>
        <w:tc>
          <w:tcPr>
            <w:tcW w:w="1273" w:type="dxa"/>
          </w:tcPr>
          <w:p w14:paraId="5A0A534E" w14:textId="77777777" w:rsidR="00C6205B" w:rsidRDefault="00C6205B" w:rsidP="00237261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592AC88D" w14:textId="77777777" w:rsidR="00C6205B" w:rsidRDefault="00C6205B" w:rsidP="00237261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28/03/2024</w:t>
            </w:r>
          </w:p>
        </w:tc>
        <w:tc>
          <w:tcPr>
            <w:tcW w:w="852" w:type="dxa"/>
          </w:tcPr>
          <w:p w14:paraId="595CB4AB" w14:textId="77777777" w:rsidR="00C6205B" w:rsidRDefault="00C6205B" w:rsidP="00237261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548BF018" w14:textId="77777777" w:rsidR="00C6205B" w:rsidRDefault="00C6205B" w:rsidP="00237261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39</w:t>
            </w:r>
          </w:p>
        </w:tc>
        <w:tc>
          <w:tcPr>
            <w:tcW w:w="1083" w:type="dxa"/>
          </w:tcPr>
          <w:p w14:paraId="178698BF" w14:textId="77777777" w:rsidR="00C6205B" w:rsidRDefault="00C6205B" w:rsidP="00237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6205B" w14:paraId="004BFA3A" w14:textId="77777777" w:rsidTr="00237261">
        <w:trPr>
          <w:trHeight w:val="568"/>
        </w:trPr>
        <w:tc>
          <w:tcPr>
            <w:tcW w:w="1128" w:type="dxa"/>
          </w:tcPr>
          <w:p w14:paraId="5A369279" w14:textId="77777777" w:rsidR="00C6205B" w:rsidRDefault="00C6205B" w:rsidP="00237261">
            <w:pPr>
              <w:pStyle w:val="TableParagraph"/>
              <w:spacing w:before="2"/>
              <w:ind w:left="11"/>
              <w:jc w:val="center"/>
            </w:pPr>
            <w:r>
              <w:t>6</w:t>
            </w:r>
          </w:p>
        </w:tc>
        <w:tc>
          <w:tcPr>
            <w:tcW w:w="4681" w:type="dxa"/>
          </w:tcPr>
          <w:p w14:paraId="7A9E15D4" w14:textId="77777777" w:rsidR="00C6205B" w:rsidRDefault="00C6205B" w:rsidP="00237261">
            <w:pPr>
              <w:pStyle w:val="TableParagraph"/>
              <w:spacing w:before="2"/>
              <w:ind w:left="110"/>
            </w:pPr>
            <w:r>
              <w:t>Applications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Stack</w:t>
            </w:r>
            <w:r>
              <w:rPr>
                <w:spacing w:val="1"/>
              </w:rPr>
              <w:t xml:space="preserve"> </w:t>
            </w:r>
            <w:r>
              <w:t>(Evaluating</w:t>
            </w:r>
            <w:r>
              <w:rPr>
                <w:spacing w:val="48"/>
              </w:rPr>
              <w:t xml:space="preserve"> </w:t>
            </w:r>
            <w:r>
              <w:t>Arithmetic</w:t>
            </w:r>
            <w:r>
              <w:rPr>
                <w:spacing w:val="-46"/>
              </w:rPr>
              <w:t xml:space="preserve"> </w:t>
            </w:r>
            <w:r>
              <w:t>Expression)</w:t>
            </w:r>
          </w:p>
        </w:tc>
        <w:tc>
          <w:tcPr>
            <w:tcW w:w="1273" w:type="dxa"/>
          </w:tcPr>
          <w:p w14:paraId="1DB8591C" w14:textId="77777777" w:rsidR="00C6205B" w:rsidRDefault="00C6205B" w:rsidP="00237261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443F3AA6" w14:textId="77777777" w:rsidR="00C6205B" w:rsidRDefault="00C6205B" w:rsidP="00237261">
            <w:pPr>
              <w:pStyle w:val="TableParagraph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04/04/2024</w:t>
            </w:r>
          </w:p>
        </w:tc>
        <w:tc>
          <w:tcPr>
            <w:tcW w:w="852" w:type="dxa"/>
          </w:tcPr>
          <w:p w14:paraId="48B9C3FA" w14:textId="77777777" w:rsidR="00C6205B" w:rsidRDefault="00C6205B" w:rsidP="00237261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19A02736" w14:textId="77777777" w:rsidR="00C6205B" w:rsidRDefault="00C6205B" w:rsidP="00237261">
            <w:pPr>
              <w:pStyle w:val="TableParagraph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44</w:t>
            </w:r>
          </w:p>
        </w:tc>
        <w:tc>
          <w:tcPr>
            <w:tcW w:w="1083" w:type="dxa"/>
          </w:tcPr>
          <w:p w14:paraId="300D10D8" w14:textId="77777777" w:rsidR="00C6205B" w:rsidRDefault="00C6205B" w:rsidP="00237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6205B" w14:paraId="70D62C6D" w14:textId="77777777" w:rsidTr="00237261">
        <w:trPr>
          <w:trHeight w:val="621"/>
        </w:trPr>
        <w:tc>
          <w:tcPr>
            <w:tcW w:w="1128" w:type="dxa"/>
          </w:tcPr>
          <w:p w14:paraId="7DCB28AE" w14:textId="77777777" w:rsidR="00C6205B" w:rsidRDefault="00C6205B" w:rsidP="00237261">
            <w:pPr>
              <w:pStyle w:val="TableParagraph"/>
              <w:spacing w:line="257" w:lineRule="exact"/>
              <w:ind w:left="11"/>
              <w:jc w:val="center"/>
            </w:pPr>
            <w:r>
              <w:t>7</w:t>
            </w:r>
          </w:p>
        </w:tc>
        <w:tc>
          <w:tcPr>
            <w:tcW w:w="4681" w:type="dxa"/>
          </w:tcPr>
          <w:p w14:paraId="75E4A274" w14:textId="77777777" w:rsidR="00C6205B" w:rsidRDefault="00C6205B" w:rsidP="00237261">
            <w:pPr>
              <w:pStyle w:val="TableParagraph"/>
              <w:ind w:left="110" w:right="-15"/>
            </w:pPr>
            <w:r>
              <w:rPr>
                <w:spacing w:val="-1"/>
              </w:rPr>
              <w:t>Implementation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13"/>
              </w:rPr>
              <w:t xml:space="preserve"> </w:t>
            </w:r>
            <w:r>
              <w:t>Queue</w:t>
            </w:r>
            <w:r>
              <w:rPr>
                <w:spacing w:val="-13"/>
              </w:rPr>
              <w:t xml:space="preserve"> </w:t>
            </w:r>
            <w:r>
              <w:t>using</w:t>
            </w:r>
            <w:r>
              <w:rPr>
                <w:spacing w:val="-13"/>
              </w:rPr>
              <w:t xml:space="preserve"> </w:t>
            </w:r>
            <w:r>
              <w:t>Array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14"/>
              </w:rPr>
              <w:t xml:space="preserve"> </w:t>
            </w:r>
            <w:r>
              <w:t>Linked</w:t>
            </w:r>
            <w:r>
              <w:rPr>
                <w:spacing w:val="-45"/>
              </w:rPr>
              <w:t xml:space="preserve"> </w:t>
            </w:r>
            <w:r>
              <w:t>List</w:t>
            </w:r>
            <w:r>
              <w:rPr>
                <w:spacing w:val="-2"/>
              </w:rPr>
              <w:t xml:space="preserve"> </w:t>
            </w:r>
            <w:r>
              <w:t>implementation</w:t>
            </w:r>
          </w:p>
        </w:tc>
        <w:tc>
          <w:tcPr>
            <w:tcW w:w="1273" w:type="dxa"/>
          </w:tcPr>
          <w:p w14:paraId="5F39457C" w14:textId="77777777" w:rsidR="00C6205B" w:rsidRDefault="00C6205B" w:rsidP="00237261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332B7DF0" w14:textId="77777777" w:rsidR="00C6205B" w:rsidRDefault="00C6205B" w:rsidP="00237261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11/04/2024</w:t>
            </w:r>
          </w:p>
        </w:tc>
        <w:tc>
          <w:tcPr>
            <w:tcW w:w="852" w:type="dxa"/>
          </w:tcPr>
          <w:p w14:paraId="268B3C80" w14:textId="77777777" w:rsidR="00C6205B" w:rsidRDefault="00C6205B" w:rsidP="00237261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469CCBF2" w14:textId="77777777" w:rsidR="00C6205B" w:rsidRDefault="00C6205B" w:rsidP="00237261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48</w:t>
            </w:r>
          </w:p>
        </w:tc>
        <w:tc>
          <w:tcPr>
            <w:tcW w:w="1083" w:type="dxa"/>
          </w:tcPr>
          <w:p w14:paraId="0848EDC4" w14:textId="77777777" w:rsidR="00C6205B" w:rsidRDefault="00C6205B" w:rsidP="00237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6205B" w14:paraId="4EB606D5" w14:textId="77777777" w:rsidTr="00237261">
        <w:trPr>
          <w:trHeight w:val="565"/>
        </w:trPr>
        <w:tc>
          <w:tcPr>
            <w:tcW w:w="1128" w:type="dxa"/>
          </w:tcPr>
          <w:p w14:paraId="63734296" w14:textId="77777777" w:rsidR="00C6205B" w:rsidRDefault="00C6205B" w:rsidP="00237261">
            <w:pPr>
              <w:pStyle w:val="TableParagraph"/>
              <w:spacing w:line="257" w:lineRule="exact"/>
              <w:ind w:left="11"/>
              <w:jc w:val="center"/>
            </w:pPr>
            <w:r>
              <w:t>8</w:t>
            </w:r>
          </w:p>
        </w:tc>
        <w:tc>
          <w:tcPr>
            <w:tcW w:w="4681" w:type="dxa"/>
          </w:tcPr>
          <w:p w14:paraId="57CE7166" w14:textId="77777777" w:rsidR="00C6205B" w:rsidRDefault="00C6205B" w:rsidP="00237261">
            <w:pPr>
              <w:pStyle w:val="TableParagraph"/>
              <w:spacing w:line="257" w:lineRule="exact"/>
              <w:ind w:left="110"/>
            </w:pPr>
            <w:r>
              <w:t>Performing</w:t>
            </w:r>
            <w:r>
              <w:rPr>
                <w:spacing w:val="-4"/>
              </w:rPr>
              <w:t xml:space="preserve"> </w:t>
            </w:r>
            <w:r>
              <w:t>Tree</w:t>
            </w:r>
            <w:r>
              <w:rPr>
                <w:spacing w:val="-2"/>
              </w:rPr>
              <w:t xml:space="preserve"> </w:t>
            </w:r>
            <w:r>
              <w:t>Traversal</w:t>
            </w:r>
            <w:r>
              <w:rPr>
                <w:spacing w:val="-3"/>
              </w:rPr>
              <w:t xml:space="preserve"> </w:t>
            </w:r>
            <w:r>
              <w:t>Techniques</w:t>
            </w:r>
          </w:p>
        </w:tc>
        <w:tc>
          <w:tcPr>
            <w:tcW w:w="1273" w:type="dxa"/>
          </w:tcPr>
          <w:p w14:paraId="25E12807" w14:textId="77777777" w:rsidR="00C6205B" w:rsidRDefault="00C6205B" w:rsidP="00237261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49C96371" w14:textId="77777777" w:rsidR="00C6205B" w:rsidRDefault="00C6205B" w:rsidP="00237261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18/04/2024</w:t>
            </w:r>
          </w:p>
        </w:tc>
        <w:tc>
          <w:tcPr>
            <w:tcW w:w="852" w:type="dxa"/>
          </w:tcPr>
          <w:p w14:paraId="4DF8CA28" w14:textId="77777777" w:rsidR="00C6205B" w:rsidRDefault="00C6205B" w:rsidP="00237261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5C702DC8" w14:textId="77777777" w:rsidR="00C6205B" w:rsidRDefault="00C6205B" w:rsidP="00237261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53</w:t>
            </w:r>
          </w:p>
        </w:tc>
        <w:tc>
          <w:tcPr>
            <w:tcW w:w="1083" w:type="dxa"/>
          </w:tcPr>
          <w:p w14:paraId="569935E9" w14:textId="77777777" w:rsidR="00C6205B" w:rsidRDefault="00C6205B" w:rsidP="00237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6205B" w14:paraId="25C8FFC6" w14:textId="77777777" w:rsidTr="00237261">
        <w:trPr>
          <w:trHeight w:val="568"/>
        </w:trPr>
        <w:tc>
          <w:tcPr>
            <w:tcW w:w="1128" w:type="dxa"/>
          </w:tcPr>
          <w:p w14:paraId="3830F564" w14:textId="77777777" w:rsidR="00C6205B" w:rsidRDefault="00C6205B" w:rsidP="00237261">
            <w:pPr>
              <w:pStyle w:val="TableParagraph"/>
              <w:spacing w:line="255" w:lineRule="exact"/>
              <w:ind w:left="11"/>
              <w:jc w:val="center"/>
            </w:pPr>
            <w:r>
              <w:t>9</w:t>
            </w:r>
          </w:p>
        </w:tc>
        <w:tc>
          <w:tcPr>
            <w:tcW w:w="4681" w:type="dxa"/>
          </w:tcPr>
          <w:p w14:paraId="4942D944" w14:textId="77777777" w:rsidR="00C6205B" w:rsidRDefault="00C6205B" w:rsidP="00237261">
            <w:pPr>
              <w:pStyle w:val="TableParagraph"/>
              <w:spacing w:line="255" w:lineRule="exact"/>
              <w:ind w:left="110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Binary</w:t>
            </w:r>
            <w:r>
              <w:rPr>
                <w:spacing w:val="-6"/>
              </w:rPr>
              <w:t xml:space="preserve"> </w:t>
            </w:r>
            <w:r>
              <w:t>Search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  <w:tc>
          <w:tcPr>
            <w:tcW w:w="1273" w:type="dxa"/>
          </w:tcPr>
          <w:p w14:paraId="2495DAAC" w14:textId="77777777" w:rsidR="00C6205B" w:rsidRDefault="00C6205B" w:rsidP="00237261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23F2D193" w14:textId="77777777" w:rsidR="00C6205B" w:rsidRDefault="00C6205B" w:rsidP="00237261">
            <w:pPr>
              <w:pStyle w:val="TableParagraph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25/04/2024</w:t>
            </w:r>
          </w:p>
        </w:tc>
        <w:tc>
          <w:tcPr>
            <w:tcW w:w="852" w:type="dxa"/>
          </w:tcPr>
          <w:p w14:paraId="355ECD1E" w14:textId="77777777" w:rsidR="00C6205B" w:rsidRDefault="00C6205B" w:rsidP="00237261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10EFD423" w14:textId="77777777" w:rsidR="00C6205B" w:rsidRDefault="00C6205B" w:rsidP="00237261">
            <w:pPr>
              <w:pStyle w:val="TableParagraph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57</w:t>
            </w:r>
          </w:p>
        </w:tc>
        <w:tc>
          <w:tcPr>
            <w:tcW w:w="1083" w:type="dxa"/>
          </w:tcPr>
          <w:p w14:paraId="5BAA0D31" w14:textId="77777777" w:rsidR="00C6205B" w:rsidRDefault="00C6205B" w:rsidP="00237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6205B" w14:paraId="7CB9D88D" w14:textId="77777777" w:rsidTr="00237261">
        <w:trPr>
          <w:trHeight w:val="566"/>
        </w:trPr>
        <w:tc>
          <w:tcPr>
            <w:tcW w:w="1128" w:type="dxa"/>
          </w:tcPr>
          <w:p w14:paraId="2B0902C8" w14:textId="77777777" w:rsidR="00C6205B" w:rsidRDefault="00C6205B" w:rsidP="00237261">
            <w:pPr>
              <w:pStyle w:val="TableParagraph"/>
              <w:spacing w:line="257" w:lineRule="exact"/>
              <w:ind w:left="116" w:right="107"/>
              <w:jc w:val="center"/>
            </w:pPr>
            <w:r>
              <w:t>10</w:t>
            </w:r>
          </w:p>
        </w:tc>
        <w:tc>
          <w:tcPr>
            <w:tcW w:w="4681" w:type="dxa"/>
          </w:tcPr>
          <w:p w14:paraId="13BC80CF" w14:textId="77777777" w:rsidR="00C6205B" w:rsidRDefault="00C6205B" w:rsidP="00237261">
            <w:pPr>
              <w:pStyle w:val="TableParagraph"/>
              <w:spacing w:line="257" w:lineRule="exact"/>
              <w:ind w:left="110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AVL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  <w:tc>
          <w:tcPr>
            <w:tcW w:w="1273" w:type="dxa"/>
          </w:tcPr>
          <w:p w14:paraId="41A649FC" w14:textId="77777777" w:rsidR="00C6205B" w:rsidRDefault="00C6205B" w:rsidP="00237261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237118A6" w14:textId="77777777" w:rsidR="00C6205B" w:rsidRDefault="00C6205B" w:rsidP="00237261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02/05/2024</w:t>
            </w:r>
          </w:p>
        </w:tc>
        <w:tc>
          <w:tcPr>
            <w:tcW w:w="852" w:type="dxa"/>
          </w:tcPr>
          <w:p w14:paraId="44CB5273" w14:textId="77777777" w:rsidR="00C6205B" w:rsidRDefault="00C6205B" w:rsidP="00237261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4726DDD1" w14:textId="77777777" w:rsidR="00C6205B" w:rsidRDefault="00C6205B" w:rsidP="00237261">
            <w:pPr>
              <w:pStyle w:val="TableParagraph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64</w:t>
            </w:r>
          </w:p>
        </w:tc>
        <w:tc>
          <w:tcPr>
            <w:tcW w:w="1083" w:type="dxa"/>
          </w:tcPr>
          <w:p w14:paraId="3918852D" w14:textId="77777777" w:rsidR="00C6205B" w:rsidRDefault="00C6205B" w:rsidP="00237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6205B" w14:paraId="72F85C06" w14:textId="77777777" w:rsidTr="00237261">
        <w:trPr>
          <w:trHeight w:val="566"/>
        </w:trPr>
        <w:tc>
          <w:tcPr>
            <w:tcW w:w="1128" w:type="dxa"/>
          </w:tcPr>
          <w:p w14:paraId="00B584D3" w14:textId="77777777" w:rsidR="00C6205B" w:rsidRDefault="00C6205B" w:rsidP="00237261">
            <w:pPr>
              <w:pStyle w:val="TableParagraph"/>
              <w:spacing w:line="257" w:lineRule="exact"/>
              <w:ind w:left="116" w:right="107"/>
              <w:jc w:val="center"/>
            </w:pPr>
            <w:r>
              <w:t>11</w:t>
            </w:r>
          </w:p>
        </w:tc>
        <w:tc>
          <w:tcPr>
            <w:tcW w:w="4681" w:type="dxa"/>
          </w:tcPr>
          <w:p w14:paraId="4EB53FD5" w14:textId="77777777" w:rsidR="00C6205B" w:rsidRDefault="00C6205B" w:rsidP="00237261">
            <w:pPr>
              <w:pStyle w:val="TableParagraph"/>
              <w:spacing w:line="257" w:lineRule="exact"/>
              <w:ind w:left="110"/>
            </w:pPr>
            <w:r>
              <w:t>Performing</w:t>
            </w:r>
            <w:r>
              <w:rPr>
                <w:spacing w:val="-3"/>
              </w:rPr>
              <w:t xml:space="preserve"> </w:t>
            </w:r>
            <w:r>
              <w:t>Topological</w:t>
            </w:r>
            <w:r>
              <w:rPr>
                <w:spacing w:val="-3"/>
              </w:rPr>
              <w:t xml:space="preserve"> </w:t>
            </w:r>
            <w:r>
              <w:t>Sorting</w:t>
            </w:r>
          </w:p>
        </w:tc>
        <w:tc>
          <w:tcPr>
            <w:tcW w:w="1273" w:type="dxa"/>
          </w:tcPr>
          <w:p w14:paraId="1A5EBC87" w14:textId="77777777" w:rsidR="00C6205B" w:rsidRDefault="00C6205B" w:rsidP="00237261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3F73466F" w14:textId="77777777" w:rsidR="00C6205B" w:rsidRDefault="00C6205B" w:rsidP="00237261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09/05/2024</w:t>
            </w:r>
          </w:p>
        </w:tc>
        <w:tc>
          <w:tcPr>
            <w:tcW w:w="852" w:type="dxa"/>
          </w:tcPr>
          <w:p w14:paraId="4461DD6D" w14:textId="77777777" w:rsidR="00C6205B" w:rsidRDefault="00C6205B" w:rsidP="00237261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797874E9" w14:textId="77777777" w:rsidR="00C6205B" w:rsidRDefault="00C6205B" w:rsidP="00237261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78</w:t>
            </w:r>
          </w:p>
        </w:tc>
        <w:tc>
          <w:tcPr>
            <w:tcW w:w="1083" w:type="dxa"/>
          </w:tcPr>
          <w:p w14:paraId="1D2A1871" w14:textId="77777777" w:rsidR="00C6205B" w:rsidRDefault="00C6205B" w:rsidP="00237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6205B" w14:paraId="77F80FBD" w14:textId="77777777" w:rsidTr="00237261">
        <w:trPr>
          <w:trHeight w:val="568"/>
        </w:trPr>
        <w:tc>
          <w:tcPr>
            <w:tcW w:w="1128" w:type="dxa"/>
          </w:tcPr>
          <w:p w14:paraId="3CEF3C21" w14:textId="77777777" w:rsidR="00C6205B" w:rsidRDefault="00C6205B" w:rsidP="00237261">
            <w:pPr>
              <w:pStyle w:val="TableParagraph"/>
              <w:spacing w:before="2"/>
              <w:ind w:left="116" w:right="107"/>
              <w:jc w:val="center"/>
            </w:pPr>
            <w:r>
              <w:t>12</w:t>
            </w:r>
          </w:p>
        </w:tc>
        <w:tc>
          <w:tcPr>
            <w:tcW w:w="4681" w:type="dxa"/>
          </w:tcPr>
          <w:p w14:paraId="40E291D5" w14:textId="77777777" w:rsidR="00C6205B" w:rsidRDefault="00C6205B" w:rsidP="00237261">
            <w:pPr>
              <w:pStyle w:val="TableParagraph"/>
              <w:spacing w:before="2"/>
              <w:ind w:left="110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BFS,</w:t>
            </w:r>
            <w:r>
              <w:rPr>
                <w:spacing w:val="-2"/>
              </w:rPr>
              <w:t xml:space="preserve"> </w:t>
            </w:r>
            <w:r>
              <w:t>DFS</w:t>
            </w:r>
          </w:p>
        </w:tc>
        <w:tc>
          <w:tcPr>
            <w:tcW w:w="1273" w:type="dxa"/>
          </w:tcPr>
          <w:p w14:paraId="4F017C08" w14:textId="77777777" w:rsidR="00C6205B" w:rsidRDefault="00C6205B" w:rsidP="00237261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07002F14" w14:textId="77777777" w:rsidR="00C6205B" w:rsidRDefault="00C6205B" w:rsidP="00237261">
            <w:pPr>
              <w:pStyle w:val="TableParagraph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09/05/2024</w:t>
            </w:r>
          </w:p>
        </w:tc>
        <w:tc>
          <w:tcPr>
            <w:tcW w:w="852" w:type="dxa"/>
          </w:tcPr>
          <w:p w14:paraId="2D1AC285" w14:textId="77777777" w:rsidR="00C6205B" w:rsidRDefault="00C6205B" w:rsidP="00237261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76A54141" w14:textId="77777777" w:rsidR="00C6205B" w:rsidRDefault="00C6205B" w:rsidP="00237261">
            <w:pPr>
              <w:pStyle w:val="TableParagraph"/>
              <w:ind w:left="76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82</w:t>
            </w:r>
          </w:p>
        </w:tc>
        <w:tc>
          <w:tcPr>
            <w:tcW w:w="1083" w:type="dxa"/>
          </w:tcPr>
          <w:p w14:paraId="3CC54BC1" w14:textId="77777777" w:rsidR="00C6205B" w:rsidRDefault="00C6205B" w:rsidP="00237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6205B" w14:paraId="759B3565" w14:textId="77777777" w:rsidTr="00237261">
        <w:trPr>
          <w:trHeight w:val="566"/>
        </w:trPr>
        <w:tc>
          <w:tcPr>
            <w:tcW w:w="1128" w:type="dxa"/>
          </w:tcPr>
          <w:p w14:paraId="0280C3B2" w14:textId="77777777" w:rsidR="00C6205B" w:rsidRDefault="00C6205B" w:rsidP="00237261">
            <w:pPr>
              <w:pStyle w:val="TableParagraph"/>
              <w:spacing w:line="257" w:lineRule="exact"/>
              <w:ind w:left="116" w:right="107"/>
              <w:jc w:val="center"/>
            </w:pPr>
            <w:r>
              <w:t>13</w:t>
            </w:r>
          </w:p>
        </w:tc>
        <w:tc>
          <w:tcPr>
            <w:tcW w:w="4681" w:type="dxa"/>
          </w:tcPr>
          <w:p w14:paraId="20E024DC" w14:textId="77777777" w:rsidR="00C6205B" w:rsidRDefault="00C6205B" w:rsidP="00237261">
            <w:pPr>
              <w:pStyle w:val="TableParagraph"/>
              <w:spacing w:line="257" w:lineRule="exact"/>
              <w:ind w:left="110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Prim’s</w:t>
            </w:r>
            <w:r>
              <w:rPr>
                <w:spacing w:val="-5"/>
              </w:rPr>
              <w:t xml:space="preserve"> </w:t>
            </w:r>
            <w:r>
              <w:t>Algorithm</w:t>
            </w:r>
          </w:p>
        </w:tc>
        <w:tc>
          <w:tcPr>
            <w:tcW w:w="1273" w:type="dxa"/>
          </w:tcPr>
          <w:p w14:paraId="51F2D14F" w14:textId="77777777" w:rsidR="00C6205B" w:rsidRDefault="00C6205B" w:rsidP="00237261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6B5495D1" w14:textId="77777777" w:rsidR="00C6205B" w:rsidRDefault="00C6205B" w:rsidP="00237261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16/05/2024</w:t>
            </w:r>
          </w:p>
        </w:tc>
        <w:tc>
          <w:tcPr>
            <w:tcW w:w="852" w:type="dxa"/>
          </w:tcPr>
          <w:p w14:paraId="27047621" w14:textId="77777777" w:rsidR="00C6205B" w:rsidRDefault="00C6205B" w:rsidP="00237261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7134858F" w14:textId="77777777" w:rsidR="00C6205B" w:rsidRDefault="00C6205B" w:rsidP="00237261">
            <w:pPr>
              <w:pStyle w:val="TableParagraph"/>
              <w:spacing w:before="1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89</w:t>
            </w:r>
          </w:p>
        </w:tc>
        <w:tc>
          <w:tcPr>
            <w:tcW w:w="1083" w:type="dxa"/>
          </w:tcPr>
          <w:p w14:paraId="06F4BA49" w14:textId="77777777" w:rsidR="00C6205B" w:rsidRDefault="00C6205B" w:rsidP="00237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6205B" w14:paraId="34231398" w14:textId="77777777" w:rsidTr="00237261">
        <w:trPr>
          <w:trHeight w:val="568"/>
        </w:trPr>
        <w:tc>
          <w:tcPr>
            <w:tcW w:w="1128" w:type="dxa"/>
          </w:tcPr>
          <w:p w14:paraId="5E5C4A57" w14:textId="77777777" w:rsidR="00C6205B" w:rsidRDefault="00C6205B" w:rsidP="00237261">
            <w:pPr>
              <w:pStyle w:val="TableParagraph"/>
              <w:spacing w:line="257" w:lineRule="exact"/>
              <w:ind w:left="116" w:right="107"/>
              <w:jc w:val="center"/>
            </w:pPr>
            <w:r>
              <w:t>14</w:t>
            </w:r>
          </w:p>
        </w:tc>
        <w:tc>
          <w:tcPr>
            <w:tcW w:w="4681" w:type="dxa"/>
          </w:tcPr>
          <w:p w14:paraId="159CE61E" w14:textId="77777777" w:rsidR="00C6205B" w:rsidRDefault="00C6205B" w:rsidP="00237261">
            <w:pPr>
              <w:pStyle w:val="TableParagraph"/>
              <w:spacing w:line="257" w:lineRule="exact"/>
              <w:ind w:left="110"/>
            </w:pPr>
            <w:r>
              <w:t>Implementation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Dijkstra’s</w:t>
            </w:r>
            <w:r>
              <w:rPr>
                <w:spacing w:val="-3"/>
              </w:rPr>
              <w:t xml:space="preserve"> </w:t>
            </w:r>
            <w:r>
              <w:t>Algorithm</w:t>
            </w:r>
          </w:p>
        </w:tc>
        <w:tc>
          <w:tcPr>
            <w:tcW w:w="1273" w:type="dxa"/>
          </w:tcPr>
          <w:p w14:paraId="3F34BFB3" w14:textId="77777777" w:rsidR="00C6205B" w:rsidRDefault="00C6205B" w:rsidP="00237261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65AB15B5" w14:textId="77777777" w:rsidR="00C6205B" w:rsidRDefault="00C6205B" w:rsidP="00237261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16/05/2024</w:t>
            </w:r>
          </w:p>
        </w:tc>
        <w:tc>
          <w:tcPr>
            <w:tcW w:w="852" w:type="dxa"/>
          </w:tcPr>
          <w:p w14:paraId="6F6CBF3B" w14:textId="77777777" w:rsidR="00C6205B" w:rsidRDefault="00C6205B" w:rsidP="00237261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39F12BA7" w14:textId="77777777" w:rsidR="00C6205B" w:rsidRDefault="00C6205B" w:rsidP="00237261">
            <w:pPr>
              <w:pStyle w:val="TableParagraph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94</w:t>
            </w:r>
          </w:p>
        </w:tc>
        <w:tc>
          <w:tcPr>
            <w:tcW w:w="1083" w:type="dxa"/>
          </w:tcPr>
          <w:p w14:paraId="74246AD3" w14:textId="77777777" w:rsidR="00C6205B" w:rsidRDefault="00C6205B" w:rsidP="00237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6205B" w14:paraId="0AE2ADCA" w14:textId="77777777" w:rsidTr="00237261">
        <w:trPr>
          <w:trHeight w:val="565"/>
        </w:trPr>
        <w:tc>
          <w:tcPr>
            <w:tcW w:w="1128" w:type="dxa"/>
          </w:tcPr>
          <w:p w14:paraId="40B37A45" w14:textId="77777777" w:rsidR="00C6205B" w:rsidRDefault="00C6205B" w:rsidP="00237261">
            <w:pPr>
              <w:pStyle w:val="TableParagraph"/>
              <w:spacing w:line="257" w:lineRule="exact"/>
              <w:ind w:left="116" w:right="107"/>
              <w:jc w:val="center"/>
            </w:pPr>
            <w:r>
              <w:t>15</w:t>
            </w:r>
          </w:p>
        </w:tc>
        <w:tc>
          <w:tcPr>
            <w:tcW w:w="4681" w:type="dxa"/>
          </w:tcPr>
          <w:p w14:paraId="406690EB" w14:textId="77777777" w:rsidR="00C6205B" w:rsidRDefault="00C6205B" w:rsidP="00237261">
            <w:pPr>
              <w:pStyle w:val="TableParagraph"/>
              <w:spacing w:line="257" w:lineRule="exact"/>
              <w:ind w:left="110"/>
            </w:pPr>
            <w:r>
              <w:t>Program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perform Sorting</w:t>
            </w:r>
          </w:p>
        </w:tc>
        <w:tc>
          <w:tcPr>
            <w:tcW w:w="1273" w:type="dxa"/>
          </w:tcPr>
          <w:p w14:paraId="39D257C5" w14:textId="77777777" w:rsidR="00C6205B" w:rsidRDefault="00C6205B" w:rsidP="00237261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557DF695" w14:textId="77777777" w:rsidR="00C6205B" w:rsidRDefault="00C6205B" w:rsidP="00237261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23/05/2024</w:t>
            </w:r>
          </w:p>
        </w:tc>
        <w:tc>
          <w:tcPr>
            <w:tcW w:w="852" w:type="dxa"/>
          </w:tcPr>
          <w:p w14:paraId="5C69A00C" w14:textId="77777777" w:rsidR="00C6205B" w:rsidRDefault="00C6205B" w:rsidP="00237261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5B2DD81B" w14:textId="77777777" w:rsidR="00C6205B" w:rsidRDefault="00C6205B" w:rsidP="00237261">
            <w:pPr>
              <w:pStyle w:val="TableParagraph"/>
              <w:spacing w:before="1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98</w:t>
            </w:r>
          </w:p>
        </w:tc>
        <w:tc>
          <w:tcPr>
            <w:tcW w:w="1083" w:type="dxa"/>
          </w:tcPr>
          <w:p w14:paraId="08C8654B" w14:textId="77777777" w:rsidR="00C6205B" w:rsidRDefault="00C6205B" w:rsidP="00237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6205B" w14:paraId="71C41738" w14:textId="77777777" w:rsidTr="00237261">
        <w:trPr>
          <w:trHeight w:val="569"/>
        </w:trPr>
        <w:tc>
          <w:tcPr>
            <w:tcW w:w="1128" w:type="dxa"/>
          </w:tcPr>
          <w:p w14:paraId="3531D30F" w14:textId="77777777" w:rsidR="00C6205B" w:rsidRDefault="00C6205B" w:rsidP="00237261">
            <w:pPr>
              <w:pStyle w:val="TableParagraph"/>
              <w:ind w:left="116" w:right="107"/>
              <w:jc w:val="center"/>
            </w:pPr>
            <w:r>
              <w:t>16</w:t>
            </w:r>
          </w:p>
        </w:tc>
        <w:tc>
          <w:tcPr>
            <w:tcW w:w="4681" w:type="dxa"/>
          </w:tcPr>
          <w:p w14:paraId="537AB486" w14:textId="77777777" w:rsidR="00C6205B" w:rsidRDefault="00C6205B" w:rsidP="00237261">
            <w:pPr>
              <w:pStyle w:val="TableParagraph"/>
              <w:tabs>
                <w:tab w:val="left" w:pos="1971"/>
                <w:tab w:val="left" w:pos="2499"/>
                <w:tab w:val="left" w:pos="3663"/>
              </w:tabs>
              <w:ind w:left="110" w:right="-15"/>
            </w:pPr>
            <w:r>
              <w:t>Implementation</w:t>
            </w:r>
            <w:r>
              <w:tab/>
              <w:t>of</w:t>
            </w:r>
            <w:r>
              <w:tab/>
              <w:t>Collision</w:t>
            </w:r>
            <w:r>
              <w:tab/>
              <w:t>Resolution</w:t>
            </w:r>
            <w:r>
              <w:rPr>
                <w:spacing w:val="-46"/>
              </w:rPr>
              <w:t xml:space="preserve"> </w:t>
            </w:r>
            <w:r>
              <w:t>Techniques</w:t>
            </w:r>
          </w:p>
        </w:tc>
        <w:tc>
          <w:tcPr>
            <w:tcW w:w="1273" w:type="dxa"/>
          </w:tcPr>
          <w:p w14:paraId="256C5CDC" w14:textId="77777777" w:rsidR="00C6205B" w:rsidRDefault="00C6205B" w:rsidP="00237261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49333824" w14:textId="77777777" w:rsidR="00C6205B" w:rsidRDefault="00C6205B" w:rsidP="00237261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30/05/2024</w:t>
            </w:r>
          </w:p>
        </w:tc>
        <w:tc>
          <w:tcPr>
            <w:tcW w:w="852" w:type="dxa"/>
          </w:tcPr>
          <w:p w14:paraId="4CFD9D36" w14:textId="77777777" w:rsidR="00C6205B" w:rsidRDefault="00C6205B" w:rsidP="00237261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3884FC2E" w14:textId="77777777" w:rsidR="00C6205B" w:rsidRDefault="00C6205B" w:rsidP="00237261">
            <w:pPr>
              <w:pStyle w:val="TableParagraph"/>
              <w:spacing w:before="1"/>
              <w:ind w:left="211" w:right="23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104</w:t>
            </w:r>
          </w:p>
        </w:tc>
        <w:tc>
          <w:tcPr>
            <w:tcW w:w="1083" w:type="dxa"/>
          </w:tcPr>
          <w:p w14:paraId="60CB4933" w14:textId="77777777" w:rsidR="00C6205B" w:rsidRDefault="00C6205B" w:rsidP="00237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ABBBC8D" w14:textId="77777777" w:rsidR="00C6205B" w:rsidRDefault="00C6205B" w:rsidP="00C6205B">
      <w:pPr>
        <w:pStyle w:val="BodyText"/>
        <w:spacing w:before="5"/>
        <w:rPr>
          <w:rFonts w:ascii="Cambria"/>
          <w:b/>
          <w:sz w:val="26"/>
        </w:rPr>
      </w:pPr>
    </w:p>
    <w:p w14:paraId="5F3D34C7" w14:textId="77777777" w:rsidR="00C6205B" w:rsidRDefault="00C6205B" w:rsidP="00C6205B">
      <w:pPr>
        <w:spacing w:before="101" w:line="278" w:lineRule="auto"/>
        <w:ind w:left="360" w:right="562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Note: Students have to write the Algorithms at left side of each problem</w:t>
      </w:r>
      <w:r>
        <w:rPr>
          <w:rFonts w:ascii="Cambria"/>
          <w:b/>
          <w:spacing w:val="-59"/>
          <w:sz w:val="28"/>
        </w:rPr>
        <w:t xml:space="preserve"> </w:t>
      </w:r>
      <w:r>
        <w:rPr>
          <w:rFonts w:ascii="Cambria"/>
          <w:b/>
          <w:sz w:val="28"/>
        </w:rPr>
        <w:t>statements.</w:t>
      </w:r>
    </w:p>
    <w:p w14:paraId="4A1EA20A" w14:textId="77777777" w:rsidR="00C6205B" w:rsidRDefault="00C6205B" w:rsidP="00C6205B">
      <w:pPr>
        <w:spacing w:line="278" w:lineRule="auto"/>
        <w:rPr>
          <w:rFonts w:ascii="Cambria"/>
          <w:sz w:val="28"/>
        </w:rPr>
        <w:sectPr w:rsidR="00C6205B" w:rsidSect="00C6205B">
          <w:headerReference w:type="default" r:id="rId19"/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5"/>
          <w:cols w:space="720"/>
        </w:sectPr>
      </w:pPr>
    </w:p>
    <w:p w14:paraId="143B3B1E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3F57AD70" w14:textId="77777777" w:rsidR="00C6205B" w:rsidRDefault="00C6205B" w:rsidP="00C6205B">
      <w:pPr>
        <w:pStyle w:val="BodyText"/>
        <w:spacing w:before="10" w:after="1"/>
        <w:rPr>
          <w:rFonts w:ascii="Cambria"/>
          <w:b/>
          <w:sz w:val="10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C6205B" w14:paraId="1FF4207C" w14:textId="77777777" w:rsidTr="00237261">
        <w:trPr>
          <w:trHeight w:val="347"/>
        </w:trPr>
        <w:tc>
          <w:tcPr>
            <w:tcW w:w="1704" w:type="dxa"/>
          </w:tcPr>
          <w:p w14:paraId="21A57CBA" w14:textId="77777777" w:rsidR="00C6205B" w:rsidRDefault="00C6205B" w:rsidP="00237261">
            <w:pPr>
              <w:pStyle w:val="TableParagraph"/>
              <w:spacing w:before="88" w:line="239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No.:01</w:t>
            </w:r>
          </w:p>
        </w:tc>
        <w:tc>
          <w:tcPr>
            <w:tcW w:w="5529" w:type="dxa"/>
          </w:tcPr>
          <w:p w14:paraId="64AEB9A5" w14:textId="77777777" w:rsidR="00C6205B" w:rsidRDefault="00C6205B" w:rsidP="00237261">
            <w:pPr>
              <w:pStyle w:val="TableParagraph"/>
              <w:spacing w:before="2"/>
              <w:ind w:left="912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Single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List</w:t>
            </w:r>
          </w:p>
        </w:tc>
        <w:tc>
          <w:tcPr>
            <w:tcW w:w="2348" w:type="dxa"/>
          </w:tcPr>
          <w:p w14:paraId="1E14D31F" w14:textId="77777777" w:rsidR="00C6205B" w:rsidRDefault="00C6205B" w:rsidP="00237261">
            <w:pPr>
              <w:pStyle w:val="TableParagraph"/>
              <w:spacing w:before="88" w:line="239" w:lineRule="exact"/>
              <w:ind w:left="107"/>
              <w:rPr>
                <w:b/>
              </w:rPr>
            </w:pPr>
            <w:r>
              <w:rPr>
                <w:b/>
              </w:rPr>
              <w:t>Date:29/02/2024</w:t>
            </w:r>
          </w:p>
        </w:tc>
      </w:tr>
    </w:tbl>
    <w:p w14:paraId="738EEED0" w14:textId="77777777" w:rsidR="00C6205B" w:rsidRDefault="00C6205B" w:rsidP="00C6205B">
      <w:pPr>
        <w:pStyle w:val="BodyText"/>
        <w:spacing w:before="10"/>
        <w:rPr>
          <w:rFonts w:ascii="Cambria"/>
          <w:b/>
          <w:sz w:val="20"/>
        </w:rPr>
      </w:pPr>
    </w:p>
    <w:p w14:paraId="4D6CA37D" w14:textId="77777777" w:rsidR="00C6205B" w:rsidRDefault="00C6205B" w:rsidP="00C6205B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Singly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List.</w:t>
      </w:r>
    </w:p>
    <w:p w14:paraId="5BC8CB0D" w14:textId="77777777" w:rsidR="00C6205B" w:rsidRDefault="00C6205B" w:rsidP="00C6205B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Insert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beginning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of 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14:paraId="412286FE" w14:textId="77777777" w:rsidR="00C6205B" w:rsidRDefault="00C6205B" w:rsidP="00C6205B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Insert 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 after P</w:t>
      </w:r>
    </w:p>
    <w:p w14:paraId="64A18CDF" w14:textId="77777777" w:rsidR="00C6205B" w:rsidRDefault="00C6205B" w:rsidP="00C6205B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Insert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at 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end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of 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</w:p>
    <w:p w14:paraId="24A6359C" w14:textId="77777777" w:rsidR="00C6205B" w:rsidRDefault="00C6205B" w:rsidP="00C6205B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Find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</w:p>
    <w:p w14:paraId="1763590C" w14:textId="77777777" w:rsidR="00C6205B" w:rsidRDefault="00C6205B" w:rsidP="00C6205B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FindNext</w:t>
      </w:r>
    </w:p>
    <w:p w14:paraId="595BDDC0" w14:textId="77777777" w:rsidR="00C6205B" w:rsidRDefault="00C6205B" w:rsidP="00C6205B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FindPrevious</w:t>
      </w:r>
    </w:p>
    <w:p w14:paraId="3456F806" w14:textId="77777777" w:rsidR="00C6205B" w:rsidRDefault="00C6205B" w:rsidP="00C6205B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isLast</w:t>
      </w:r>
    </w:p>
    <w:p w14:paraId="0775DFE4" w14:textId="77777777" w:rsidR="00C6205B" w:rsidRDefault="00C6205B" w:rsidP="00C6205B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isEmpty</w:t>
      </w:r>
    </w:p>
    <w:p w14:paraId="501ADBE9" w14:textId="77777777" w:rsidR="00C6205B" w:rsidRDefault="00C6205B" w:rsidP="00C6205B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 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beginning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14:paraId="31734852" w14:textId="77777777" w:rsidR="00C6205B" w:rsidRDefault="00C6205B" w:rsidP="00C6205B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 after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</w:t>
      </w:r>
    </w:p>
    <w:p w14:paraId="2EAA40FD" w14:textId="77777777" w:rsidR="00C6205B" w:rsidRDefault="00C6205B" w:rsidP="00C6205B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end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</w:p>
    <w:p w14:paraId="548C0386" w14:textId="77777777" w:rsidR="00C6205B" w:rsidRDefault="00C6205B" w:rsidP="00C6205B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List</w:t>
      </w:r>
    </w:p>
    <w:p w14:paraId="1A700ED0" w14:textId="77777777" w:rsidR="00C6205B" w:rsidRDefault="00C6205B" w:rsidP="00C6205B">
      <w:pPr>
        <w:pStyle w:val="BodyText"/>
        <w:spacing w:before="1"/>
        <w:rPr>
          <w:rFonts w:ascii="Cambria"/>
          <w:b/>
          <w:sz w:val="33"/>
        </w:rPr>
      </w:pPr>
    </w:p>
    <w:p w14:paraId="57F500F3" w14:textId="77777777" w:rsidR="00C6205B" w:rsidRDefault="00C6205B" w:rsidP="00C6205B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6D325DBD" w14:textId="77777777" w:rsidR="00C6205B" w:rsidRDefault="00C6205B" w:rsidP="00C6205B">
      <w:pPr>
        <w:pStyle w:val="BodyText"/>
        <w:spacing w:before="1"/>
        <w:rPr>
          <w:rFonts w:ascii="Cambria"/>
          <w:b/>
        </w:rPr>
      </w:pPr>
    </w:p>
    <w:p w14:paraId="40431857" w14:textId="77777777" w:rsidR="00C6205B" w:rsidRDefault="00C6205B" w:rsidP="00C6205B">
      <w:pPr>
        <w:pStyle w:val="ListParagraph"/>
        <w:numPr>
          <w:ilvl w:val="0"/>
          <w:numId w:val="2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6909A508" w14:textId="77777777" w:rsidR="00C6205B" w:rsidRDefault="00C6205B" w:rsidP="00C6205B">
      <w:pPr>
        <w:pStyle w:val="ListParagraph"/>
        <w:numPr>
          <w:ilvl w:val="0"/>
          <w:numId w:val="2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320D2589" w14:textId="77777777" w:rsidR="00C6205B" w:rsidRDefault="00C6205B" w:rsidP="00C6205B">
      <w:pPr>
        <w:pStyle w:val="ListParagraph"/>
        <w:numPr>
          <w:ilvl w:val="0"/>
          <w:numId w:val="2"/>
        </w:numPr>
        <w:tabs>
          <w:tab w:val="left" w:pos="503"/>
        </w:tabs>
        <w:spacing w:line="275" w:lineRule="exact"/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 head</w:t>
      </w:r>
      <w:r>
        <w:rPr>
          <w:spacing w:val="-3"/>
          <w:sz w:val="24"/>
        </w:rPr>
        <w:t xml:space="preserve"> </w:t>
      </w:r>
      <w:r>
        <w:rPr>
          <w:sz w:val="24"/>
        </w:rPr>
        <w:t>pointer to</w:t>
      </w:r>
      <w:r>
        <w:rPr>
          <w:spacing w:val="-3"/>
          <w:sz w:val="24"/>
        </w:rPr>
        <w:t xml:space="preserve"> </w:t>
      </w:r>
      <w:r>
        <w:rPr>
          <w:sz w:val="24"/>
        </w:rPr>
        <w:t>NULL.</w:t>
      </w:r>
    </w:p>
    <w:p w14:paraId="3D65B563" w14:textId="77777777" w:rsidR="00C6205B" w:rsidRDefault="00C6205B" w:rsidP="00C6205B">
      <w:pPr>
        <w:pStyle w:val="ListParagraph"/>
        <w:numPr>
          <w:ilvl w:val="0"/>
          <w:numId w:val="2"/>
        </w:numPr>
        <w:tabs>
          <w:tab w:val="left" w:pos="503"/>
        </w:tabs>
        <w:spacing w:line="275" w:lineRule="exact"/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01EC6EC9" w14:textId="77777777" w:rsidR="00C6205B" w:rsidRDefault="00C6205B" w:rsidP="00C6205B">
      <w:pPr>
        <w:pStyle w:val="ListParagraph"/>
        <w:numPr>
          <w:ilvl w:val="0"/>
          <w:numId w:val="3"/>
        </w:numPr>
        <w:tabs>
          <w:tab w:val="left" w:pos="490"/>
        </w:tabs>
        <w:rPr>
          <w:sz w:val="24"/>
        </w:rPr>
      </w:pP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 w14:paraId="6662C3FF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76060991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4"/>
          <w:sz w:val="24"/>
        </w:rPr>
        <w:t xml:space="preserve"> </w:t>
      </w:r>
      <w:r>
        <w:rPr>
          <w:sz w:val="24"/>
        </w:rPr>
        <w:t>pointer</w:t>
      </w:r>
      <w:r>
        <w:rPr>
          <w:spacing w:val="-5"/>
          <w:sz w:val="24"/>
        </w:rPr>
        <w:t xml:space="preserve"> </w:t>
      </w:r>
      <w:r>
        <w:rPr>
          <w:sz w:val="24"/>
        </w:rPr>
        <w:t>accordingly.</w:t>
      </w:r>
    </w:p>
    <w:p w14:paraId="60AA0126" w14:textId="77777777" w:rsidR="00C6205B" w:rsidRDefault="00C6205B" w:rsidP="00C6205B">
      <w:pPr>
        <w:pStyle w:val="ListParagraph"/>
        <w:numPr>
          <w:ilvl w:val="0"/>
          <w:numId w:val="3"/>
        </w:numPr>
        <w:tabs>
          <w:tab w:val="left" w:pos="490"/>
        </w:tabs>
        <w:rPr>
          <w:sz w:val="24"/>
        </w:rPr>
      </w:pP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from the</w:t>
      </w:r>
      <w:r>
        <w:rPr>
          <w:spacing w:val="-3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end:</w:t>
      </w:r>
    </w:p>
    <w:p w14:paraId="74FB0A35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right="1028" w:firstLine="0"/>
        <w:rPr>
          <w:sz w:val="24"/>
        </w:rPr>
      </w:pPr>
      <w:r>
        <w:rPr>
          <w:sz w:val="24"/>
        </w:rPr>
        <w:t>Update the head pointer to the next Node or traverse to the second last Node and</w:t>
      </w:r>
      <w:r>
        <w:rPr>
          <w:spacing w:val="-64"/>
          <w:sz w:val="24"/>
        </w:rPr>
        <w:t xml:space="preserve"> </w:t>
      </w:r>
      <w:r>
        <w:rPr>
          <w:sz w:val="24"/>
        </w:rPr>
        <w:t>update its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5DC399AC" w14:textId="77777777" w:rsidR="00C6205B" w:rsidRDefault="00C6205B" w:rsidP="00C6205B">
      <w:pPr>
        <w:pStyle w:val="ListParagraph"/>
        <w:numPr>
          <w:ilvl w:val="0"/>
          <w:numId w:val="3"/>
        </w:numPr>
        <w:tabs>
          <w:tab w:val="left" w:pos="476"/>
        </w:tabs>
        <w:ind w:left="475" w:hanging="255"/>
        <w:rPr>
          <w:sz w:val="24"/>
        </w:rPr>
      </w:pPr>
      <w:r>
        <w:rPr>
          <w:sz w:val="24"/>
        </w:rPr>
        <w:t>Search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value:</w:t>
      </w:r>
    </w:p>
    <w:p w14:paraId="33EB5698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compare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value.</w:t>
      </w:r>
    </w:p>
    <w:p w14:paraId="6665C967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found,</w:t>
      </w:r>
      <w:r>
        <w:rPr>
          <w:spacing w:val="-4"/>
          <w:sz w:val="24"/>
        </w:rPr>
        <w:t xml:space="preserve"> </w:t>
      </w:r>
      <w:r>
        <w:rPr>
          <w:sz w:val="24"/>
        </w:rPr>
        <w:t>otherwise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NULL.</w:t>
      </w:r>
    </w:p>
    <w:p w14:paraId="69EC597E" w14:textId="77777777" w:rsidR="00C6205B" w:rsidRDefault="00C6205B" w:rsidP="00C6205B">
      <w:pPr>
        <w:pStyle w:val="ListParagraph"/>
        <w:numPr>
          <w:ilvl w:val="0"/>
          <w:numId w:val="2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inserting, deleting,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searching</w:t>
      </w:r>
      <w:r>
        <w:rPr>
          <w:spacing w:val="-5"/>
          <w:sz w:val="24"/>
        </w:rPr>
        <w:t xml:space="preserve"> </w:t>
      </w:r>
      <w:r>
        <w:rPr>
          <w:sz w:val="24"/>
        </w:rPr>
        <w:t>for elements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2B323840" w14:textId="77777777" w:rsidR="00C6205B" w:rsidRDefault="00C6205B" w:rsidP="00C6205B">
      <w:pPr>
        <w:pStyle w:val="ListParagraph"/>
        <w:numPr>
          <w:ilvl w:val="0"/>
          <w:numId w:val="2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40A4C44B" w14:textId="77777777" w:rsidR="00C6205B" w:rsidRDefault="00C6205B" w:rsidP="00C6205B">
      <w:pPr>
        <w:rPr>
          <w:sz w:val="24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C0B514F" w14:textId="77777777" w:rsidR="00C6205B" w:rsidRDefault="00C6205B" w:rsidP="00C6205B">
      <w:pPr>
        <w:pStyle w:val="BodyText"/>
        <w:rPr>
          <w:sz w:val="20"/>
        </w:rPr>
      </w:pPr>
    </w:p>
    <w:p w14:paraId="293AF1EF" w14:textId="77777777" w:rsidR="00C6205B" w:rsidRDefault="00C6205B" w:rsidP="00C6205B">
      <w:pPr>
        <w:pStyle w:val="BodyText"/>
        <w:rPr>
          <w:sz w:val="24"/>
        </w:rPr>
      </w:pPr>
    </w:p>
    <w:p w14:paraId="55601412" w14:textId="77777777" w:rsidR="00C6205B" w:rsidRDefault="00C6205B" w:rsidP="00C6205B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PROGRAM:</w:t>
      </w:r>
    </w:p>
    <w:p w14:paraId="61EEE3DC" w14:textId="77777777" w:rsidR="00C6205B" w:rsidRDefault="00C6205B" w:rsidP="00C6205B">
      <w:pPr>
        <w:pStyle w:val="BodyText"/>
        <w:rPr>
          <w:rFonts w:ascii="Cambria"/>
          <w:b/>
        </w:rPr>
      </w:pPr>
    </w:p>
    <w:p w14:paraId="24A8494A" w14:textId="77777777" w:rsidR="00C6205B" w:rsidRDefault="00C6205B" w:rsidP="00C6205B">
      <w:pPr>
        <w:spacing w:before="1"/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#include &lt;stdio.h&gt;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#include&lt;stdlib.h&gt;</w:t>
      </w:r>
    </w:p>
    <w:p w14:paraId="6710519B" w14:textId="77777777" w:rsidR="00C6205B" w:rsidRDefault="00C6205B" w:rsidP="00C6205B">
      <w:pPr>
        <w:ind w:left="468" w:right="6315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 createfnode(int ele);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void insertfront(int ele);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void insertend(int ele);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display();</w:t>
      </w:r>
    </w:p>
    <w:p w14:paraId="78178A36" w14:textId="77777777" w:rsidR="00C6205B" w:rsidRDefault="00C6205B" w:rsidP="00C6205B">
      <w:pPr>
        <w:ind w:left="468" w:right="606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//type declaration of a node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node</w:t>
      </w:r>
    </w:p>
    <w:p w14:paraId="3A1E30D4" w14:textId="77777777" w:rsidR="00C6205B" w:rsidRDefault="00C6205B" w:rsidP="00C6205B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3440E8E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data;</w:t>
      </w:r>
    </w:p>
    <w:p w14:paraId="54EF39BF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next;</w:t>
      </w:r>
    </w:p>
    <w:p w14:paraId="78873E42" w14:textId="77777777" w:rsidR="00C6205B" w:rsidRDefault="00C6205B" w:rsidP="00C6205B">
      <w:pPr>
        <w:spacing w:before="3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};</w:t>
      </w:r>
    </w:p>
    <w:p w14:paraId="776C5D10" w14:textId="77777777" w:rsidR="00C6205B" w:rsidRDefault="00C6205B" w:rsidP="00C6205B">
      <w:pPr>
        <w:ind w:left="468" w:right="644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node* head = 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6"/>
          <w:sz w:val="21"/>
        </w:rPr>
        <w:t xml:space="preserve"> </w:t>
      </w:r>
      <w:r>
        <w:rPr>
          <w:rFonts w:ascii="Courier New"/>
          <w:b/>
          <w:sz w:val="21"/>
        </w:rPr>
        <w:t>node</w:t>
      </w:r>
      <w:r>
        <w:rPr>
          <w:rFonts w:ascii="Courier New"/>
          <w:b/>
          <w:spacing w:val="7"/>
          <w:sz w:val="21"/>
        </w:rPr>
        <w:t xml:space="preserve"> </w:t>
      </w:r>
      <w:r>
        <w:rPr>
          <w:rFonts w:ascii="Courier New"/>
          <w:b/>
          <w:sz w:val="21"/>
        </w:rPr>
        <w:t>*newnode;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insertfront(int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ele)</w:t>
      </w:r>
    </w:p>
    <w:p w14:paraId="133B2F05" w14:textId="77777777" w:rsidR="00C6205B" w:rsidRDefault="00C6205B" w:rsidP="00C6205B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0877E33" w14:textId="77777777" w:rsidR="00C6205B" w:rsidRDefault="00C6205B" w:rsidP="00C6205B">
      <w:pPr>
        <w:ind w:left="468" w:right="329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newnode=(struct node*)malloc(sizeof(struct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if(newnode!=NULL)</w:t>
      </w:r>
    </w:p>
    <w:p w14:paraId="49014AE3" w14:textId="77777777" w:rsidR="00C6205B" w:rsidRDefault="00C6205B" w:rsidP="00C6205B">
      <w:pPr>
        <w:spacing w:line="242" w:lineRule="auto"/>
        <w:ind w:left="468" w:right="707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 newnode-&gt;data=ele;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if(head!=NULL)</w:t>
      </w:r>
    </w:p>
    <w:p w14:paraId="51A2B091" w14:textId="77777777" w:rsidR="00C6205B" w:rsidRDefault="00C6205B" w:rsidP="00C6205B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95C9D2A" w14:textId="77777777" w:rsidR="00C6205B" w:rsidRDefault="00C6205B" w:rsidP="00C6205B">
      <w:pPr>
        <w:ind w:left="468" w:right="719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newnode-&gt;next=head;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head=newnode;</w:t>
      </w:r>
    </w:p>
    <w:p w14:paraId="21064314" w14:textId="77777777" w:rsidR="00C6205B" w:rsidRDefault="00C6205B" w:rsidP="00C6205B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848228C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526204E3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56262DE" w14:textId="77777777" w:rsidR="00C6205B" w:rsidRDefault="00C6205B" w:rsidP="00C6205B">
      <w:pPr>
        <w:pStyle w:val="BodyText"/>
        <w:spacing w:before="9"/>
        <w:rPr>
          <w:rFonts w:ascii="Courier New"/>
          <w:b/>
          <w:sz w:val="20"/>
        </w:rPr>
      </w:pPr>
    </w:p>
    <w:p w14:paraId="7A778F6C" w14:textId="77777777" w:rsidR="00C6205B" w:rsidRDefault="00C6205B" w:rsidP="00C6205B">
      <w:pPr>
        <w:spacing w:before="1" w:line="242" w:lineRule="auto"/>
        <w:ind w:left="468" w:right="719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head=newnode;</w:t>
      </w:r>
    </w:p>
    <w:p w14:paraId="57C62BF4" w14:textId="77777777" w:rsidR="00C6205B" w:rsidRDefault="00C6205B" w:rsidP="00C6205B">
      <w:pPr>
        <w:pStyle w:val="BodyText"/>
        <w:spacing w:before="8"/>
        <w:rPr>
          <w:rFonts w:ascii="Courier New"/>
          <w:b/>
          <w:sz w:val="20"/>
        </w:rPr>
      </w:pPr>
    </w:p>
    <w:p w14:paraId="68910415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E568EAB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9AC0551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754F467" w14:textId="77777777" w:rsidR="00C6205B" w:rsidRDefault="00C6205B" w:rsidP="00C6205B">
      <w:pPr>
        <w:pStyle w:val="BodyText"/>
        <w:spacing w:before="10"/>
        <w:rPr>
          <w:rFonts w:ascii="Courier New"/>
          <w:b/>
          <w:sz w:val="20"/>
        </w:rPr>
      </w:pPr>
    </w:p>
    <w:p w14:paraId="7130F68C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insertend(int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ele)</w:t>
      </w:r>
    </w:p>
    <w:p w14:paraId="7E6F3E9C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CC1DA4A" w14:textId="77777777" w:rsidR="00C6205B" w:rsidRDefault="00C6205B" w:rsidP="00C6205B">
      <w:pPr>
        <w:spacing w:before="2"/>
        <w:ind w:left="468" w:right="329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newnode=(struct node*)malloc(sizeof(struct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if(newnode!=NULL)</w:t>
      </w:r>
    </w:p>
    <w:p w14:paraId="03E006DA" w14:textId="77777777" w:rsidR="00C6205B" w:rsidRDefault="00C6205B" w:rsidP="00C6205B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447394FD" w14:textId="77777777" w:rsidR="00C6205B" w:rsidRDefault="00C6205B" w:rsidP="00C6205B">
      <w:pPr>
        <w:ind w:left="468" w:right="7204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newnode-&gt;data=ele;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newnode-&gt;next=NULL;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if(head!=NULL)</w:t>
      </w:r>
    </w:p>
    <w:p w14:paraId="212785CE" w14:textId="77777777" w:rsidR="00C6205B" w:rsidRDefault="00C6205B" w:rsidP="00C6205B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444E5CA" w14:textId="77777777" w:rsidR="00C6205B" w:rsidRDefault="00C6205B" w:rsidP="00C6205B">
      <w:pPr>
        <w:spacing w:line="242" w:lineRule="auto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 w14:paraId="62302177" w14:textId="77777777" w:rsidR="00C6205B" w:rsidRDefault="00C6205B" w:rsidP="00C6205B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while(t-&gt;next!=NULL)</w:t>
      </w:r>
    </w:p>
    <w:p w14:paraId="6B80BD13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44E282DB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t=t-&gt;next;</w:t>
      </w:r>
    </w:p>
    <w:p w14:paraId="40C2D643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DA2A5DB" w14:textId="77777777" w:rsidR="00C6205B" w:rsidRDefault="00C6205B" w:rsidP="00C6205B">
      <w:pPr>
        <w:ind w:left="468" w:right="7204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t-&gt;next=newnode;</w:t>
      </w:r>
    </w:p>
    <w:p w14:paraId="33C16A0C" w14:textId="77777777" w:rsidR="00C6205B" w:rsidRDefault="00C6205B" w:rsidP="00C6205B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E0E1DA3" w14:textId="77777777" w:rsidR="00C6205B" w:rsidRDefault="00C6205B" w:rsidP="00C6205B">
      <w:pPr>
        <w:spacing w:line="237" w:lineRule="exact"/>
        <w:rPr>
          <w:rFonts w:ascii="Courier New"/>
          <w:sz w:val="21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E93B070" w14:textId="77777777" w:rsidR="00C6205B" w:rsidRDefault="00C6205B" w:rsidP="00C6205B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22E47156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0DCB002" w14:textId="77777777" w:rsidR="00C6205B" w:rsidRDefault="00C6205B" w:rsidP="00C6205B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head=newnode;</w:t>
      </w:r>
    </w:p>
    <w:p w14:paraId="1D59064F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B53C668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7EF8F72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C5EF86F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8"/>
          <w:sz w:val="21"/>
        </w:rPr>
        <w:t xml:space="preserve"> </w:t>
      </w:r>
      <w:r>
        <w:rPr>
          <w:rFonts w:ascii="Courier New"/>
          <w:b/>
          <w:sz w:val="21"/>
        </w:rPr>
        <w:t>listsize()</w:t>
      </w:r>
    </w:p>
    <w:p w14:paraId="026D8302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E479E8C" w14:textId="77777777" w:rsidR="00C6205B" w:rsidRDefault="00C6205B" w:rsidP="00C6205B">
      <w:pPr>
        <w:ind w:left="468" w:right="770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139"/>
          <w:sz w:val="21"/>
        </w:rPr>
        <w:t xml:space="preserve"> </w:t>
      </w:r>
      <w:r>
        <w:rPr>
          <w:rFonts w:ascii="Courier New"/>
          <w:b/>
          <w:sz w:val="21"/>
        </w:rPr>
        <w:t>c=0;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while(t!=NULL)</w:t>
      </w:r>
    </w:p>
    <w:p w14:paraId="5C9A2AE4" w14:textId="77777777" w:rsidR="00C6205B" w:rsidRDefault="00C6205B" w:rsidP="00C6205B">
      <w:pPr>
        <w:spacing w:before="1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16C48FE" w14:textId="77777777" w:rsidR="00C6205B" w:rsidRDefault="00C6205B" w:rsidP="00C6205B">
      <w:pPr>
        <w:ind w:left="468" w:right="833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c=c+1;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t=t-&gt;next;</w:t>
      </w:r>
    </w:p>
    <w:p w14:paraId="5238FBC8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6F201ABE" w14:textId="77777777" w:rsidR="00C6205B" w:rsidRDefault="00C6205B" w:rsidP="00C6205B">
      <w:pPr>
        <w:ind w:left="468" w:right="392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The size of the list is %d:\n",c);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c;</w:t>
      </w:r>
    </w:p>
    <w:p w14:paraId="3DAEEB3A" w14:textId="77777777" w:rsidR="00C6205B" w:rsidRDefault="00C6205B" w:rsidP="00C6205B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A82E1D0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insertpos(int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ele,int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pos)</w:t>
      </w:r>
    </w:p>
    <w:p w14:paraId="0A1DEF4A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9718DC6" w14:textId="77777777" w:rsidR="00C6205B" w:rsidRDefault="00C6205B" w:rsidP="00C6205B">
      <w:pPr>
        <w:ind w:left="468" w:right="782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 ls=0;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ls=listsize();</w:t>
      </w:r>
    </w:p>
    <w:p w14:paraId="5458BEFE" w14:textId="77777777" w:rsidR="00C6205B" w:rsidRDefault="00C6205B" w:rsidP="00C6205B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(pos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&lt;=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0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||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&gt;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1))</w:t>
      </w:r>
    </w:p>
    <w:p w14:paraId="6BA3FCD9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D28043A" w14:textId="77777777" w:rsidR="00C6205B" w:rsidRDefault="00C6205B" w:rsidP="00C6205B">
      <w:pPr>
        <w:ind w:left="468" w:right="354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printf("\nInvalid position to insert a node\n");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return;</w:t>
      </w:r>
    </w:p>
    <w:p w14:paraId="5336CE0E" w14:textId="77777777" w:rsidR="00C6205B" w:rsidRDefault="00C6205B" w:rsidP="00C6205B">
      <w:pPr>
        <w:spacing w:before="1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88BD6A2" w14:textId="77777777" w:rsidR="00C6205B" w:rsidRDefault="00C6205B" w:rsidP="00C6205B">
      <w:pPr>
        <w:ind w:left="468" w:right="203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 if the list is not empty and the position is out of range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!=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(pos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&lt;=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0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||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&gt;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ls))</w:t>
      </w:r>
    </w:p>
    <w:p w14:paraId="27B6061B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D14FA07" w14:textId="77777777" w:rsidR="00C6205B" w:rsidRDefault="00C6205B" w:rsidP="00C6205B">
      <w:pPr>
        <w:ind w:left="468" w:right="354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printf("\nInvalid position to insert a node\n");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return;</w:t>
      </w:r>
    </w:p>
    <w:p w14:paraId="78C88534" w14:textId="77777777" w:rsidR="00C6205B" w:rsidRDefault="00C6205B" w:rsidP="00C6205B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FAB119A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newnode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NULL;</w:t>
      </w:r>
    </w:p>
    <w:p w14:paraId="20CF2893" w14:textId="77777777" w:rsidR="00C6205B" w:rsidRDefault="00C6205B" w:rsidP="00C6205B">
      <w:pPr>
        <w:spacing w:before="2"/>
        <w:ind w:left="468" w:right="329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newnode=(struct node*)malloc(sizeof(struct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if(newnode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!=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NULL)</w:t>
      </w:r>
    </w:p>
    <w:p w14:paraId="46544AE5" w14:textId="77777777" w:rsidR="00C6205B" w:rsidRDefault="00C6205B" w:rsidP="00C6205B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ACA1593" w14:textId="77777777" w:rsidR="00C6205B" w:rsidRDefault="00C6205B" w:rsidP="00C6205B">
      <w:pPr>
        <w:ind w:left="468" w:right="644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newnode-&gt;data=ele;</w:t>
      </w:r>
      <w:r>
        <w:rPr>
          <w:rFonts w:ascii="Courier New"/>
          <w:b/>
          <w:spacing w:val="1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temp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head;</w:t>
      </w:r>
    </w:p>
    <w:p w14:paraId="25AA6ED6" w14:textId="77777777" w:rsidR="00C6205B" w:rsidRDefault="00C6205B" w:rsidP="00C6205B">
      <w:pPr>
        <w:ind w:left="468" w:right="593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//getting the position-1 node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count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1;</w:t>
      </w:r>
    </w:p>
    <w:p w14:paraId="166AD7B2" w14:textId="77777777" w:rsidR="00C6205B" w:rsidRDefault="00C6205B" w:rsidP="00C6205B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while(count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&lt;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pos-1)</w:t>
      </w:r>
    </w:p>
    <w:p w14:paraId="1BE173E0" w14:textId="77777777" w:rsidR="00C6205B" w:rsidRDefault="00C6205B" w:rsidP="00C6205B">
      <w:pPr>
        <w:spacing w:before="2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327124C" w14:textId="77777777" w:rsidR="00C6205B" w:rsidRDefault="00C6205B" w:rsidP="00C6205B">
      <w:pPr>
        <w:ind w:left="468" w:right="707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 = temp -&gt; next;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count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+=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1;</w:t>
      </w:r>
    </w:p>
    <w:p w14:paraId="7CF5B0BE" w14:textId="77777777" w:rsidR="00C6205B" w:rsidRDefault="00C6205B" w:rsidP="00C6205B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88A5FA2" w14:textId="77777777" w:rsidR="00C6205B" w:rsidRDefault="00C6205B" w:rsidP="00C6205B">
      <w:pPr>
        <w:ind w:left="468" w:right="2786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//if the position is 1 then insertion at the beginning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if(pos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1)</w:t>
      </w:r>
    </w:p>
    <w:p w14:paraId="6F83B85E" w14:textId="77777777" w:rsidR="00C6205B" w:rsidRDefault="00C6205B" w:rsidP="00C6205B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B44EB5B" w14:textId="77777777" w:rsidR="00C6205B" w:rsidRDefault="00C6205B" w:rsidP="00C6205B">
      <w:pPr>
        <w:spacing w:line="242" w:lineRule="auto"/>
        <w:ind w:left="468" w:right="6945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 = head;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newnode;</w:t>
      </w:r>
    </w:p>
    <w:p w14:paraId="0E05C99E" w14:textId="77777777" w:rsidR="00C6205B" w:rsidRDefault="00C6205B" w:rsidP="00C6205B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F1477C9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1F441524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1EBC59F" w14:textId="77777777" w:rsidR="00C6205B" w:rsidRDefault="00C6205B" w:rsidP="00C6205B">
      <w:pPr>
        <w:ind w:left="468" w:right="6195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 = temp-&gt;next;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temp-&gt;next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newnode;</w:t>
      </w:r>
    </w:p>
    <w:p w14:paraId="1D091970" w14:textId="77777777" w:rsidR="00C6205B" w:rsidRDefault="00C6205B" w:rsidP="00C6205B">
      <w:pPr>
        <w:rPr>
          <w:rFonts w:ascii="Courier New"/>
          <w:sz w:val="21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121ABC4" w14:textId="77777777" w:rsidR="00C6205B" w:rsidRDefault="00C6205B" w:rsidP="00C6205B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3C73C06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D56600A" w14:textId="77777777" w:rsidR="00C6205B" w:rsidRDefault="00C6205B" w:rsidP="00C6205B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5AF24E6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findnext(int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 w14:paraId="6B276E24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2B93E48" w14:textId="77777777" w:rsidR="00C6205B" w:rsidRDefault="00C6205B" w:rsidP="00C6205B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</w:p>
    <w:p w14:paraId="77973CE0" w14:textId="77777777" w:rsidR="00C6205B" w:rsidRDefault="00C6205B" w:rsidP="00C6205B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if(temp==NULL&amp;&amp;temp-&gt;next==NULL)</w:t>
      </w:r>
    </w:p>
    <w:p w14:paraId="00074CB9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31705B0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printf("No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next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");</w:t>
      </w:r>
    </w:p>
    <w:p w14:paraId="1541F86C" w14:textId="77777777" w:rsidR="00C6205B" w:rsidRDefault="00C6205B" w:rsidP="00C6205B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EE4134A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2EC4BF5F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4CEE6FE9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while(temp-&gt;data!=s)</w:t>
      </w:r>
    </w:p>
    <w:p w14:paraId="724813A9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52272850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434270E2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66F1768D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printf("\nNext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6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%d\n",s,temp-&gt;next-&gt;data);</w:t>
      </w:r>
    </w:p>
    <w:p w14:paraId="585DE101" w14:textId="77777777" w:rsidR="00C6205B" w:rsidRDefault="00C6205B" w:rsidP="00C6205B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48DBEC7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6CDCA2D8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findprev(int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 w14:paraId="67602E67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FE12205" w14:textId="77777777" w:rsidR="00C6205B" w:rsidRDefault="00C6205B" w:rsidP="00C6205B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if(temp==NULL)</w:t>
      </w:r>
    </w:p>
    <w:p w14:paraId="2AE31CA5" w14:textId="77777777" w:rsidR="00C6205B" w:rsidRDefault="00C6205B" w:rsidP="00C6205B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5CE9F1C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printf("List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empty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");</w:t>
      </w:r>
    </w:p>
    <w:p w14:paraId="42BAE5B7" w14:textId="77777777" w:rsidR="00C6205B" w:rsidRDefault="00C6205B" w:rsidP="00C6205B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70B7094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2CEAA21A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40598C19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while(temp-&gt;next-&gt;data!=s)</w:t>
      </w:r>
    </w:p>
    <w:p w14:paraId="46606DF4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C66FF6E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16621E58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D32C15A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previous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ele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%d\n",s,temp-&gt;data);</w:t>
      </w:r>
    </w:p>
    <w:p w14:paraId="2F307A0E" w14:textId="77777777" w:rsidR="00C6205B" w:rsidRDefault="00C6205B" w:rsidP="00C6205B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1C73530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25064EF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find(int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 w14:paraId="613CC6EA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3A7F1A6" w14:textId="77777777" w:rsidR="00C6205B" w:rsidRDefault="00C6205B" w:rsidP="00C6205B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if(head==NULL)</w:t>
      </w:r>
    </w:p>
    <w:p w14:paraId="0CEE5AB4" w14:textId="77777777" w:rsidR="00C6205B" w:rsidRDefault="00C6205B" w:rsidP="00C6205B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F1A665C" w14:textId="77777777" w:rsidR="00C6205B" w:rsidRDefault="00C6205B" w:rsidP="00C6205B">
      <w:pPr>
        <w:spacing w:before="2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List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empty");</w:t>
      </w:r>
    </w:p>
    <w:p w14:paraId="22D5AF64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AB64C3E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3E97DA37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29B34D6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while(temp-&gt;data!=s</w:t>
      </w:r>
      <w:r>
        <w:rPr>
          <w:rFonts w:ascii="Courier New"/>
          <w:b/>
          <w:spacing w:val="-9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10"/>
          <w:sz w:val="21"/>
        </w:rPr>
        <w:t xml:space="preserve"> </w:t>
      </w:r>
      <w:r>
        <w:rPr>
          <w:rFonts w:ascii="Courier New"/>
          <w:b/>
          <w:sz w:val="21"/>
        </w:rPr>
        <w:t>temp-&gt;next!=NULL)</w:t>
      </w:r>
    </w:p>
    <w:p w14:paraId="7746F32B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7EBBB5E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29800401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F2661C5" w14:textId="77777777" w:rsidR="00C6205B" w:rsidRDefault="00C6205B" w:rsidP="00C6205B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if(temp!=NULL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temp-&gt;data==s)</w:t>
      </w:r>
    </w:p>
    <w:p w14:paraId="6E81A060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DF26C98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Searching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ele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present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addr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%p",temp-</w:t>
      </w:r>
    </w:p>
    <w:p w14:paraId="583D0ECF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&gt;data,temp);</w:t>
      </w:r>
    </w:p>
    <w:p w14:paraId="396E0453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CA8B7EC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7FA4B56B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CD0BE28" w14:textId="77777777" w:rsidR="00C6205B" w:rsidRDefault="00C6205B" w:rsidP="00C6205B">
      <w:pPr>
        <w:rPr>
          <w:rFonts w:ascii="Courier New"/>
          <w:sz w:val="21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F1C0124" w14:textId="77777777" w:rsidR="00C6205B" w:rsidRDefault="00C6205B" w:rsidP="00C6205B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Searching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elem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present",s);</w:t>
      </w:r>
    </w:p>
    <w:p w14:paraId="10647841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9661599" w14:textId="77777777" w:rsidR="00C6205B" w:rsidRDefault="00C6205B" w:rsidP="00C6205B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C57936E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6BFBEC0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isempty()</w:t>
      </w:r>
    </w:p>
    <w:p w14:paraId="250592C9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1DCE3FD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if(head==NULL)</w:t>
      </w:r>
    </w:p>
    <w:p w14:paraId="722338E0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4C49CCA8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printf("\nList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empty\n");</w:t>
      </w:r>
    </w:p>
    <w:p w14:paraId="463D166F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0926C27" w14:textId="77777777" w:rsidR="00C6205B" w:rsidRDefault="00C6205B" w:rsidP="00C6205B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7C4BE71C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6EE204D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printf("\nList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empty\n");</w:t>
      </w:r>
    </w:p>
    <w:p w14:paraId="7859D8A6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9D95EBA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313DA51" w14:textId="77777777" w:rsidR="00C6205B" w:rsidRDefault="00C6205B" w:rsidP="00C6205B">
      <w:pPr>
        <w:pStyle w:val="BodyText"/>
        <w:rPr>
          <w:rFonts w:ascii="Courier New"/>
          <w:b/>
          <w:sz w:val="21"/>
        </w:rPr>
      </w:pPr>
    </w:p>
    <w:p w14:paraId="7BAB199B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9"/>
          <w:sz w:val="21"/>
        </w:rPr>
        <w:t xml:space="preserve"> </w:t>
      </w:r>
      <w:r>
        <w:rPr>
          <w:rFonts w:ascii="Courier New"/>
          <w:b/>
          <w:sz w:val="21"/>
        </w:rPr>
        <w:t>deleteAtBeginning()</w:t>
      </w:r>
    </w:p>
    <w:p w14:paraId="6E025ABF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B6052EF" w14:textId="77777777" w:rsidR="00C6205B" w:rsidRDefault="00C6205B" w:rsidP="00C6205B">
      <w:pPr>
        <w:spacing w:before="2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 w14:paraId="695A9D46" w14:textId="77777777" w:rsidR="00C6205B" w:rsidRDefault="00C6205B" w:rsidP="00C6205B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head=t-&gt;next;</w:t>
      </w:r>
    </w:p>
    <w:p w14:paraId="54506969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BE8B8F6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deleteAtEnd()</w:t>
      </w:r>
    </w:p>
    <w:p w14:paraId="1A0C8AB7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E323DAF" w14:textId="77777777" w:rsidR="00C6205B" w:rsidRDefault="00C6205B" w:rsidP="00C6205B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if(head==NULL)</w:t>
      </w:r>
    </w:p>
    <w:p w14:paraId="18754D0D" w14:textId="77777777" w:rsidR="00C6205B" w:rsidRDefault="00C6205B" w:rsidP="00C6205B">
      <w:pPr>
        <w:spacing w:before="1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719A38B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List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empty");</w:t>
      </w:r>
    </w:p>
    <w:p w14:paraId="5DA3F1B2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57C3093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38605B5C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39D97E2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while(temp-&gt;next-&gt;next!=NULL)</w:t>
      </w:r>
    </w:p>
    <w:p w14:paraId="2FD8B389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76C60F8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03D0C78A" w14:textId="77777777" w:rsidR="00C6205B" w:rsidRDefault="00C6205B" w:rsidP="00C6205B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B83AA82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temp-&gt;next=NULL;</w:t>
      </w:r>
    </w:p>
    <w:p w14:paraId="053131F8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B56AA92" w14:textId="77777777" w:rsidR="00C6205B" w:rsidRDefault="00C6205B" w:rsidP="00C6205B">
      <w:pPr>
        <w:pStyle w:val="BodyText"/>
        <w:spacing w:before="11"/>
        <w:rPr>
          <w:rFonts w:ascii="Courier New"/>
          <w:b/>
          <w:sz w:val="20"/>
        </w:rPr>
      </w:pPr>
    </w:p>
    <w:p w14:paraId="56DA74B6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5BC4382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display()</w:t>
      </w:r>
    </w:p>
    <w:p w14:paraId="7276A073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4BF64DE5" w14:textId="77777777" w:rsidR="00C6205B" w:rsidRDefault="00C6205B" w:rsidP="00C6205B">
      <w:pPr>
        <w:spacing w:line="242" w:lineRule="auto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while(t!=NULL)</w:t>
      </w:r>
    </w:p>
    <w:p w14:paraId="4317163E" w14:textId="77777777" w:rsidR="00C6205B" w:rsidRDefault="00C6205B" w:rsidP="00C6205B">
      <w:pPr>
        <w:spacing w:line="233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7BD305F" w14:textId="77777777" w:rsidR="00C6205B" w:rsidRDefault="00C6205B" w:rsidP="00C6205B">
      <w:pPr>
        <w:ind w:left="468" w:right="6699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printf("%d\t",t-&gt;data);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t=t-&gt;next;</w:t>
      </w:r>
    </w:p>
    <w:p w14:paraId="5FF5A345" w14:textId="77777777" w:rsidR="00C6205B" w:rsidRDefault="00C6205B" w:rsidP="00C6205B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6D858A72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71D2556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delete(int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ele)</w:t>
      </w:r>
    </w:p>
    <w:p w14:paraId="742E19B3" w14:textId="77777777" w:rsidR="00C6205B" w:rsidRDefault="00C6205B" w:rsidP="00C6205B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79CD07B" w14:textId="77777777" w:rsidR="00C6205B" w:rsidRDefault="00C6205B" w:rsidP="00C6205B">
      <w:pPr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 w14:paraId="45F6BA40" w14:textId="77777777" w:rsidR="00C6205B" w:rsidRDefault="00C6205B" w:rsidP="00C6205B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if(t-&gt;data==ele)</w:t>
      </w:r>
    </w:p>
    <w:p w14:paraId="2554129A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55A6042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head=t-&gt;next;</w:t>
      </w:r>
    </w:p>
    <w:p w14:paraId="172B944D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DE51D05" w14:textId="77777777" w:rsidR="00C6205B" w:rsidRDefault="00C6205B" w:rsidP="00C6205B">
      <w:pPr>
        <w:rPr>
          <w:rFonts w:ascii="Courier New"/>
          <w:sz w:val="21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9973ADB" w14:textId="77777777" w:rsidR="00C6205B" w:rsidRDefault="00C6205B" w:rsidP="00C6205B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19B9CF15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84A2536" w14:textId="77777777" w:rsidR="00C6205B" w:rsidRDefault="00C6205B" w:rsidP="00C6205B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while(t-&gt;next-&gt;data!=ele)</w:t>
      </w:r>
    </w:p>
    <w:p w14:paraId="1F822E29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0318E72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t=t-&gt;next;</w:t>
      </w:r>
    </w:p>
    <w:p w14:paraId="6832840D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500E25A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t-&gt;next=t-&gt;next-&gt;next;</w:t>
      </w:r>
    </w:p>
    <w:p w14:paraId="3DF88BA9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3129AB4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BC5A9BA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main()</w:t>
      </w:r>
    </w:p>
    <w:p w14:paraId="690D4991" w14:textId="77777777" w:rsidR="00C6205B" w:rsidRDefault="00C6205B" w:rsidP="00C6205B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DCC4054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do</w:t>
      </w:r>
    </w:p>
    <w:p w14:paraId="5FCCABA2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49E14CE1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6"/>
          <w:sz w:val="21"/>
        </w:rPr>
        <w:t xml:space="preserve"> </w:t>
      </w:r>
      <w:r>
        <w:rPr>
          <w:rFonts w:ascii="Courier New"/>
          <w:b/>
          <w:sz w:val="21"/>
        </w:rPr>
        <w:t>ch,a,pos;</w:t>
      </w:r>
    </w:p>
    <w:p w14:paraId="634F2436" w14:textId="77777777" w:rsidR="00C6205B" w:rsidRDefault="00C6205B" w:rsidP="00C6205B">
      <w:pPr>
        <w:ind w:left="468" w:right="644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Choose any one operation that you would like to perform\n");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1.Insert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at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beginning");</w:t>
      </w:r>
    </w:p>
    <w:p w14:paraId="6E2D089A" w14:textId="77777777" w:rsidR="00C6205B" w:rsidRDefault="00C6205B" w:rsidP="00C6205B">
      <w:pPr>
        <w:ind w:left="468" w:right="303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2.Insert the element at the end");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 3. To insert at the specified position");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4.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view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list");</w:t>
      </w:r>
    </w:p>
    <w:p w14:paraId="50AFE5BE" w14:textId="77777777" w:rsidR="00C6205B" w:rsidRDefault="00C6205B" w:rsidP="00C6205B">
      <w:pPr>
        <w:spacing w:before="2"/>
        <w:ind w:left="468" w:right="421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5.To view list size");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 6.To delete first element");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 7.To delete last element");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 8.To find next element");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9.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find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previous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element");</w:t>
      </w:r>
    </w:p>
    <w:p w14:paraId="070D9626" w14:textId="77777777" w:rsidR="00C6205B" w:rsidRDefault="00C6205B" w:rsidP="00C6205B">
      <w:pPr>
        <w:ind w:left="468" w:right="3669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10. To find search for an element");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11.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quit");</w:t>
      </w:r>
    </w:p>
    <w:p w14:paraId="2F45E767" w14:textId="77777777" w:rsidR="00C6205B" w:rsidRDefault="00C6205B" w:rsidP="00C6205B">
      <w:pPr>
        <w:spacing w:line="242" w:lineRule="auto"/>
        <w:ind w:left="468" w:right="543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Enter your choice\n");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scanf("%d",&amp;ch);</w:t>
      </w:r>
    </w:p>
    <w:p w14:paraId="27CB2BB8" w14:textId="77777777" w:rsidR="00C6205B" w:rsidRDefault="00C6205B" w:rsidP="00C6205B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switch(ch)</w:t>
      </w:r>
    </w:p>
    <w:p w14:paraId="3858E864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45D82729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1:</w:t>
      </w:r>
    </w:p>
    <w:p w14:paraId="106319C7" w14:textId="77777777" w:rsidR="00C6205B" w:rsidRDefault="00C6205B" w:rsidP="00C6205B">
      <w:pPr>
        <w:ind w:left="468" w:right="140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Insert an element to be inserted at the beginning\n");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scanf("%d",&amp;a);</w:t>
      </w:r>
    </w:p>
    <w:p w14:paraId="44E09E84" w14:textId="77777777" w:rsidR="00C6205B" w:rsidRDefault="00C6205B" w:rsidP="00C6205B">
      <w:pPr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insertfront(a);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782E02C5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2:</w:t>
      </w:r>
    </w:p>
    <w:p w14:paraId="182D3116" w14:textId="77777777" w:rsidR="00C6205B" w:rsidRDefault="00C6205B" w:rsidP="00C6205B">
      <w:pPr>
        <w:ind w:left="468" w:right="2156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Insert an element to be inserted at the End\n");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scanf("%d",&amp;a);</w:t>
      </w:r>
    </w:p>
    <w:p w14:paraId="18C0D3AA" w14:textId="77777777" w:rsidR="00C6205B" w:rsidRDefault="00C6205B" w:rsidP="00C6205B">
      <w:pPr>
        <w:ind w:left="468" w:right="795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insertend(a);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3884DCDA" w14:textId="77777777" w:rsidR="00C6205B" w:rsidRDefault="00C6205B" w:rsidP="00C6205B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3:</w:t>
      </w:r>
    </w:p>
    <w:p w14:paraId="5C196498" w14:textId="77777777" w:rsidR="00C6205B" w:rsidRDefault="00C6205B" w:rsidP="00C6205B">
      <w:pPr>
        <w:ind w:left="468" w:right="51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Insert an element and the position to insert in the list\n");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scanf("%d%d",&amp;a,&amp;pos);</w:t>
      </w:r>
    </w:p>
    <w:p w14:paraId="55350D69" w14:textId="77777777" w:rsidR="00C6205B" w:rsidRDefault="00C6205B" w:rsidP="00C6205B">
      <w:pPr>
        <w:ind w:left="468" w:right="7449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insertpos(a,pos);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6F504816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4:</w:t>
      </w:r>
    </w:p>
    <w:p w14:paraId="75EA771D" w14:textId="77777777" w:rsidR="00C6205B" w:rsidRDefault="00C6205B" w:rsidP="00C6205B">
      <w:pPr>
        <w:ind w:left="468" w:right="834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display();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5:</w:t>
      </w:r>
    </w:p>
    <w:p w14:paraId="3EE88EF1" w14:textId="77777777" w:rsidR="00C6205B" w:rsidRDefault="00C6205B" w:rsidP="00C6205B">
      <w:pPr>
        <w:ind w:left="468" w:right="8212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listsize();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4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6:</w:t>
      </w:r>
    </w:p>
    <w:p w14:paraId="7AC093AE" w14:textId="77777777" w:rsidR="00C6205B" w:rsidRDefault="00C6205B" w:rsidP="00C6205B">
      <w:pPr>
        <w:ind w:left="468" w:right="2534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Delete an element to be in the beginning\n");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deleteAtBeginning();</w:t>
      </w:r>
    </w:p>
    <w:p w14:paraId="48EE7C23" w14:textId="77777777" w:rsidR="00C6205B" w:rsidRDefault="00C6205B" w:rsidP="00C6205B">
      <w:pPr>
        <w:ind w:left="468" w:right="858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13"/>
          <w:sz w:val="21"/>
        </w:rPr>
        <w:t xml:space="preserve"> </w:t>
      </w:r>
      <w:r>
        <w:rPr>
          <w:rFonts w:ascii="Courier New"/>
          <w:b/>
          <w:sz w:val="21"/>
        </w:rPr>
        <w:t>7:</w:t>
      </w:r>
    </w:p>
    <w:p w14:paraId="001D235C" w14:textId="77777777" w:rsidR="00C6205B" w:rsidRDefault="00C6205B" w:rsidP="00C6205B">
      <w:pPr>
        <w:ind w:left="468" w:right="329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Delete an element to be at the end\n");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deleteAtEnd();</w:t>
      </w:r>
    </w:p>
    <w:p w14:paraId="78E22F53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break;</w:t>
      </w:r>
    </w:p>
    <w:p w14:paraId="183E781F" w14:textId="77777777" w:rsidR="00C6205B" w:rsidRDefault="00C6205B" w:rsidP="00C6205B">
      <w:pPr>
        <w:rPr>
          <w:rFonts w:ascii="Courier New"/>
          <w:sz w:val="21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F92ED98" w14:textId="77777777" w:rsidR="00C6205B" w:rsidRDefault="00C6205B" w:rsidP="00C6205B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8:</w:t>
      </w:r>
    </w:p>
    <w:p w14:paraId="32B199C4" w14:textId="77777777" w:rsidR="00C6205B" w:rsidRDefault="00C6205B" w:rsidP="00C6205B">
      <w:pPr>
        <w:spacing w:line="242" w:lineRule="auto"/>
        <w:ind w:left="468" w:right="77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enter the element to which you need to find next ele in the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list\n");;</w:t>
      </w:r>
    </w:p>
    <w:p w14:paraId="6264BADC" w14:textId="77777777" w:rsidR="00C6205B" w:rsidRDefault="00C6205B" w:rsidP="00C6205B">
      <w:pPr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scanf("%d",&amp;a);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findnext(a);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4D616EC6" w14:textId="77777777" w:rsidR="00C6205B" w:rsidRDefault="00C6205B" w:rsidP="00C6205B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9:</w:t>
      </w:r>
    </w:p>
    <w:p w14:paraId="2DE38E81" w14:textId="77777777" w:rsidR="00C6205B" w:rsidRDefault="00C6205B" w:rsidP="00C6205B">
      <w:pPr>
        <w:ind w:left="468" w:right="77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enter the element to which you need to find prev ele in the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list\n");</w:t>
      </w:r>
    </w:p>
    <w:p w14:paraId="0DDEA5E9" w14:textId="77777777" w:rsidR="00C6205B" w:rsidRDefault="00C6205B" w:rsidP="00C6205B">
      <w:pPr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scanf("%d",&amp;a);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findprev(a);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318F9437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10:</w:t>
      </w:r>
    </w:p>
    <w:p w14:paraId="6C35E123" w14:textId="77777777" w:rsidR="00C6205B" w:rsidRDefault="00C6205B" w:rsidP="00C6205B">
      <w:pPr>
        <w:ind w:left="468" w:right="2156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enter the element to find the address of it\n");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scanf("%d",&amp;a);</w:t>
      </w:r>
    </w:p>
    <w:p w14:paraId="6A0AEFC7" w14:textId="77777777" w:rsidR="00C6205B" w:rsidRDefault="00C6205B" w:rsidP="00C6205B">
      <w:pPr>
        <w:ind w:left="468" w:right="858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find(a);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15"/>
          <w:sz w:val="21"/>
        </w:rPr>
        <w:t xml:space="preserve"> </w:t>
      </w:r>
      <w:r>
        <w:rPr>
          <w:rFonts w:ascii="Courier New"/>
          <w:b/>
          <w:sz w:val="21"/>
        </w:rPr>
        <w:t>11:</w:t>
      </w:r>
    </w:p>
    <w:p w14:paraId="409D8D12" w14:textId="77777777" w:rsidR="00C6205B" w:rsidRDefault="00C6205B" w:rsidP="00C6205B">
      <w:pPr>
        <w:ind w:left="468" w:right="758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printf("Ended");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exit(0);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default:</w:t>
      </w:r>
    </w:p>
    <w:p w14:paraId="7739B4F7" w14:textId="77777777" w:rsidR="00C6205B" w:rsidRDefault="00C6205B" w:rsidP="00C6205B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printf("Invalid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option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chosen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so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process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quit");</w:t>
      </w:r>
    </w:p>
    <w:p w14:paraId="7BE0683B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6B0B8D0D" w14:textId="77777777" w:rsidR="00C6205B" w:rsidRDefault="00C6205B" w:rsidP="00C6205B">
      <w:pPr>
        <w:ind w:left="468" w:right="833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}while(1);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0;</w:t>
      </w:r>
    </w:p>
    <w:p w14:paraId="352F2209" w14:textId="77777777" w:rsidR="00C6205B" w:rsidRDefault="00C6205B" w:rsidP="00C6205B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6C3985EA" w14:textId="77777777" w:rsidR="00C6205B" w:rsidRDefault="00C6205B" w:rsidP="00C6205B">
      <w:pPr>
        <w:spacing w:line="237" w:lineRule="exact"/>
        <w:rPr>
          <w:rFonts w:ascii="Courier New"/>
          <w:sz w:val="21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5D34942" w14:textId="77777777" w:rsidR="00C6205B" w:rsidRDefault="00C6205B" w:rsidP="00C6205B">
      <w:pPr>
        <w:spacing w:before="90"/>
        <w:ind w:left="221"/>
        <w:rPr>
          <w:rFonts w:ascii="Cambria"/>
          <w:b/>
        </w:rPr>
      </w:pPr>
      <w:r>
        <w:rPr>
          <w:rFonts w:ascii="Cambria"/>
          <w:b/>
        </w:rPr>
        <w:t>OUTPUT:</w:t>
      </w:r>
    </w:p>
    <w:p w14:paraId="45AE4E81" w14:textId="77777777" w:rsidR="00C6205B" w:rsidRDefault="00C6205B" w:rsidP="00C6205B">
      <w:pPr>
        <w:pStyle w:val="BodyText"/>
        <w:spacing w:before="9"/>
        <w:rPr>
          <w:rFonts w:ascii="Cambria"/>
          <w:b/>
          <w:sz w:val="18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074D4431" wp14:editId="3A3DC9FE">
            <wp:simplePos x="0" y="0"/>
            <wp:positionH relativeFrom="page">
              <wp:posOffset>825500</wp:posOffset>
            </wp:positionH>
            <wp:positionV relativeFrom="paragraph">
              <wp:posOffset>164465</wp:posOffset>
            </wp:positionV>
            <wp:extent cx="4030980" cy="7733030"/>
            <wp:effectExtent l="0" t="0" r="0" b="0"/>
            <wp:wrapTopAndBottom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1121" cy="7733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06897F" w14:textId="77777777" w:rsidR="00C6205B" w:rsidRDefault="00C6205B" w:rsidP="00C6205B">
      <w:pPr>
        <w:rPr>
          <w:rFonts w:ascii="Cambria"/>
          <w:sz w:val="18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4D5B6C9" w14:textId="77777777" w:rsidR="00C6205B" w:rsidRDefault="00C6205B" w:rsidP="00C6205B">
      <w:pPr>
        <w:pStyle w:val="BodyText"/>
        <w:spacing w:before="9"/>
        <w:rPr>
          <w:rFonts w:ascii="Cambria"/>
          <w:b/>
          <w:sz w:val="7"/>
        </w:rPr>
      </w:pPr>
    </w:p>
    <w:p w14:paraId="25D21B35" w14:textId="77777777" w:rsidR="00C6205B" w:rsidRDefault="00C6205B" w:rsidP="00C6205B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w:drawing>
          <wp:inline distT="0" distB="0" distL="0" distR="0" wp14:anchorId="6F7AE5F8" wp14:editId="58D54CFC">
            <wp:extent cx="3583305" cy="7597140"/>
            <wp:effectExtent l="0" t="0" r="0" b="0"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3657" cy="759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8019" w14:textId="77777777" w:rsidR="00C6205B" w:rsidRDefault="00C6205B" w:rsidP="00C6205B">
      <w:pPr>
        <w:rPr>
          <w:rFonts w:ascii="Cambria"/>
          <w:sz w:val="20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8C0E943" w14:textId="77777777" w:rsidR="00C6205B" w:rsidRDefault="00C6205B" w:rsidP="00C6205B">
      <w:pPr>
        <w:pStyle w:val="BodyText"/>
        <w:spacing w:before="9"/>
        <w:rPr>
          <w:rFonts w:ascii="Cambria"/>
          <w:b/>
          <w:sz w:val="7"/>
        </w:rPr>
      </w:pPr>
    </w:p>
    <w:p w14:paraId="1BC1B9A9" w14:textId="77777777" w:rsidR="00C6205B" w:rsidRDefault="00C6205B" w:rsidP="00C6205B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w:drawing>
          <wp:inline distT="0" distB="0" distL="0" distR="0" wp14:anchorId="09F73CFC" wp14:editId="6CEB566D">
            <wp:extent cx="2977515" cy="7128510"/>
            <wp:effectExtent l="0" t="0" r="0" b="0"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7589" cy="712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47DB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765D96FD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7F76609E" w14:textId="77777777" w:rsidR="00C6205B" w:rsidRDefault="00C6205B" w:rsidP="00C6205B">
      <w:pPr>
        <w:pStyle w:val="BodyText"/>
        <w:spacing w:before="2"/>
        <w:rPr>
          <w:rFonts w:ascii="Cambria"/>
          <w:b/>
          <w:sz w:val="23"/>
        </w:rPr>
      </w:pPr>
    </w:p>
    <w:p w14:paraId="7B657F36" w14:textId="77777777" w:rsidR="00C6205B" w:rsidRDefault="00C6205B" w:rsidP="00C6205B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Thus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7FCE3785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534E1BA" w14:textId="77777777" w:rsidR="00C6205B" w:rsidRDefault="00C6205B" w:rsidP="00C6205B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C6205B" w14:paraId="079608DA" w14:textId="77777777" w:rsidTr="00237261">
        <w:trPr>
          <w:trHeight w:val="348"/>
        </w:trPr>
        <w:tc>
          <w:tcPr>
            <w:tcW w:w="1704" w:type="dxa"/>
          </w:tcPr>
          <w:p w14:paraId="78C47283" w14:textId="77777777" w:rsidR="00C6205B" w:rsidRDefault="00C6205B" w:rsidP="00237261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02</w:t>
            </w:r>
          </w:p>
        </w:tc>
        <w:tc>
          <w:tcPr>
            <w:tcW w:w="5529" w:type="dxa"/>
          </w:tcPr>
          <w:p w14:paraId="2369F28B" w14:textId="77777777" w:rsidR="00C6205B" w:rsidRDefault="00C6205B" w:rsidP="00237261">
            <w:pPr>
              <w:pStyle w:val="TableParagraph"/>
              <w:spacing w:before="2"/>
              <w:ind w:left="857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Doubly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List</w:t>
            </w:r>
          </w:p>
        </w:tc>
        <w:tc>
          <w:tcPr>
            <w:tcW w:w="2348" w:type="dxa"/>
          </w:tcPr>
          <w:p w14:paraId="328A8827" w14:textId="77777777" w:rsidR="00C6205B" w:rsidRDefault="00C6205B" w:rsidP="00237261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Date:07/03/2024</w:t>
            </w:r>
          </w:p>
        </w:tc>
      </w:tr>
    </w:tbl>
    <w:p w14:paraId="21DE4E04" w14:textId="77777777" w:rsidR="00C6205B" w:rsidRDefault="00C6205B" w:rsidP="00C6205B">
      <w:pPr>
        <w:pStyle w:val="BodyText"/>
        <w:spacing w:before="1"/>
        <w:rPr>
          <w:rFonts w:ascii="Cambria"/>
          <w:b/>
          <w:sz w:val="21"/>
        </w:rPr>
      </w:pPr>
    </w:p>
    <w:p w14:paraId="6863B97B" w14:textId="77777777" w:rsidR="00C6205B" w:rsidRDefault="00C6205B" w:rsidP="00C6205B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Doubly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14:paraId="54CF8F34" w14:textId="77777777" w:rsidR="00C6205B" w:rsidRDefault="00C6205B" w:rsidP="00C6205B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Insertion</w:t>
      </w:r>
    </w:p>
    <w:p w14:paraId="39B5B0D5" w14:textId="77777777" w:rsidR="00C6205B" w:rsidRDefault="00C6205B" w:rsidP="00C6205B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Deletion</w:t>
      </w:r>
    </w:p>
    <w:p w14:paraId="0A4DA749" w14:textId="77777777" w:rsidR="00C6205B" w:rsidRDefault="00C6205B" w:rsidP="00C6205B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Search</w:t>
      </w:r>
    </w:p>
    <w:p w14:paraId="60174F12" w14:textId="77777777" w:rsidR="00C6205B" w:rsidRDefault="00C6205B" w:rsidP="00C6205B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Display</w:t>
      </w:r>
    </w:p>
    <w:p w14:paraId="79413E2D" w14:textId="77777777" w:rsidR="00C6205B" w:rsidRDefault="00C6205B" w:rsidP="00C6205B">
      <w:pPr>
        <w:pStyle w:val="BodyText"/>
        <w:rPr>
          <w:rFonts w:ascii="Cambria"/>
          <w:b/>
          <w:sz w:val="33"/>
        </w:rPr>
      </w:pPr>
    </w:p>
    <w:p w14:paraId="56FB3FFA" w14:textId="77777777" w:rsidR="00C6205B" w:rsidRDefault="00C6205B" w:rsidP="00C6205B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7FD24EEE" w14:textId="77777777" w:rsidR="00C6205B" w:rsidRDefault="00C6205B" w:rsidP="00C6205B">
      <w:pPr>
        <w:pStyle w:val="BodyText"/>
        <w:spacing w:before="1"/>
        <w:rPr>
          <w:rFonts w:ascii="Cambria"/>
          <w:b/>
        </w:rPr>
      </w:pPr>
    </w:p>
    <w:p w14:paraId="422AFCFE" w14:textId="77777777" w:rsidR="00C6205B" w:rsidRDefault="00C6205B" w:rsidP="00C6205B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063871EC" w14:textId="77777777" w:rsidR="00C6205B" w:rsidRDefault="00C6205B" w:rsidP="00C6205B">
      <w:pPr>
        <w:pStyle w:val="ListParagraph"/>
        <w:numPr>
          <w:ilvl w:val="0"/>
          <w:numId w:val="6"/>
        </w:numPr>
        <w:tabs>
          <w:tab w:val="left" w:pos="503"/>
        </w:tabs>
        <w:spacing w:before="1"/>
        <w:ind w:left="221" w:right="453" w:firstLine="0"/>
        <w:rPr>
          <w:sz w:val="24"/>
        </w:rPr>
      </w:pPr>
      <w:r>
        <w:rPr>
          <w:sz w:val="24"/>
        </w:rPr>
        <w:t>Define a Node structure with data, a pointer to the previous Node, and a pointer to the</w:t>
      </w:r>
      <w:r>
        <w:rPr>
          <w:spacing w:val="-64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3E770F73" w14:textId="77777777" w:rsidR="00C6205B" w:rsidRDefault="00C6205B" w:rsidP="00C6205B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tail</w:t>
      </w:r>
      <w:r>
        <w:rPr>
          <w:spacing w:val="-2"/>
          <w:sz w:val="24"/>
        </w:rPr>
        <w:t xml:space="preserve"> </w:t>
      </w:r>
      <w:r>
        <w:rPr>
          <w:sz w:val="24"/>
        </w:rPr>
        <w:t>pointers</w:t>
      </w:r>
      <w:r>
        <w:rPr>
          <w:spacing w:val="-2"/>
          <w:sz w:val="24"/>
        </w:rPr>
        <w:t xml:space="preserve"> </w:t>
      </w:r>
      <w:r>
        <w:rPr>
          <w:sz w:val="24"/>
        </w:rPr>
        <w:t>to NULL.</w:t>
      </w:r>
    </w:p>
    <w:p w14:paraId="789888C3" w14:textId="77777777" w:rsidR="00C6205B" w:rsidRDefault="00C6205B" w:rsidP="00C6205B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0EC3A6D1" w14:textId="77777777" w:rsidR="00C6205B" w:rsidRDefault="00C6205B" w:rsidP="00C6205B">
      <w:pPr>
        <w:ind w:left="221"/>
        <w:rPr>
          <w:sz w:val="24"/>
        </w:rPr>
      </w:pP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 w14:paraId="02E34AB7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64B5F717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r>
        <w:rPr>
          <w:sz w:val="24"/>
        </w:rPr>
        <w:t>Update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tail</w:t>
      </w:r>
      <w:r>
        <w:rPr>
          <w:spacing w:val="-3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accordingly.</w:t>
      </w:r>
    </w:p>
    <w:p w14:paraId="33D5186E" w14:textId="77777777" w:rsidR="00C6205B" w:rsidRDefault="00C6205B" w:rsidP="00C6205B">
      <w:pPr>
        <w:pStyle w:val="ListParagraph"/>
        <w:numPr>
          <w:ilvl w:val="0"/>
          <w:numId w:val="6"/>
        </w:numPr>
        <w:tabs>
          <w:tab w:val="left" w:pos="503"/>
        </w:tabs>
        <w:spacing w:line="275" w:lineRule="exact"/>
        <w:ind w:hanging="282"/>
        <w:rPr>
          <w:sz w:val="24"/>
        </w:rPr>
      </w:pP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 w14:paraId="11171419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tail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or previous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3D6AB848" w14:textId="77777777" w:rsidR="00C6205B" w:rsidRDefault="00C6205B" w:rsidP="00C6205B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Search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value:</w:t>
      </w:r>
    </w:p>
    <w:p w14:paraId="422C7AA6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right="833" w:firstLine="0"/>
        <w:rPr>
          <w:sz w:val="24"/>
        </w:rPr>
      </w:pPr>
      <w:r>
        <w:rPr>
          <w:sz w:val="24"/>
        </w:rPr>
        <w:t>Traverse the list forward or backward and compare each Node's data with the given</w:t>
      </w:r>
      <w:r>
        <w:rPr>
          <w:spacing w:val="-64"/>
          <w:sz w:val="24"/>
        </w:rPr>
        <w:t xml:space="preserve"> </w:t>
      </w:r>
      <w:r>
        <w:rPr>
          <w:sz w:val="24"/>
        </w:rPr>
        <w:t>value.</w:t>
      </w:r>
    </w:p>
    <w:p w14:paraId="3F69F9A3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found,</w:t>
      </w:r>
      <w:r>
        <w:rPr>
          <w:spacing w:val="-3"/>
          <w:sz w:val="24"/>
        </w:rPr>
        <w:t xml:space="preserve"> </w:t>
      </w:r>
      <w:r>
        <w:rPr>
          <w:sz w:val="24"/>
        </w:rPr>
        <w:t>otherwise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-4"/>
          <w:sz w:val="24"/>
        </w:rPr>
        <w:t xml:space="preserve"> </w:t>
      </w:r>
      <w:r>
        <w:rPr>
          <w:sz w:val="24"/>
        </w:rPr>
        <w:t>NULL.</w:t>
      </w:r>
    </w:p>
    <w:p w14:paraId="5F9AB90E" w14:textId="77777777" w:rsidR="00C6205B" w:rsidRDefault="00C6205B" w:rsidP="00C6205B">
      <w:pPr>
        <w:pStyle w:val="ListParagraph"/>
        <w:numPr>
          <w:ilvl w:val="0"/>
          <w:numId w:val="6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inserting,</w:t>
      </w:r>
      <w:r>
        <w:rPr>
          <w:spacing w:val="-2"/>
          <w:sz w:val="24"/>
        </w:rPr>
        <w:t xml:space="preserve"> </w:t>
      </w:r>
      <w:r>
        <w:rPr>
          <w:sz w:val="24"/>
        </w:rPr>
        <w:t>deleting,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searching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4DBA3BEE" w14:textId="77777777" w:rsidR="00C6205B" w:rsidRDefault="00C6205B" w:rsidP="00C6205B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7C99FE3C" w14:textId="77777777" w:rsidR="00C6205B" w:rsidRDefault="00C6205B" w:rsidP="00C6205B">
      <w:pPr>
        <w:rPr>
          <w:sz w:val="24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ABB4FC3" w14:textId="77777777" w:rsidR="00C6205B" w:rsidRDefault="00C6205B" w:rsidP="00C6205B">
      <w:pPr>
        <w:spacing w:before="90"/>
        <w:ind w:left="221"/>
        <w:rPr>
          <w:rFonts w:ascii="Cambria"/>
          <w:b/>
        </w:rPr>
      </w:pPr>
      <w:r>
        <w:rPr>
          <w:rFonts w:ascii="Cambria"/>
          <w:b/>
        </w:rPr>
        <w:t>PROGRAM:</w:t>
      </w:r>
    </w:p>
    <w:p w14:paraId="3EEFD15E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113FE1B6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5AC2BF6F" w14:textId="77777777" w:rsidR="00C6205B" w:rsidRDefault="00C6205B" w:rsidP="00C6205B">
      <w:pPr>
        <w:spacing w:before="165"/>
        <w:ind w:left="221" w:right="7323"/>
        <w:rPr>
          <w:rFonts w:ascii="Cambria"/>
          <w:b/>
        </w:rPr>
      </w:pPr>
      <w:r>
        <w:rPr>
          <w:rFonts w:ascii="Cambria"/>
          <w:b/>
        </w:rPr>
        <w:t>#include &lt;stdio.h&gt;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#include</w:t>
      </w:r>
      <w:r>
        <w:rPr>
          <w:rFonts w:ascii="Cambria"/>
          <w:b/>
          <w:spacing w:val="-10"/>
        </w:rPr>
        <w:t xml:space="preserve"> </w:t>
      </w:r>
      <w:r>
        <w:rPr>
          <w:rFonts w:ascii="Cambria"/>
          <w:b/>
        </w:rPr>
        <w:t>&lt;stdlib.h&gt;</w:t>
      </w:r>
    </w:p>
    <w:p w14:paraId="7C36E7A0" w14:textId="77777777" w:rsidR="00C6205B" w:rsidRDefault="00C6205B" w:rsidP="00C6205B">
      <w:pPr>
        <w:pStyle w:val="BodyText"/>
        <w:spacing w:before="2"/>
        <w:rPr>
          <w:rFonts w:ascii="Cambria"/>
          <w:b/>
        </w:rPr>
      </w:pPr>
    </w:p>
    <w:p w14:paraId="6160F150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struct node</w:t>
      </w:r>
    </w:p>
    <w:p w14:paraId="5F168492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7DE8AE33" w14:textId="77777777" w:rsidR="00C6205B" w:rsidRDefault="00C6205B" w:rsidP="00C6205B">
      <w:pPr>
        <w:spacing w:before="1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data;</w:t>
      </w:r>
    </w:p>
    <w:p w14:paraId="626FE093" w14:textId="77777777" w:rsidR="00C6205B" w:rsidRDefault="00C6205B" w:rsidP="00C6205B">
      <w:pPr>
        <w:ind w:left="413" w:right="7323"/>
        <w:rPr>
          <w:rFonts w:ascii="Cambria"/>
          <w:b/>
        </w:rPr>
      </w:pPr>
      <w:r>
        <w:rPr>
          <w:rFonts w:ascii="Cambria"/>
          <w:b/>
        </w:rPr>
        <w:t>struct node *next;</w:t>
      </w:r>
      <w:r>
        <w:rPr>
          <w:rFonts w:ascii="Cambria"/>
          <w:b/>
          <w:spacing w:val="-45"/>
        </w:rPr>
        <w:t xml:space="preserve"> </w:t>
      </w:r>
      <w:r>
        <w:rPr>
          <w:rFonts w:ascii="Cambria"/>
          <w:b/>
        </w:rPr>
        <w:t>struct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*prev;</w:t>
      </w:r>
    </w:p>
    <w:p w14:paraId="79073F97" w14:textId="77777777" w:rsidR="00C6205B" w:rsidRDefault="00C6205B" w:rsidP="00C6205B">
      <w:pPr>
        <w:ind w:left="221"/>
        <w:rPr>
          <w:rFonts w:ascii="Cambria"/>
          <w:b/>
        </w:rPr>
      </w:pPr>
      <w:r>
        <w:rPr>
          <w:rFonts w:ascii="Cambria"/>
          <w:b/>
        </w:rPr>
        <w:t>};</w:t>
      </w:r>
    </w:p>
    <w:p w14:paraId="261F7C0B" w14:textId="77777777" w:rsidR="00C6205B" w:rsidRDefault="00C6205B" w:rsidP="00C6205B">
      <w:pPr>
        <w:pStyle w:val="BodyText"/>
        <w:spacing w:before="5"/>
        <w:rPr>
          <w:rFonts w:ascii="Cambria"/>
          <w:b/>
          <w:sz w:val="13"/>
        </w:rPr>
      </w:pPr>
    </w:p>
    <w:p w14:paraId="20E672F6" w14:textId="77777777" w:rsidR="00C6205B" w:rsidRDefault="00C6205B" w:rsidP="00C6205B">
      <w:pPr>
        <w:spacing w:before="101"/>
        <w:ind w:left="221" w:right="7071"/>
        <w:rPr>
          <w:rFonts w:ascii="Cambria"/>
          <w:b/>
        </w:rPr>
      </w:pPr>
      <w:r>
        <w:rPr>
          <w:rFonts w:ascii="Cambria"/>
          <w:b/>
        </w:rPr>
        <w:t>struct node *newnode;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struct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*head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NULL;</w:t>
      </w:r>
    </w:p>
    <w:p w14:paraId="43D50D5A" w14:textId="77777777" w:rsidR="00C6205B" w:rsidRDefault="00C6205B" w:rsidP="00C6205B">
      <w:pPr>
        <w:pStyle w:val="BodyText"/>
        <w:spacing w:before="10"/>
        <w:rPr>
          <w:rFonts w:ascii="Cambria"/>
          <w:b/>
          <w:sz w:val="21"/>
        </w:rPr>
      </w:pPr>
    </w:p>
    <w:p w14:paraId="5F6E0232" w14:textId="77777777" w:rsidR="00C6205B" w:rsidRDefault="00C6205B" w:rsidP="00C6205B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insertfront(int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ele)</w:t>
      </w:r>
    </w:p>
    <w:p w14:paraId="1A572377" w14:textId="77777777" w:rsidR="00C6205B" w:rsidRDefault="00C6205B" w:rsidP="00C6205B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1BF843E8" w14:textId="77777777" w:rsidR="00C6205B" w:rsidRDefault="00C6205B" w:rsidP="00C6205B">
      <w:pPr>
        <w:spacing w:before="1"/>
        <w:ind w:left="413" w:right="4168"/>
        <w:rPr>
          <w:rFonts w:ascii="Cambria"/>
          <w:b/>
        </w:rPr>
      </w:pPr>
      <w:r>
        <w:rPr>
          <w:rFonts w:ascii="Cambria"/>
          <w:b/>
        </w:rPr>
        <w:t>newnode = (struct node *)malloc(sizeof(struct node));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1E51CD30" w14:textId="77777777" w:rsidR="00C6205B" w:rsidRDefault="00C6205B" w:rsidP="00C6205B">
      <w:pPr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43395CDD" w14:textId="77777777" w:rsidR="00C6205B" w:rsidRDefault="00C6205B" w:rsidP="00C6205B">
      <w:pPr>
        <w:spacing w:before="1"/>
        <w:ind w:left="607" w:right="7028"/>
        <w:rPr>
          <w:rFonts w:ascii="Cambria"/>
          <w:b/>
        </w:rPr>
      </w:pPr>
      <w:r>
        <w:rPr>
          <w:rFonts w:ascii="Cambria"/>
          <w:b/>
        </w:rPr>
        <w:t>newnode-&gt;data = ele;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newnode-&gt;next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newnode-&gt;prev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newnode;</w:t>
      </w:r>
    </w:p>
    <w:p w14:paraId="0AAC6D7E" w14:textId="77777777" w:rsidR="00C6205B" w:rsidRDefault="00C6205B" w:rsidP="00C6205B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13F14122" w14:textId="77777777" w:rsidR="00C6205B" w:rsidRDefault="00C6205B" w:rsidP="00C6205B">
      <w:pPr>
        <w:spacing w:before="2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295C7E55" w14:textId="77777777" w:rsidR="00C6205B" w:rsidRDefault="00C6205B" w:rsidP="00C6205B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5C675992" w14:textId="77777777" w:rsidR="00C6205B" w:rsidRDefault="00C6205B" w:rsidP="00C6205B">
      <w:pPr>
        <w:spacing w:before="1"/>
        <w:ind w:left="607" w:right="7072"/>
        <w:rPr>
          <w:rFonts w:ascii="Cambria"/>
          <w:b/>
        </w:rPr>
      </w:pPr>
      <w:r>
        <w:rPr>
          <w:rFonts w:ascii="Cambria"/>
          <w:b/>
        </w:rPr>
        <w:t>newnode-&gt;data = ele;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newnode-&gt;next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head-&gt;prev = newnode;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newnode;</w:t>
      </w:r>
    </w:p>
    <w:p w14:paraId="03E415F4" w14:textId="77777777" w:rsidR="00C6205B" w:rsidRDefault="00C6205B" w:rsidP="00C6205B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602AD1EF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5C4A2AD" w14:textId="77777777" w:rsidR="00C6205B" w:rsidRDefault="00C6205B" w:rsidP="00C6205B">
      <w:pPr>
        <w:pStyle w:val="BodyText"/>
        <w:spacing w:before="5"/>
        <w:rPr>
          <w:rFonts w:ascii="Cambria"/>
          <w:b/>
          <w:sz w:val="13"/>
        </w:rPr>
      </w:pPr>
    </w:p>
    <w:p w14:paraId="43A1B36B" w14:textId="77777777" w:rsidR="00C6205B" w:rsidRDefault="00C6205B" w:rsidP="00C6205B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insertend(int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ele)</w:t>
      </w:r>
    </w:p>
    <w:p w14:paraId="2D6CF148" w14:textId="77777777" w:rsidR="00C6205B" w:rsidRDefault="00C6205B" w:rsidP="00C6205B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47710FBA" w14:textId="77777777" w:rsidR="00C6205B" w:rsidRDefault="00C6205B" w:rsidP="00C6205B">
      <w:pPr>
        <w:spacing w:before="1"/>
        <w:ind w:left="413" w:right="4171"/>
        <w:rPr>
          <w:rFonts w:ascii="Cambria"/>
          <w:b/>
        </w:rPr>
      </w:pPr>
      <w:r>
        <w:rPr>
          <w:rFonts w:ascii="Cambria"/>
          <w:b/>
        </w:rPr>
        <w:t>newnode = (struct node *)malloc(sizeof(struct node));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newnode-&gt;data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ele;</w:t>
      </w:r>
    </w:p>
    <w:p w14:paraId="577531BA" w14:textId="77777777" w:rsidR="00C6205B" w:rsidRDefault="00C6205B" w:rsidP="00C6205B">
      <w:pPr>
        <w:spacing w:before="1"/>
        <w:ind w:left="413" w:right="7236"/>
        <w:rPr>
          <w:rFonts w:ascii="Cambria"/>
          <w:b/>
        </w:rPr>
      </w:pPr>
      <w:r>
        <w:rPr>
          <w:rFonts w:ascii="Cambria"/>
          <w:b/>
        </w:rPr>
        <w:t>newnode-&gt;next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!=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NULL)</w:t>
      </w:r>
    </w:p>
    <w:p w14:paraId="4601A0A2" w14:textId="77777777" w:rsidR="00C6205B" w:rsidRDefault="00C6205B" w:rsidP="00C6205B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477C4E8D" w14:textId="77777777" w:rsidR="00C6205B" w:rsidRDefault="00C6205B" w:rsidP="00C6205B">
      <w:pPr>
        <w:spacing w:before="1"/>
        <w:ind w:left="607" w:right="8010"/>
        <w:rPr>
          <w:rFonts w:ascii="Cambria"/>
          <w:b/>
        </w:rPr>
      </w:pPr>
      <w:r>
        <w:rPr>
          <w:rFonts w:ascii="Cambria"/>
          <w:b/>
        </w:rPr>
        <w:t>struct node *t;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06DE600D" w14:textId="77777777" w:rsidR="00C6205B" w:rsidRDefault="00C6205B" w:rsidP="00C6205B">
      <w:pPr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1C178A9F" w14:textId="77777777" w:rsidR="00C6205B" w:rsidRDefault="00C6205B" w:rsidP="00C6205B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4E2DBC92" w14:textId="77777777" w:rsidR="00C6205B" w:rsidRDefault="00C6205B" w:rsidP="00C6205B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 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t-&gt;next;</w:t>
      </w:r>
    </w:p>
    <w:p w14:paraId="4BA7F977" w14:textId="77777777" w:rsidR="00C6205B" w:rsidRDefault="00C6205B" w:rsidP="00C6205B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061A2E90" w14:textId="77777777" w:rsidR="00C6205B" w:rsidRDefault="00C6205B" w:rsidP="00C6205B">
      <w:pPr>
        <w:spacing w:before="1"/>
        <w:ind w:left="607" w:right="7487"/>
        <w:rPr>
          <w:rFonts w:ascii="Cambria"/>
          <w:b/>
        </w:rPr>
      </w:pPr>
      <w:r>
        <w:rPr>
          <w:rFonts w:ascii="Cambria"/>
          <w:b/>
        </w:rPr>
        <w:t>newnode-&gt;prev = 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t-&gt;next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newnode;</w:t>
      </w:r>
    </w:p>
    <w:p w14:paraId="3579061B" w14:textId="77777777" w:rsidR="00C6205B" w:rsidRDefault="00C6205B" w:rsidP="00C6205B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7EEC11B2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16FDC57" w14:textId="77777777" w:rsidR="00C6205B" w:rsidRDefault="00C6205B" w:rsidP="00C6205B">
      <w:pPr>
        <w:spacing w:before="90"/>
        <w:ind w:left="103" w:right="9230"/>
        <w:jc w:val="center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7B64C70D" w14:textId="77777777" w:rsidR="00C6205B" w:rsidRDefault="00C6205B" w:rsidP="00C6205B">
      <w:pPr>
        <w:spacing w:before="2" w:line="256" w:lineRule="exact"/>
        <w:ind w:right="9155"/>
        <w:jc w:val="center"/>
        <w:rPr>
          <w:rFonts w:ascii="Cambria"/>
          <w:b/>
        </w:rPr>
      </w:pPr>
      <w:r>
        <w:rPr>
          <w:rFonts w:ascii="Cambria"/>
          <w:b/>
        </w:rPr>
        <w:t>{</w:t>
      </w:r>
    </w:p>
    <w:p w14:paraId="64352892" w14:textId="77777777" w:rsidR="00C6205B" w:rsidRDefault="00C6205B" w:rsidP="00C6205B">
      <w:pPr>
        <w:spacing w:before="1"/>
        <w:ind w:left="607" w:right="7021"/>
        <w:rPr>
          <w:rFonts w:ascii="Cambria"/>
          <w:b/>
        </w:rPr>
      </w:pPr>
      <w:r>
        <w:rPr>
          <w:rFonts w:ascii="Cambria"/>
          <w:b/>
        </w:rPr>
        <w:t>newnode-&gt;prev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newnode;</w:t>
      </w:r>
    </w:p>
    <w:p w14:paraId="666243C6" w14:textId="77777777" w:rsidR="00C6205B" w:rsidRDefault="00C6205B" w:rsidP="00C6205B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62CF01DB" w14:textId="77777777" w:rsidR="00C6205B" w:rsidRDefault="00C6205B" w:rsidP="00C6205B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3A872339" w14:textId="77777777" w:rsidR="00C6205B" w:rsidRDefault="00C6205B" w:rsidP="00C6205B">
      <w:pPr>
        <w:pStyle w:val="BodyText"/>
        <w:spacing w:before="5"/>
        <w:rPr>
          <w:rFonts w:ascii="Cambria"/>
          <w:b/>
          <w:sz w:val="13"/>
        </w:rPr>
      </w:pPr>
    </w:p>
    <w:p w14:paraId="6D5F146D" w14:textId="77777777" w:rsidR="00C6205B" w:rsidRDefault="00C6205B" w:rsidP="00C6205B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listsize()</w:t>
      </w:r>
    </w:p>
    <w:p w14:paraId="739F87D0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4A2A3E42" w14:textId="77777777" w:rsidR="00C6205B" w:rsidRDefault="00C6205B" w:rsidP="00C6205B">
      <w:pPr>
        <w:spacing w:before="1"/>
        <w:ind w:left="413" w:right="8208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3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2"/>
        </w:rPr>
        <w:t xml:space="preserve"> </w:t>
      </w:r>
      <w:r>
        <w:rPr>
          <w:rFonts w:ascii="Cambria"/>
          <w:b/>
        </w:rPr>
        <w:t>0;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struct node *t;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51A34204" w14:textId="77777777" w:rsidR="00C6205B" w:rsidRDefault="00C6205B" w:rsidP="00C6205B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7F287DB3" w14:textId="77777777" w:rsidR="00C6205B" w:rsidRDefault="00C6205B" w:rsidP="00C6205B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4F6B2B98" w14:textId="77777777" w:rsidR="00C6205B" w:rsidRDefault="00C6205B" w:rsidP="00C6205B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c++;</w:t>
      </w:r>
    </w:p>
    <w:p w14:paraId="5D7451E4" w14:textId="77777777" w:rsidR="00C6205B" w:rsidRDefault="00C6205B" w:rsidP="00C6205B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t 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t-&gt;next;</w:t>
      </w:r>
    </w:p>
    <w:p w14:paraId="52767257" w14:textId="77777777" w:rsidR="00C6205B" w:rsidRDefault="00C6205B" w:rsidP="00C6205B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250D5DA2" w14:textId="77777777" w:rsidR="00C6205B" w:rsidRDefault="00C6205B" w:rsidP="00C6205B">
      <w:pPr>
        <w:spacing w:before="1"/>
        <w:ind w:left="413" w:right="5401"/>
        <w:rPr>
          <w:rFonts w:ascii="Cambria"/>
          <w:b/>
        </w:rPr>
      </w:pPr>
      <w:r>
        <w:rPr>
          <w:rFonts w:ascii="Cambria"/>
          <w:b/>
        </w:rPr>
        <w:t>printf("\n The size of the list is %d:\n", c);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c;</w:t>
      </w:r>
    </w:p>
    <w:p w14:paraId="0CCDC428" w14:textId="77777777" w:rsidR="00C6205B" w:rsidRDefault="00C6205B" w:rsidP="00C6205B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CEADDC4" w14:textId="77777777" w:rsidR="00C6205B" w:rsidRDefault="00C6205B" w:rsidP="00C6205B">
      <w:pPr>
        <w:pStyle w:val="BodyText"/>
        <w:spacing w:before="5"/>
        <w:rPr>
          <w:rFonts w:ascii="Cambria"/>
          <w:b/>
          <w:sz w:val="13"/>
        </w:rPr>
      </w:pPr>
    </w:p>
    <w:p w14:paraId="694A7A9F" w14:textId="77777777" w:rsidR="00C6205B" w:rsidRDefault="00C6205B" w:rsidP="00C6205B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insertpos(int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pos)</w:t>
      </w:r>
    </w:p>
    <w:p w14:paraId="694F1E78" w14:textId="77777777" w:rsidR="00C6205B" w:rsidRDefault="00C6205B" w:rsidP="00C6205B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1B50D356" w14:textId="77777777" w:rsidR="00C6205B" w:rsidRDefault="00C6205B" w:rsidP="00C6205B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ls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0;</w:t>
      </w:r>
    </w:p>
    <w:p w14:paraId="06C859BF" w14:textId="77777777" w:rsidR="00C6205B" w:rsidRDefault="00C6205B" w:rsidP="00C6205B">
      <w:pPr>
        <w:spacing w:before="1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ls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listsize();</w:t>
      </w:r>
    </w:p>
    <w:p w14:paraId="4F279D26" w14:textId="77777777" w:rsidR="00C6205B" w:rsidRDefault="00C6205B" w:rsidP="00C6205B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3DC48D73" w14:textId="77777777" w:rsidR="00C6205B" w:rsidRDefault="00C6205B" w:rsidP="00C6205B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38735C08" w14:textId="77777777" w:rsidR="00C6205B" w:rsidRDefault="00C6205B" w:rsidP="00C6205B">
      <w:pPr>
        <w:spacing w:before="1"/>
        <w:ind w:left="607" w:right="4730"/>
        <w:rPr>
          <w:rFonts w:ascii="Cambria"/>
          <w:b/>
        </w:rPr>
      </w:pPr>
      <w:r>
        <w:rPr>
          <w:rFonts w:ascii="Cambria"/>
          <w:b/>
        </w:rPr>
        <w:t>printf("\nInvalid position to insert a node\n");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return;</w:t>
      </w:r>
    </w:p>
    <w:p w14:paraId="3C9E5DEC" w14:textId="77777777" w:rsidR="00C6205B" w:rsidRDefault="00C6205B" w:rsidP="00C6205B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2285F75C" w14:textId="77777777" w:rsidR="00C6205B" w:rsidRDefault="00C6205B" w:rsidP="00C6205B">
      <w:pPr>
        <w:spacing w:before="1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 &amp;&amp;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(pos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&lt;= 0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||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pos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&gt;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ls))</w:t>
      </w:r>
    </w:p>
    <w:p w14:paraId="086F48FC" w14:textId="77777777" w:rsidR="00C6205B" w:rsidRDefault="00C6205B" w:rsidP="00C6205B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304FA6BE" w14:textId="77777777" w:rsidR="00C6205B" w:rsidRDefault="00C6205B" w:rsidP="00C6205B">
      <w:pPr>
        <w:spacing w:before="2"/>
        <w:ind w:left="607" w:right="4730"/>
        <w:rPr>
          <w:rFonts w:ascii="Cambria"/>
          <w:b/>
        </w:rPr>
      </w:pPr>
      <w:r>
        <w:rPr>
          <w:rFonts w:ascii="Cambria"/>
          <w:b/>
        </w:rPr>
        <w:t>printf("\nInvalid position to insert a node\n");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return;</w:t>
      </w:r>
    </w:p>
    <w:p w14:paraId="7ABC8D87" w14:textId="77777777" w:rsidR="00C6205B" w:rsidRDefault="00C6205B" w:rsidP="00C6205B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2E8E7153" w14:textId="77777777" w:rsidR="00C6205B" w:rsidRDefault="00C6205B" w:rsidP="00C6205B">
      <w:pPr>
        <w:pStyle w:val="BodyText"/>
        <w:spacing w:before="4"/>
        <w:rPr>
          <w:rFonts w:ascii="Cambria"/>
          <w:b/>
          <w:sz w:val="13"/>
        </w:rPr>
      </w:pPr>
    </w:p>
    <w:p w14:paraId="299E4B9B" w14:textId="77777777" w:rsidR="00C6205B" w:rsidRDefault="00C6205B" w:rsidP="00C6205B">
      <w:pPr>
        <w:spacing w:before="101"/>
        <w:ind w:left="413"/>
        <w:rPr>
          <w:rFonts w:ascii="Cambria"/>
          <w:b/>
        </w:rPr>
      </w:pPr>
      <w:r>
        <w:rPr>
          <w:rFonts w:ascii="Cambria"/>
          <w:b/>
        </w:rPr>
        <w:t>newnode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(struct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*)malloc(sizeof(struct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node));</w:t>
      </w:r>
    </w:p>
    <w:p w14:paraId="38C7339B" w14:textId="77777777" w:rsidR="00C6205B" w:rsidRDefault="00C6205B" w:rsidP="00C6205B">
      <w:pPr>
        <w:pStyle w:val="BodyText"/>
        <w:rPr>
          <w:rFonts w:ascii="Cambria"/>
          <w:b/>
        </w:rPr>
      </w:pPr>
    </w:p>
    <w:p w14:paraId="4D1380EC" w14:textId="77777777" w:rsidR="00C6205B" w:rsidRDefault="00C6205B" w:rsidP="00C6205B">
      <w:pPr>
        <w:spacing w:before="1" w:line="258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(newnode 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0045BFBF" w14:textId="77777777" w:rsidR="00C6205B" w:rsidRDefault="00C6205B" w:rsidP="00C6205B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0ED9A5FB" w14:textId="77777777" w:rsidR="00C6205B" w:rsidRDefault="00C6205B" w:rsidP="00C6205B">
      <w:pPr>
        <w:ind w:left="607" w:right="7279"/>
        <w:rPr>
          <w:rFonts w:ascii="Cambria"/>
          <w:b/>
        </w:rPr>
      </w:pPr>
      <w:r>
        <w:rPr>
          <w:rFonts w:ascii="Cambria"/>
          <w:b/>
        </w:rPr>
        <w:t>newnode-&gt;data = ele;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4EC14C60" w14:textId="77777777" w:rsidR="00C6205B" w:rsidRDefault="00C6205B" w:rsidP="00C6205B">
      <w:pPr>
        <w:ind w:left="607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count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1;</w:t>
      </w:r>
    </w:p>
    <w:p w14:paraId="689BDDF0" w14:textId="77777777" w:rsidR="00C6205B" w:rsidRDefault="00C6205B" w:rsidP="00C6205B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(count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&lt;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pos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-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1)</w:t>
      </w:r>
    </w:p>
    <w:p w14:paraId="3E9E3527" w14:textId="77777777" w:rsidR="00C6205B" w:rsidRDefault="00C6205B" w:rsidP="00C6205B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5669E166" w14:textId="77777777" w:rsidR="00C6205B" w:rsidRDefault="00C6205B" w:rsidP="00C6205B">
      <w:pPr>
        <w:spacing w:before="1"/>
        <w:ind w:left="799" w:right="7273"/>
        <w:rPr>
          <w:rFonts w:ascii="Cambria"/>
          <w:b/>
        </w:rPr>
      </w:pPr>
      <w:r>
        <w:rPr>
          <w:rFonts w:ascii="Cambria"/>
          <w:b/>
        </w:rPr>
        <w:t>temp = temp-&gt;next;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count++;</w:t>
      </w:r>
    </w:p>
    <w:p w14:paraId="36F8E3CA" w14:textId="77777777" w:rsidR="00C6205B" w:rsidRDefault="00C6205B" w:rsidP="00C6205B">
      <w:pPr>
        <w:spacing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05479F24" w14:textId="77777777" w:rsidR="00C6205B" w:rsidRDefault="00C6205B" w:rsidP="00C6205B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(pos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1)</w:t>
      </w:r>
    </w:p>
    <w:p w14:paraId="27B0EAFE" w14:textId="77777777" w:rsidR="00C6205B" w:rsidRDefault="00C6205B" w:rsidP="00C6205B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4933CD9E" w14:textId="77777777" w:rsidR="00C6205B" w:rsidRDefault="00C6205B" w:rsidP="00C6205B">
      <w:pPr>
        <w:spacing w:before="1"/>
        <w:ind w:left="799" w:right="6876"/>
        <w:jc w:val="both"/>
        <w:rPr>
          <w:rFonts w:ascii="Cambria"/>
          <w:b/>
        </w:rPr>
      </w:pPr>
      <w:r>
        <w:rPr>
          <w:rFonts w:ascii="Cambria"/>
          <w:b/>
        </w:rPr>
        <w:t>newnode-&gt;next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head-&gt;prev = newnode;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newnode;</w:t>
      </w:r>
    </w:p>
    <w:p w14:paraId="6363FAD7" w14:textId="77777777" w:rsidR="00C6205B" w:rsidRDefault="00C6205B" w:rsidP="00C6205B">
      <w:pPr>
        <w:spacing w:before="2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0D9AFF26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E3AFDA5" w14:textId="77777777" w:rsidR="00C6205B" w:rsidRDefault="00C6205B" w:rsidP="00C6205B">
      <w:pPr>
        <w:spacing w:before="90"/>
        <w:jc w:val="right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08215632" w14:textId="77777777" w:rsidR="00C6205B" w:rsidRDefault="00C6205B" w:rsidP="00C6205B">
      <w:pPr>
        <w:spacing w:before="2"/>
        <w:ind w:right="23"/>
        <w:jc w:val="right"/>
        <w:rPr>
          <w:rFonts w:ascii="Cambria"/>
          <w:b/>
        </w:rPr>
      </w:pPr>
      <w:r>
        <w:rPr>
          <w:rFonts w:ascii="Cambria"/>
          <w:b/>
        </w:rPr>
        <w:t>{</w:t>
      </w:r>
    </w:p>
    <w:p w14:paraId="01F478EF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1AD02837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3EA39316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244E79F4" w14:textId="77777777" w:rsidR="00C6205B" w:rsidRDefault="00C6205B" w:rsidP="00C6205B">
      <w:pPr>
        <w:pStyle w:val="BodyText"/>
        <w:rPr>
          <w:rFonts w:ascii="Cambria"/>
          <w:b/>
          <w:sz w:val="32"/>
        </w:rPr>
      </w:pPr>
    </w:p>
    <w:p w14:paraId="71A939A3" w14:textId="77777777" w:rsidR="00C6205B" w:rsidRDefault="00C6205B" w:rsidP="00C6205B">
      <w:pPr>
        <w:spacing w:before="1" w:line="256" w:lineRule="exact"/>
        <w:ind w:right="23"/>
        <w:jc w:val="right"/>
        <w:rPr>
          <w:rFonts w:ascii="Cambria"/>
          <w:b/>
        </w:rPr>
      </w:pPr>
      <w:r>
        <w:rPr>
          <w:rFonts w:ascii="Cambria"/>
          <w:b/>
        </w:rPr>
        <w:t>}</w:t>
      </w:r>
    </w:p>
    <w:p w14:paraId="041524AB" w14:textId="77777777" w:rsidR="00C6205B" w:rsidRDefault="00C6205B" w:rsidP="00C6205B">
      <w:pPr>
        <w:pStyle w:val="BodyText"/>
        <w:rPr>
          <w:rFonts w:ascii="Cambria"/>
          <w:b/>
          <w:sz w:val="26"/>
        </w:rPr>
      </w:pPr>
      <w:r>
        <w:br w:type="column"/>
      </w:r>
    </w:p>
    <w:p w14:paraId="3A2C70BD" w14:textId="77777777" w:rsidR="00C6205B" w:rsidRDefault="00C6205B" w:rsidP="00C6205B">
      <w:pPr>
        <w:pStyle w:val="BodyText"/>
        <w:spacing w:before="9"/>
        <w:rPr>
          <w:rFonts w:ascii="Cambria"/>
          <w:b/>
          <w:sz w:val="25"/>
        </w:rPr>
      </w:pPr>
    </w:p>
    <w:p w14:paraId="55EDDA7A" w14:textId="77777777" w:rsidR="00C6205B" w:rsidRDefault="00C6205B" w:rsidP="00C6205B">
      <w:pPr>
        <w:ind w:left="39" w:right="6215"/>
        <w:rPr>
          <w:rFonts w:ascii="Cambria"/>
          <w:b/>
        </w:rPr>
      </w:pPr>
      <w:r>
        <w:rPr>
          <w:rFonts w:ascii="Cambria"/>
          <w:b/>
        </w:rPr>
        <w:t>newnode-&gt;next = temp-&gt;next;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(temp-&gt;next !=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NULL)</w:t>
      </w:r>
    </w:p>
    <w:p w14:paraId="20E34FAA" w14:textId="77777777" w:rsidR="00C6205B" w:rsidRDefault="00C6205B" w:rsidP="00C6205B">
      <w:pPr>
        <w:ind w:left="39" w:right="6004" w:firstLine="194"/>
        <w:rPr>
          <w:rFonts w:ascii="Cambria"/>
          <w:b/>
        </w:rPr>
      </w:pPr>
      <w:r>
        <w:rPr>
          <w:rFonts w:ascii="Cambria"/>
          <w:b/>
        </w:rPr>
        <w:t>temp-&gt;next-&gt;prev = newnode;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temp-&gt;next = newnode;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newnode-&gt;prev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temp;</w:t>
      </w:r>
    </w:p>
    <w:p w14:paraId="4B740253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721" w:space="40"/>
            <w:col w:w="9319"/>
          </w:cols>
        </w:sectPr>
      </w:pPr>
    </w:p>
    <w:p w14:paraId="3C8A14A0" w14:textId="77777777" w:rsidR="00C6205B" w:rsidRDefault="00C6205B" w:rsidP="00C6205B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18461C3D" w14:textId="77777777" w:rsidR="00C6205B" w:rsidRDefault="00C6205B" w:rsidP="00C6205B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54B60908" w14:textId="77777777" w:rsidR="00C6205B" w:rsidRDefault="00C6205B" w:rsidP="00C6205B">
      <w:pPr>
        <w:pStyle w:val="BodyText"/>
        <w:spacing w:before="2"/>
        <w:rPr>
          <w:rFonts w:ascii="Cambria"/>
          <w:b/>
          <w:sz w:val="13"/>
        </w:rPr>
      </w:pPr>
    </w:p>
    <w:p w14:paraId="66854C93" w14:textId="77777777" w:rsidR="00C6205B" w:rsidRDefault="00C6205B" w:rsidP="00C6205B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find(int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14:paraId="22D786FC" w14:textId="77777777" w:rsidR="00C6205B" w:rsidRDefault="00C6205B" w:rsidP="00C6205B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41623462" w14:textId="77777777" w:rsidR="00C6205B" w:rsidRDefault="00C6205B" w:rsidP="00C6205B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int c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1;</w:t>
      </w:r>
    </w:p>
    <w:p w14:paraId="6F806E56" w14:textId="77777777" w:rsidR="00C6205B" w:rsidRDefault="00C6205B" w:rsidP="00C6205B">
      <w:pPr>
        <w:spacing w:before="2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2D15D82C" w14:textId="77777777" w:rsidR="00C6205B" w:rsidRDefault="00C6205B" w:rsidP="00C6205B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3A12DE6F" w14:textId="77777777" w:rsidR="00C6205B" w:rsidRDefault="00C6205B" w:rsidP="00C6205B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00EC28FC" w14:textId="77777777" w:rsidR="00C6205B" w:rsidRDefault="00C6205B" w:rsidP="00C6205B">
      <w:pPr>
        <w:spacing w:before="1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printf("\n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empty");</w:t>
      </w:r>
    </w:p>
    <w:p w14:paraId="7EED0B28" w14:textId="77777777" w:rsidR="00C6205B" w:rsidRDefault="00C6205B" w:rsidP="00C6205B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66D205E6" w14:textId="77777777" w:rsidR="00C6205B" w:rsidRDefault="00C6205B" w:rsidP="00C6205B">
      <w:pPr>
        <w:spacing w:before="2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2239446A" w14:textId="77777777" w:rsidR="00C6205B" w:rsidRDefault="00C6205B" w:rsidP="00C6205B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0A0253A7" w14:textId="77777777" w:rsidR="00C6205B" w:rsidRDefault="00C6205B" w:rsidP="00C6205B">
      <w:pPr>
        <w:spacing w:before="1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(temp-&gt;data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&amp;&amp;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temp-&gt;next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NULL)</w:t>
      </w:r>
    </w:p>
    <w:p w14:paraId="164FE98A" w14:textId="77777777" w:rsidR="00C6205B" w:rsidRDefault="00C6205B" w:rsidP="00C6205B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12BF0BA2" w14:textId="77777777" w:rsidR="00C6205B" w:rsidRDefault="00C6205B" w:rsidP="00C6205B">
      <w:pPr>
        <w:spacing w:before="1"/>
        <w:ind w:left="799" w:right="7273"/>
        <w:rPr>
          <w:rFonts w:ascii="Cambria"/>
          <w:b/>
        </w:rPr>
      </w:pPr>
      <w:r>
        <w:rPr>
          <w:rFonts w:ascii="Cambria"/>
          <w:b/>
        </w:rPr>
        <w:t>temp = temp-&gt;next;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c++;</w:t>
      </w:r>
    </w:p>
    <w:p w14:paraId="462DF7AE" w14:textId="77777777" w:rsidR="00C6205B" w:rsidRDefault="00C6205B" w:rsidP="00C6205B">
      <w:pPr>
        <w:spacing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6C83A008" w14:textId="77777777" w:rsidR="00C6205B" w:rsidRDefault="00C6205B" w:rsidP="00C6205B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&amp;&amp;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temp-&gt;data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14:paraId="109F3A3C" w14:textId="77777777" w:rsidR="00C6205B" w:rsidRDefault="00C6205B" w:rsidP="00C6205B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4789D5DB" w14:textId="77777777" w:rsidR="00C6205B" w:rsidRDefault="00C6205B" w:rsidP="00C6205B">
      <w:pPr>
        <w:spacing w:before="1"/>
        <w:ind w:left="221" w:right="562" w:firstLine="578"/>
        <w:rPr>
          <w:rFonts w:ascii="Cambria"/>
          <w:b/>
        </w:rPr>
      </w:pPr>
      <w:r>
        <w:rPr>
          <w:rFonts w:ascii="Cambria"/>
          <w:b/>
        </w:rPr>
        <w:t>printf("\n Searching ele %d is present in the addr of %p in the pos%d", temp-&gt;data,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c);</w:t>
      </w:r>
    </w:p>
    <w:p w14:paraId="0DDE0608" w14:textId="77777777" w:rsidR="00C6205B" w:rsidRDefault="00C6205B" w:rsidP="00C6205B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199A21B9" w14:textId="77777777" w:rsidR="00C6205B" w:rsidRDefault="00C6205B" w:rsidP="00C6205B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490C6E41" w14:textId="77777777" w:rsidR="00C6205B" w:rsidRDefault="00C6205B" w:rsidP="00C6205B">
      <w:pPr>
        <w:spacing w:before="2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7CEE885B" w14:textId="77777777" w:rsidR="00C6205B" w:rsidRDefault="00C6205B" w:rsidP="00C6205B">
      <w:pPr>
        <w:ind w:left="799"/>
        <w:rPr>
          <w:rFonts w:ascii="Cambria"/>
          <w:b/>
        </w:rPr>
      </w:pPr>
      <w:r>
        <w:rPr>
          <w:rFonts w:ascii="Cambria"/>
          <w:b/>
        </w:rPr>
        <w:t>printf("\n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Searching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%d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not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present",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s);</w:t>
      </w:r>
    </w:p>
    <w:p w14:paraId="65F1F59B" w14:textId="77777777" w:rsidR="00C6205B" w:rsidRDefault="00C6205B" w:rsidP="00C6205B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0E68208A" w14:textId="77777777" w:rsidR="00C6205B" w:rsidRDefault="00C6205B" w:rsidP="00C6205B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4BB510D2" w14:textId="77777777" w:rsidR="00C6205B" w:rsidRDefault="00C6205B" w:rsidP="00C6205B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7C531516" w14:textId="77777777" w:rsidR="00C6205B" w:rsidRDefault="00C6205B" w:rsidP="00C6205B">
      <w:pPr>
        <w:pStyle w:val="BodyText"/>
        <w:spacing w:before="5"/>
        <w:rPr>
          <w:rFonts w:ascii="Cambria"/>
          <w:b/>
          <w:sz w:val="13"/>
        </w:rPr>
      </w:pPr>
    </w:p>
    <w:p w14:paraId="1A5CF42A" w14:textId="77777777" w:rsidR="00C6205B" w:rsidRDefault="00C6205B" w:rsidP="00C6205B">
      <w:pPr>
        <w:spacing w:before="101" w:line="258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findnext(int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14:paraId="7B0FBCCE" w14:textId="77777777" w:rsidR="00C6205B" w:rsidRDefault="00C6205B" w:rsidP="00C6205B">
      <w:pPr>
        <w:spacing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25CB2AF7" w14:textId="77777777" w:rsidR="00C6205B" w:rsidRDefault="00C6205B" w:rsidP="00C6205B">
      <w:pPr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7E3C1095" w14:textId="77777777" w:rsidR="00C6205B" w:rsidRDefault="00C6205B" w:rsidP="00C6205B">
      <w:pPr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||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temp-&gt;next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NULL)</w:t>
      </w:r>
    </w:p>
    <w:p w14:paraId="61550F93" w14:textId="77777777" w:rsidR="00C6205B" w:rsidRDefault="00C6205B" w:rsidP="00C6205B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17436687" w14:textId="77777777" w:rsidR="00C6205B" w:rsidRDefault="00C6205B" w:rsidP="00C6205B">
      <w:pPr>
        <w:ind w:left="607"/>
        <w:rPr>
          <w:rFonts w:ascii="Cambria"/>
          <w:b/>
        </w:rPr>
      </w:pPr>
      <w:r>
        <w:rPr>
          <w:rFonts w:ascii="Cambria"/>
          <w:b/>
        </w:rPr>
        <w:t>printf("No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next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");</w:t>
      </w:r>
    </w:p>
    <w:p w14:paraId="0FC100A5" w14:textId="77777777" w:rsidR="00C6205B" w:rsidRDefault="00C6205B" w:rsidP="00C6205B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7A4264DF" w14:textId="77777777" w:rsidR="00C6205B" w:rsidRDefault="00C6205B" w:rsidP="00C6205B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6024C249" w14:textId="77777777" w:rsidR="00C6205B" w:rsidRDefault="00C6205B" w:rsidP="00C6205B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7D3E4D59" w14:textId="77777777" w:rsidR="00C6205B" w:rsidRDefault="00C6205B" w:rsidP="00C6205B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s)</w:t>
      </w:r>
    </w:p>
    <w:p w14:paraId="5A2A3F93" w14:textId="77777777" w:rsidR="00C6205B" w:rsidRDefault="00C6205B" w:rsidP="00C6205B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21D5C824" w14:textId="77777777" w:rsidR="00C6205B" w:rsidRDefault="00C6205B" w:rsidP="00C6205B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14:paraId="216BC979" w14:textId="77777777" w:rsidR="00C6205B" w:rsidRDefault="00C6205B" w:rsidP="00C6205B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3F1CE9DE" w14:textId="77777777" w:rsidR="00C6205B" w:rsidRDefault="00C6205B" w:rsidP="00C6205B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printf("\nNext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%d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temp-&gt;next-&gt;data);</w:t>
      </w:r>
    </w:p>
    <w:p w14:paraId="5344CB5B" w14:textId="77777777" w:rsidR="00C6205B" w:rsidRDefault="00C6205B" w:rsidP="00C6205B">
      <w:pPr>
        <w:rPr>
          <w:rFonts w:ascii="Cambria"/>
        </w:rPr>
        <w:sectPr w:rsidR="00C6205B" w:rsidSect="00C6205B">
          <w:type w:val="continuous"/>
          <w:pgSz w:w="11920" w:h="16860"/>
          <w:pgMar w:top="1600" w:right="760" w:bottom="28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13A3682" w14:textId="77777777" w:rsidR="00C6205B" w:rsidRDefault="00C6205B" w:rsidP="00C6205B">
      <w:pPr>
        <w:spacing w:before="90"/>
        <w:ind w:left="317"/>
        <w:rPr>
          <w:rFonts w:ascii="Cambria"/>
          <w:b/>
        </w:rPr>
      </w:pPr>
      <w:r>
        <w:rPr>
          <w:rFonts w:ascii="Cambria"/>
          <w:b/>
        </w:rPr>
        <w:t>}</w:t>
      </w:r>
    </w:p>
    <w:p w14:paraId="0149C18B" w14:textId="77777777" w:rsidR="00C6205B" w:rsidRDefault="00C6205B" w:rsidP="00C6205B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05929A56" w14:textId="77777777" w:rsidR="00C6205B" w:rsidRDefault="00C6205B" w:rsidP="00C6205B">
      <w:pPr>
        <w:pStyle w:val="BodyText"/>
        <w:spacing w:before="5"/>
        <w:rPr>
          <w:rFonts w:ascii="Cambria"/>
          <w:b/>
          <w:sz w:val="13"/>
        </w:rPr>
      </w:pPr>
    </w:p>
    <w:p w14:paraId="6437887E" w14:textId="77777777" w:rsidR="00C6205B" w:rsidRDefault="00C6205B" w:rsidP="00C6205B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findprev(int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14:paraId="417C3867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558C8DD9" w14:textId="77777777" w:rsidR="00C6205B" w:rsidRDefault="00C6205B" w:rsidP="00C6205B">
      <w:pPr>
        <w:spacing w:before="1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0C2AB426" w14:textId="77777777" w:rsidR="00C6205B" w:rsidRDefault="00C6205B" w:rsidP="00C6205B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5D4DC203" w14:textId="77777777" w:rsidR="00C6205B" w:rsidRDefault="00C6205B" w:rsidP="00C6205B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0B18CD60" w14:textId="77777777" w:rsidR="00C6205B" w:rsidRDefault="00C6205B" w:rsidP="00C6205B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printf("List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empty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");</w:t>
      </w:r>
    </w:p>
    <w:p w14:paraId="518B9F03" w14:textId="77777777" w:rsidR="00C6205B" w:rsidRDefault="00C6205B" w:rsidP="00C6205B">
      <w:pPr>
        <w:spacing w:line="255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74600656" w14:textId="77777777" w:rsidR="00C6205B" w:rsidRDefault="00C6205B" w:rsidP="00C6205B">
      <w:pPr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22DFFFB0" w14:textId="77777777" w:rsidR="00C6205B" w:rsidRDefault="00C6205B" w:rsidP="00C6205B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0660D2E4" w14:textId="77777777" w:rsidR="00C6205B" w:rsidRDefault="00C6205B" w:rsidP="00C6205B">
      <w:pPr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s)</w:t>
      </w:r>
    </w:p>
    <w:p w14:paraId="4B872109" w14:textId="77777777" w:rsidR="00C6205B" w:rsidRDefault="00C6205B" w:rsidP="00C6205B">
      <w:pPr>
        <w:spacing w:before="2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1A0B368E" w14:textId="77777777" w:rsidR="00C6205B" w:rsidRDefault="00C6205B" w:rsidP="00C6205B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14:paraId="3B38A8B9" w14:textId="77777777" w:rsidR="00C6205B" w:rsidRDefault="00C6205B" w:rsidP="00C6205B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07AD9176" w14:textId="77777777" w:rsidR="00C6205B" w:rsidRDefault="00C6205B" w:rsidP="00C6205B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printf("\n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previous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ele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%d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temp-&gt;prev-&gt;data);</w:t>
      </w:r>
    </w:p>
    <w:p w14:paraId="28B1FD96" w14:textId="77777777" w:rsidR="00C6205B" w:rsidRDefault="00C6205B" w:rsidP="00C6205B">
      <w:pPr>
        <w:spacing w:before="1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4F5A334A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526E88E1" w14:textId="77777777" w:rsidR="00C6205B" w:rsidRDefault="00C6205B" w:rsidP="00C6205B">
      <w:pPr>
        <w:pStyle w:val="BodyText"/>
        <w:spacing w:before="5"/>
        <w:rPr>
          <w:rFonts w:ascii="Cambria"/>
          <w:b/>
          <w:sz w:val="13"/>
        </w:rPr>
      </w:pPr>
    </w:p>
    <w:p w14:paraId="75860843" w14:textId="77777777" w:rsidR="00C6205B" w:rsidRDefault="00C6205B" w:rsidP="00C6205B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deleteAtBeginning()</w:t>
      </w:r>
    </w:p>
    <w:p w14:paraId="31F7DB17" w14:textId="77777777" w:rsidR="00C6205B" w:rsidRDefault="00C6205B" w:rsidP="00C6205B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0C9CD8CD" w14:textId="77777777" w:rsidR="00C6205B" w:rsidRDefault="00C6205B" w:rsidP="00C6205B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7835E2F9" w14:textId="77777777" w:rsidR="00C6205B" w:rsidRDefault="00C6205B" w:rsidP="00C6205B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465154A1" w14:textId="77777777" w:rsidR="00C6205B" w:rsidRDefault="00C6205B" w:rsidP="00C6205B">
      <w:pPr>
        <w:spacing w:before="1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printf("List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empty");</w:t>
      </w:r>
    </w:p>
    <w:p w14:paraId="39288D2A" w14:textId="77777777" w:rsidR="00C6205B" w:rsidRDefault="00C6205B" w:rsidP="00C6205B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63BC5494" w14:textId="77777777" w:rsidR="00C6205B" w:rsidRDefault="00C6205B" w:rsidP="00C6205B">
      <w:pPr>
        <w:spacing w:before="2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4B05A72E" w14:textId="77777777" w:rsidR="00C6205B" w:rsidRDefault="00C6205B" w:rsidP="00C6205B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32EB5B64" w14:textId="77777777" w:rsidR="00C6205B" w:rsidRDefault="00C6205B" w:rsidP="00C6205B">
      <w:pPr>
        <w:spacing w:before="1"/>
        <w:ind w:left="607" w:right="7286"/>
        <w:rPr>
          <w:rFonts w:ascii="Cambria"/>
          <w:b/>
        </w:rPr>
      </w:pPr>
      <w:r>
        <w:rPr>
          <w:rFonts w:ascii="Cambria"/>
          <w:b/>
        </w:rPr>
        <w:t>struct node *t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head-&gt;next;</w:t>
      </w:r>
    </w:p>
    <w:p w14:paraId="0A1DD057" w14:textId="77777777" w:rsidR="00C6205B" w:rsidRDefault="00C6205B" w:rsidP="00C6205B">
      <w:pPr>
        <w:ind w:left="799" w:right="7269" w:hanging="192"/>
        <w:rPr>
          <w:rFonts w:ascii="Cambria"/>
          <w:b/>
        </w:rPr>
      </w:pPr>
      <w:r>
        <w:rPr>
          <w:rFonts w:ascii="Cambria"/>
          <w:b/>
        </w:rPr>
        <w:t>if (head != NULL)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head-&gt;prev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NULL;</w:t>
      </w:r>
    </w:p>
    <w:p w14:paraId="34CE583F" w14:textId="77777777" w:rsidR="00C6205B" w:rsidRDefault="00C6205B" w:rsidP="00C6205B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free(t);</w:t>
      </w:r>
    </w:p>
    <w:p w14:paraId="6B1C3D07" w14:textId="77777777" w:rsidR="00C6205B" w:rsidRDefault="00C6205B" w:rsidP="00C6205B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355E3512" w14:textId="77777777" w:rsidR="00C6205B" w:rsidRDefault="00C6205B" w:rsidP="00C6205B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7A26D35E" w14:textId="77777777" w:rsidR="00C6205B" w:rsidRDefault="00C6205B" w:rsidP="00C6205B">
      <w:pPr>
        <w:pStyle w:val="BodyText"/>
        <w:spacing w:before="4"/>
        <w:rPr>
          <w:rFonts w:ascii="Cambria"/>
          <w:b/>
          <w:sz w:val="13"/>
        </w:rPr>
      </w:pPr>
    </w:p>
    <w:p w14:paraId="3E87C991" w14:textId="77777777" w:rsidR="00C6205B" w:rsidRDefault="00C6205B" w:rsidP="00C6205B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deleteAtEnd()</w:t>
      </w:r>
    </w:p>
    <w:p w14:paraId="7A4C826F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6434D675" w14:textId="77777777" w:rsidR="00C6205B" w:rsidRDefault="00C6205B" w:rsidP="00C6205B">
      <w:pPr>
        <w:spacing w:before="2" w:line="258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5A142357" w14:textId="77777777" w:rsidR="00C6205B" w:rsidRDefault="00C6205B" w:rsidP="00C6205B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519C9C78" w14:textId="77777777" w:rsidR="00C6205B" w:rsidRDefault="00C6205B" w:rsidP="00C6205B">
      <w:pPr>
        <w:ind w:left="607"/>
        <w:rPr>
          <w:rFonts w:ascii="Cambria"/>
          <w:b/>
        </w:rPr>
      </w:pPr>
      <w:r>
        <w:rPr>
          <w:rFonts w:ascii="Cambria"/>
          <w:b/>
        </w:rPr>
        <w:t>printf("\n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empty");</w:t>
      </w:r>
    </w:p>
    <w:p w14:paraId="002B7599" w14:textId="77777777" w:rsidR="00C6205B" w:rsidRDefault="00C6205B" w:rsidP="00C6205B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1E4B256F" w14:textId="77777777" w:rsidR="00C6205B" w:rsidRDefault="00C6205B" w:rsidP="00C6205B">
      <w:pPr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43E7C54E" w14:textId="77777777" w:rsidR="00C6205B" w:rsidRDefault="00C6205B" w:rsidP="00C6205B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2D89091E" w14:textId="77777777" w:rsidR="00C6205B" w:rsidRDefault="00C6205B" w:rsidP="00C6205B">
      <w:pPr>
        <w:ind w:left="607" w:right="6448"/>
        <w:rPr>
          <w:rFonts w:ascii="Cambria"/>
          <w:b/>
        </w:rPr>
      </w:pPr>
      <w:r>
        <w:rPr>
          <w:rFonts w:ascii="Cambria"/>
          <w:b/>
        </w:rPr>
        <w:t>struct node *temp = head;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(temp-&gt;next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NULL)</w:t>
      </w:r>
    </w:p>
    <w:p w14:paraId="7D2F9E2F" w14:textId="77777777" w:rsidR="00C6205B" w:rsidRDefault="00C6205B" w:rsidP="00C6205B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26D46C8F" w14:textId="77777777" w:rsidR="00C6205B" w:rsidRDefault="00C6205B" w:rsidP="00C6205B">
      <w:pPr>
        <w:spacing w:before="1" w:line="257" w:lineRule="exact"/>
        <w:ind w:left="799"/>
        <w:rPr>
          <w:rFonts w:ascii="Cambria"/>
          <w:b/>
        </w:rPr>
      </w:pP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14:paraId="3E556A9D" w14:textId="77777777" w:rsidR="00C6205B" w:rsidRDefault="00C6205B" w:rsidP="00C6205B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6DE7D981" w14:textId="77777777" w:rsidR="00C6205B" w:rsidRDefault="00C6205B" w:rsidP="00C6205B">
      <w:pPr>
        <w:spacing w:before="1"/>
        <w:ind w:left="799" w:right="6592" w:hanging="192"/>
        <w:rPr>
          <w:rFonts w:ascii="Cambria"/>
          <w:b/>
        </w:rPr>
      </w:pPr>
      <w:r>
        <w:rPr>
          <w:rFonts w:ascii="Cambria"/>
          <w:b/>
        </w:rPr>
        <w:t>if (temp-&gt;prev != NULL)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temp-&gt;prev-&gt;next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NULL;</w:t>
      </w:r>
    </w:p>
    <w:p w14:paraId="72902D36" w14:textId="77777777" w:rsidR="00C6205B" w:rsidRDefault="00C6205B" w:rsidP="00C6205B">
      <w:pPr>
        <w:ind w:left="607"/>
        <w:rPr>
          <w:rFonts w:ascii="Cambria"/>
          <w:b/>
        </w:rPr>
      </w:pPr>
      <w:r>
        <w:rPr>
          <w:rFonts w:ascii="Cambria"/>
          <w:b/>
        </w:rPr>
        <w:t>free(temp);</w:t>
      </w:r>
    </w:p>
    <w:p w14:paraId="20235A7E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7536094" w14:textId="77777777" w:rsidR="00C6205B" w:rsidRDefault="00C6205B" w:rsidP="00C6205B">
      <w:pPr>
        <w:spacing w:before="90"/>
        <w:ind w:left="269"/>
        <w:rPr>
          <w:rFonts w:ascii="Cambria"/>
          <w:b/>
        </w:rPr>
      </w:pPr>
      <w:r>
        <w:rPr>
          <w:rFonts w:ascii="Cambria"/>
          <w:b/>
        </w:rPr>
        <w:t>}</w:t>
      </w:r>
    </w:p>
    <w:p w14:paraId="24ACC836" w14:textId="77777777" w:rsidR="00C6205B" w:rsidRDefault="00C6205B" w:rsidP="00C6205B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13898D2C" w14:textId="77777777" w:rsidR="00C6205B" w:rsidRDefault="00C6205B" w:rsidP="00C6205B">
      <w:pPr>
        <w:pStyle w:val="BodyText"/>
        <w:rPr>
          <w:rFonts w:ascii="Cambria"/>
          <w:b/>
        </w:rPr>
      </w:pPr>
    </w:p>
    <w:p w14:paraId="1EF98463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delete(int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ele)</w:t>
      </w:r>
    </w:p>
    <w:p w14:paraId="655894AB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124C41A2" w14:textId="77777777" w:rsidR="00C6205B" w:rsidRDefault="00C6205B" w:rsidP="00C6205B">
      <w:pPr>
        <w:spacing w:before="2"/>
        <w:ind w:left="413" w:right="7480"/>
        <w:rPr>
          <w:rFonts w:ascii="Cambria"/>
          <w:b/>
        </w:rPr>
      </w:pPr>
      <w:r>
        <w:rPr>
          <w:rFonts w:ascii="Cambria"/>
          <w:b/>
        </w:rPr>
        <w:t>struct node *t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(t-&gt;data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ele)</w:t>
      </w:r>
    </w:p>
    <w:p w14:paraId="127EB1B5" w14:textId="77777777" w:rsidR="00C6205B" w:rsidRDefault="00C6205B" w:rsidP="00C6205B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217415AB" w14:textId="77777777" w:rsidR="00C6205B" w:rsidRDefault="00C6205B" w:rsidP="00C6205B">
      <w:pPr>
        <w:ind w:left="607"/>
        <w:rPr>
          <w:rFonts w:ascii="Cambria"/>
          <w:b/>
        </w:rPr>
      </w:pP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t-&gt;next;</w:t>
      </w:r>
    </w:p>
    <w:p w14:paraId="7D6FFB56" w14:textId="77777777" w:rsidR="00C6205B" w:rsidRDefault="00C6205B" w:rsidP="00C6205B">
      <w:pPr>
        <w:spacing w:before="2"/>
        <w:ind w:left="799" w:right="7269" w:hanging="192"/>
        <w:rPr>
          <w:rFonts w:ascii="Cambria"/>
          <w:b/>
        </w:rPr>
      </w:pPr>
      <w:r>
        <w:rPr>
          <w:rFonts w:ascii="Cambria"/>
          <w:b/>
        </w:rPr>
        <w:t>if (head != NULL)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head-&gt;prev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NULL;</w:t>
      </w:r>
    </w:p>
    <w:p w14:paraId="4C0A179D" w14:textId="77777777" w:rsidR="00C6205B" w:rsidRDefault="00C6205B" w:rsidP="00C6205B">
      <w:pPr>
        <w:spacing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free(t);</w:t>
      </w:r>
    </w:p>
    <w:p w14:paraId="3A38C82A" w14:textId="77777777" w:rsidR="00C6205B" w:rsidRDefault="00C6205B" w:rsidP="00C6205B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2F63BCD7" w14:textId="77777777" w:rsidR="00C6205B" w:rsidRDefault="00C6205B" w:rsidP="00C6205B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205045D2" w14:textId="77777777" w:rsidR="00C6205B" w:rsidRDefault="00C6205B" w:rsidP="00C6205B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4293483B" w14:textId="77777777" w:rsidR="00C6205B" w:rsidRDefault="00C6205B" w:rsidP="00C6205B">
      <w:pPr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ele)</w:t>
      </w:r>
    </w:p>
    <w:p w14:paraId="2746C917" w14:textId="77777777" w:rsidR="00C6205B" w:rsidRDefault="00C6205B" w:rsidP="00C6205B">
      <w:pPr>
        <w:spacing w:before="2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619D4009" w14:textId="77777777" w:rsidR="00C6205B" w:rsidRDefault="00C6205B" w:rsidP="00C6205B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 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t-&gt;next;</w:t>
      </w:r>
    </w:p>
    <w:p w14:paraId="68AE7A73" w14:textId="77777777" w:rsidR="00C6205B" w:rsidRDefault="00C6205B" w:rsidP="00C6205B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089C7E2C" w14:textId="77777777" w:rsidR="00C6205B" w:rsidRDefault="00C6205B" w:rsidP="00C6205B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76A12324" w14:textId="77777777" w:rsidR="00C6205B" w:rsidRDefault="00C6205B" w:rsidP="00C6205B">
      <w:pPr>
        <w:spacing w:before="1"/>
        <w:ind w:left="607" w:right="6824" w:firstLine="192"/>
        <w:rPr>
          <w:rFonts w:ascii="Cambria"/>
          <w:b/>
        </w:rPr>
      </w:pPr>
      <w:r>
        <w:rPr>
          <w:rFonts w:ascii="Cambria"/>
          <w:b/>
        </w:rPr>
        <w:t>t-&gt;next-&gt;prev = t-&gt;prev;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t-&gt;prev-&gt;next = t-&gt;next;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free(t);</w:t>
      </w:r>
    </w:p>
    <w:p w14:paraId="1ECE0F05" w14:textId="77777777" w:rsidR="00C6205B" w:rsidRDefault="00C6205B" w:rsidP="00C6205B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6222FEDE" w14:textId="77777777" w:rsidR="00C6205B" w:rsidRDefault="00C6205B" w:rsidP="00C6205B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7398727F" w14:textId="77777777" w:rsidR="00C6205B" w:rsidRDefault="00C6205B" w:rsidP="00C6205B">
      <w:pPr>
        <w:pStyle w:val="BodyText"/>
        <w:spacing w:before="2"/>
        <w:rPr>
          <w:rFonts w:ascii="Cambria"/>
          <w:b/>
          <w:sz w:val="13"/>
        </w:rPr>
      </w:pPr>
    </w:p>
    <w:p w14:paraId="3A6D68E6" w14:textId="77777777" w:rsidR="00C6205B" w:rsidRDefault="00C6205B" w:rsidP="00C6205B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display()</w:t>
      </w:r>
    </w:p>
    <w:p w14:paraId="125E15A7" w14:textId="77777777" w:rsidR="00C6205B" w:rsidRDefault="00C6205B" w:rsidP="00C6205B">
      <w:pPr>
        <w:spacing w:before="2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3E714FD4" w14:textId="77777777" w:rsidR="00C6205B" w:rsidRDefault="00C6205B" w:rsidP="00C6205B">
      <w:pPr>
        <w:spacing w:before="1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1C105FA5" w14:textId="77777777" w:rsidR="00C6205B" w:rsidRDefault="00C6205B" w:rsidP="00C6205B">
      <w:pPr>
        <w:ind w:left="413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(temp !=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NULL)</w:t>
      </w:r>
    </w:p>
    <w:p w14:paraId="3B31F86F" w14:textId="77777777" w:rsidR="00C6205B" w:rsidRDefault="00C6205B" w:rsidP="00C6205B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07149CB5" w14:textId="77777777" w:rsidR="00C6205B" w:rsidRDefault="00C6205B" w:rsidP="00C6205B">
      <w:pPr>
        <w:spacing w:before="1"/>
        <w:ind w:left="607" w:right="6539"/>
        <w:rPr>
          <w:rFonts w:ascii="Cambria"/>
          <w:b/>
        </w:rPr>
      </w:pPr>
      <w:r>
        <w:rPr>
          <w:rFonts w:ascii="Cambria"/>
          <w:b/>
        </w:rPr>
        <w:t>printf("%d--&gt;", temp-&gt;data);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14:paraId="3CCC9230" w14:textId="77777777" w:rsidR="00C6205B" w:rsidRDefault="00C6205B" w:rsidP="00C6205B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0F110B64" w14:textId="77777777" w:rsidR="00C6205B" w:rsidRDefault="00C6205B" w:rsidP="00C6205B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1BEEA78A" w14:textId="77777777" w:rsidR="00C6205B" w:rsidRDefault="00C6205B" w:rsidP="00C6205B">
      <w:pPr>
        <w:pStyle w:val="BodyText"/>
        <w:spacing w:before="5"/>
        <w:rPr>
          <w:rFonts w:ascii="Cambria"/>
          <w:b/>
          <w:sz w:val="13"/>
        </w:rPr>
      </w:pPr>
    </w:p>
    <w:p w14:paraId="2D9E130E" w14:textId="77777777" w:rsidR="00C6205B" w:rsidRDefault="00C6205B" w:rsidP="00C6205B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main()</w:t>
      </w:r>
    </w:p>
    <w:p w14:paraId="244DC339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564731F4" w14:textId="77777777" w:rsidR="00C6205B" w:rsidRDefault="00C6205B" w:rsidP="00C6205B">
      <w:pPr>
        <w:spacing w:before="1"/>
        <w:ind w:left="413" w:right="8037"/>
        <w:jc w:val="both"/>
        <w:rPr>
          <w:rFonts w:ascii="Cambria"/>
          <w:b/>
        </w:rPr>
      </w:pPr>
      <w:r>
        <w:rPr>
          <w:rFonts w:ascii="Cambria"/>
          <w:b/>
        </w:rPr>
        <w:t>insertfront(10);</w:t>
      </w:r>
      <w:r>
        <w:rPr>
          <w:rFonts w:ascii="Cambria"/>
          <w:b/>
          <w:spacing w:val="-47"/>
        </w:rPr>
        <w:t xml:space="preserve"> </w:t>
      </w:r>
      <w:r>
        <w:rPr>
          <w:rFonts w:ascii="Cambria"/>
          <w:b/>
        </w:rPr>
        <w:t>insertfront(20);</w:t>
      </w:r>
      <w:r>
        <w:rPr>
          <w:rFonts w:ascii="Cambria"/>
          <w:b/>
          <w:spacing w:val="-47"/>
        </w:rPr>
        <w:t xml:space="preserve"> </w:t>
      </w:r>
      <w:r>
        <w:rPr>
          <w:rFonts w:ascii="Cambria"/>
          <w:b/>
        </w:rPr>
        <w:t>insertfront(30);</w:t>
      </w:r>
      <w:r>
        <w:rPr>
          <w:rFonts w:ascii="Cambria"/>
          <w:b/>
          <w:spacing w:val="-47"/>
        </w:rPr>
        <w:t xml:space="preserve"> </w:t>
      </w:r>
      <w:r>
        <w:rPr>
          <w:rFonts w:ascii="Cambria"/>
          <w:b/>
        </w:rPr>
        <w:t>display();</w:t>
      </w:r>
    </w:p>
    <w:p w14:paraId="04544C17" w14:textId="77777777" w:rsidR="00C6205B" w:rsidRDefault="00C6205B" w:rsidP="00C6205B">
      <w:pPr>
        <w:ind w:left="413" w:right="5527"/>
        <w:rPr>
          <w:rFonts w:ascii="Cambria"/>
          <w:b/>
        </w:rPr>
      </w:pPr>
      <w:r>
        <w:rPr>
          <w:rFonts w:ascii="Cambria"/>
          <w:b/>
        </w:rPr>
        <w:t>printf("\n Inserted ele 40 at the end\n");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insertend(40);</w:t>
      </w:r>
    </w:p>
    <w:p w14:paraId="30F7B7CB" w14:textId="77777777" w:rsidR="00C6205B" w:rsidRDefault="00C6205B" w:rsidP="00C6205B">
      <w:pPr>
        <w:ind w:left="413" w:right="7956"/>
        <w:rPr>
          <w:rFonts w:ascii="Cambria"/>
          <w:b/>
        </w:rPr>
      </w:pPr>
      <w:r>
        <w:rPr>
          <w:rFonts w:ascii="Cambria"/>
          <w:b/>
        </w:rPr>
        <w:t>display();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insertpos(25, 3);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display();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find(25);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findnext(25);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findprev(25);</w:t>
      </w:r>
    </w:p>
    <w:p w14:paraId="2A52AB62" w14:textId="77777777" w:rsidR="00C6205B" w:rsidRDefault="00C6205B" w:rsidP="00C6205B">
      <w:pPr>
        <w:ind w:left="413" w:right="4771"/>
        <w:rPr>
          <w:rFonts w:ascii="Cambria"/>
          <w:b/>
        </w:rPr>
      </w:pPr>
      <w:r>
        <w:rPr>
          <w:rFonts w:ascii="Cambria"/>
          <w:b/>
        </w:rPr>
        <w:t>printf("\n element deleted in the beginning\n");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deleteAtBeginning();</w:t>
      </w:r>
    </w:p>
    <w:p w14:paraId="408590C3" w14:textId="77777777" w:rsidR="00C6205B" w:rsidRDefault="00C6205B" w:rsidP="00C6205B">
      <w:pPr>
        <w:ind w:left="413"/>
        <w:rPr>
          <w:rFonts w:ascii="Cambria"/>
          <w:b/>
        </w:rPr>
      </w:pPr>
      <w:r>
        <w:rPr>
          <w:rFonts w:ascii="Cambria"/>
          <w:b/>
        </w:rPr>
        <w:t>display();</w:t>
      </w:r>
    </w:p>
    <w:p w14:paraId="5F0F7197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E858525" w14:textId="77777777" w:rsidR="00C6205B" w:rsidRDefault="00C6205B" w:rsidP="00C6205B">
      <w:pPr>
        <w:spacing w:before="90"/>
        <w:ind w:left="317"/>
        <w:rPr>
          <w:rFonts w:ascii="Cambria"/>
          <w:b/>
        </w:rPr>
      </w:pPr>
      <w:r>
        <w:rPr>
          <w:rFonts w:ascii="Cambria"/>
          <w:b/>
        </w:rPr>
        <w:t>deleteAtEnd();</w:t>
      </w:r>
    </w:p>
    <w:p w14:paraId="1351CDBC" w14:textId="77777777" w:rsidR="00C6205B" w:rsidRDefault="00C6205B" w:rsidP="00C6205B">
      <w:pPr>
        <w:spacing w:before="2"/>
        <w:ind w:left="413" w:right="5396"/>
        <w:rPr>
          <w:rFonts w:ascii="Cambria"/>
          <w:b/>
        </w:rPr>
      </w:pPr>
      <w:r>
        <w:rPr>
          <w:rFonts w:ascii="Cambria"/>
          <w:b/>
        </w:rPr>
        <w:t>printf("\n Element deleted at the end\n");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display();</w:t>
      </w:r>
    </w:p>
    <w:p w14:paraId="444E7159" w14:textId="77777777" w:rsidR="00C6205B" w:rsidRDefault="00C6205B" w:rsidP="00C6205B">
      <w:pPr>
        <w:ind w:left="413" w:right="5520"/>
        <w:rPr>
          <w:rFonts w:ascii="Cambria"/>
          <w:b/>
        </w:rPr>
      </w:pPr>
      <w:r>
        <w:rPr>
          <w:rFonts w:ascii="Cambria"/>
          <w:b/>
        </w:rPr>
        <w:t>printf("\n After deleting element 25\n");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delete(25);</w:t>
      </w:r>
    </w:p>
    <w:p w14:paraId="105F4B30" w14:textId="77777777" w:rsidR="00C6205B" w:rsidRDefault="00C6205B" w:rsidP="00C6205B">
      <w:pPr>
        <w:ind w:left="413" w:right="8670"/>
        <w:rPr>
          <w:rFonts w:ascii="Cambria"/>
          <w:b/>
        </w:rPr>
      </w:pPr>
      <w:r>
        <w:rPr>
          <w:rFonts w:ascii="Cambria"/>
          <w:b/>
        </w:rPr>
        <w:t>display();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0;</w:t>
      </w:r>
    </w:p>
    <w:p w14:paraId="32D41A79" w14:textId="77777777" w:rsidR="00C6205B" w:rsidRDefault="00C6205B" w:rsidP="00C6205B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0E0869FA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73D66360" w14:textId="77777777" w:rsidR="00C6205B" w:rsidRDefault="00C6205B" w:rsidP="00C6205B">
      <w:pPr>
        <w:pStyle w:val="BodyText"/>
        <w:spacing w:before="10"/>
        <w:rPr>
          <w:rFonts w:ascii="Cambria"/>
          <w:b/>
          <w:sz w:val="23"/>
        </w:rPr>
      </w:pPr>
    </w:p>
    <w:p w14:paraId="02AF45A0" w14:textId="77777777" w:rsidR="00C6205B" w:rsidRDefault="00C6205B" w:rsidP="00C6205B">
      <w:pPr>
        <w:ind w:left="221"/>
        <w:rPr>
          <w:rFonts w:ascii="Cambria"/>
          <w:b/>
        </w:rPr>
      </w:pPr>
      <w:r>
        <w:rPr>
          <w:rFonts w:ascii="Cambria"/>
          <w:b/>
        </w:rPr>
        <w:t>OUTPUT:</w:t>
      </w:r>
    </w:p>
    <w:p w14:paraId="190EC665" w14:textId="77777777" w:rsidR="00C6205B" w:rsidRDefault="00C6205B" w:rsidP="00C6205B">
      <w:pPr>
        <w:pStyle w:val="BodyText"/>
        <w:spacing w:before="8"/>
        <w:rPr>
          <w:rFonts w:ascii="Cambria"/>
          <w:b/>
          <w:sz w:val="18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1B5F8D5C" wp14:editId="3BBEBC58">
            <wp:simplePos x="0" y="0"/>
            <wp:positionH relativeFrom="page">
              <wp:posOffset>825500</wp:posOffset>
            </wp:positionH>
            <wp:positionV relativeFrom="paragraph">
              <wp:posOffset>163830</wp:posOffset>
            </wp:positionV>
            <wp:extent cx="5515610" cy="2341245"/>
            <wp:effectExtent l="0" t="0" r="0" b="0"/>
            <wp:wrapTopAndBottom/>
            <wp:docPr id="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rcRect b="6326"/>
                    <a:stretch>
                      <a:fillRect/>
                    </a:stretch>
                  </pic:blipFill>
                  <pic:spPr>
                    <a:xfrm>
                      <a:off x="0" y="0"/>
                      <a:ext cx="551582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DDDE2B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68A1016B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03C051FF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04165B3D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68B6DE18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4A731BA1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3CF7D252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0A4C5DAC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2EB246B5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084F6294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68856C8E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61A2648B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2DF803FC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1EBDAC12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6D7EF9FD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3B495BBE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0851532E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32F0C64E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59F479D2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12F2652D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78203ACC" w14:textId="77777777" w:rsidR="00C6205B" w:rsidRDefault="00C6205B" w:rsidP="00C6205B">
      <w:pPr>
        <w:pStyle w:val="BodyText"/>
        <w:spacing w:before="8"/>
        <w:rPr>
          <w:rFonts w:ascii="Cambria"/>
          <w:b/>
          <w:sz w:val="27"/>
        </w:rPr>
      </w:pPr>
    </w:p>
    <w:p w14:paraId="077CA0F2" w14:textId="77777777" w:rsidR="00C6205B" w:rsidRDefault="00C6205B" w:rsidP="00C6205B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33708B4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155C25A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520DABD2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718568CF" w14:textId="77777777" w:rsidR="00C6205B" w:rsidRDefault="00C6205B" w:rsidP="00C6205B">
      <w:pPr>
        <w:pStyle w:val="BodyText"/>
        <w:spacing w:before="9"/>
        <w:rPr>
          <w:rFonts w:ascii="Cambria"/>
          <w:b/>
          <w:sz w:val="11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C6205B" w14:paraId="64487EB4" w14:textId="77777777" w:rsidTr="00237261">
        <w:trPr>
          <w:trHeight w:val="347"/>
        </w:trPr>
        <w:tc>
          <w:tcPr>
            <w:tcW w:w="1704" w:type="dxa"/>
          </w:tcPr>
          <w:p w14:paraId="2612CA7B" w14:textId="77777777" w:rsidR="00C6205B" w:rsidRDefault="00C6205B" w:rsidP="00237261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No.:03</w:t>
            </w:r>
          </w:p>
        </w:tc>
        <w:tc>
          <w:tcPr>
            <w:tcW w:w="5529" w:type="dxa"/>
          </w:tcPr>
          <w:p w14:paraId="39EE9F22" w14:textId="77777777" w:rsidR="00C6205B" w:rsidRDefault="00C6205B" w:rsidP="00237261">
            <w:pPr>
              <w:pStyle w:val="TableParagraph"/>
              <w:spacing w:before="2"/>
              <w:ind w:left="1373"/>
              <w:rPr>
                <w:b/>
                <w:sz w:val="24"/>
              </w:rPr>
            </w:pPr>
            <w:r>
              <w:rPr>
                <w:b/>
                <w:sz w:val="24"/>
              </w:rPr>
              <w:t>Polynomial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Manipulation</w:t>
            </w:r>
          </w:p>
        </w:tc>
        <w:tc>
          <w:tcPr>
            <w:tcW w:w="2348" w:type="dxa"/>
          </w:tcPr>
          <w:p w14:paraId="125BBC03" w14:textId="77777777" w:rsidR="00C6205B" w:rsidRDefault="00C6205B" w:rsidP="00237261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Date:21/03/2024</w:t>
            </w:r>
          </w:p>
        </w:tc>
      </w:tr>
    </w:tbl>
    <w:p w14:paraId="4C31A165" w14:textId="77777777" w:rsidR="00C6205B" w:rsidRDefault="00C6205B" w:rsidP="00C6205B">
      <w:pPr>
        <w:pStyle w:val="BodyText"/>
        <w:rPr>
          <w:rFonts w:ascii="Cambria"/>
          <w:b/>
          <w:sz w:val="21"/>
        </w:rPr>
      </w:pPr>
    </w:p>
    <w:p w14:paraId="27099003" w14:textId="77777777" w:rsidR="00C6205B" w:rsidRDefault="00C6205B" w:rsidP="00C6205B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Singly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14:paraId="34E68148" w14:textId="77777777" w:rsidR="00C6205B" w:rsidRDefault="00C6205B" w:rsidP="00C6205B">
      <w:pPr>
        <w:pStyle w:val="ListParagraph"/>
        <w:numPr>
          <w:ilvl w:val="1"/>
          <w:numId w:val="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Polynomial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Addition</w:t>
      </w:r>
    </w:p>
    <w:p w14:paraId="09FA77DC" w14:textId="77777777" w:rsidR="00C6205B" w:rsidRDefault="00C6205B" w:rsidP="00C6205B">
      <w:pPr>
        <w:pStyle w:val="ListParagraph"/>
        <w:numPr>
          <w:ilvl w:val="1"/>
          <w:numId w:val="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Polynomial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Subtraction</w:t>
      </w:r>
    </w:p>
    <w:p w14:paraId="68D4D816" w14:textId="77777777" w:rsidR="00C6205B" w:rsidRDefault="00C6205B" w:rsidP="00C6205B">
      <w:pPr>
        <w:pStyle w:val="ListParagraph"/>
        <w:numPr>
          <w:ilvl w:val="1"/>
          <w:numId w:val="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Polynomial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Multiplication</w:t>
      </w:r>
    </w:p>
    <w:p w14:paraId="4872A16D" w14:textId="77777777" w:rsidR="00C6205B" w:rsidRDefault="00C6205B" w:rsidP="00C6205B">
      <w:pPr>
        <w:pStyle w:val="BodyText"/>
        <w:rPr>
          <w:rFonts w:ascii="Cambria"/>
          <w:b/>
          <w:sz w:val="33"/>
        </w:rPr>
      </w:pPr>
    </w:p>
    <w:p w14:paraId="70A7BFD7" w14:textId="77777777" w:rsidR="00C6205B" w:rsidRDefault="00C6205B" w:rsidP="00C6205B">
      <w:pPr>
        <w:spacing w:before="1"/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6E7794DD" w14:textId="77777777" w:rsidR="00C6205B" w:rsidRDefault="00C6205B" w:rsidP="00C6205B">
      <w:pPr>
        <w:pStyle w:val="BodyText"/>
        <w:spacing w:before="1"/>
        <w:rPr>
          <w:rFonts w:ascii="Cambria"/>
          <w:b/>
        </w:rPr>
      </w:pPr>
    </w:p>
    <w:p w14:paraId="7C96C291" w14:textId="77777777" w:rsidR="00C6205B" w:rsidRDefault="00C6205B" w:rsidP="00C6205B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3EB31E40" w14:textId="77777777" w:rsidR="00C6205B" w:rsidRDefault="00C6205B" w:rsidP="00C6205B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structure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exponents.</w:t>
      </w:r>
    </w:p>
    <w:p w14:paraId="789C548A" w14:textId="77777777" w:rsidR="00C6205B" w:rsidRDefault="00C6205B" w:rsidP="00C6205B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2064236D" w14:textId="77777777" w:rsidR="00C6205B" w:rsidRDefault="00C6205B" w:rsidP="00C6205B">
      <w:pPr>
        <w:ind w:left="221"/>
        <w:rPr>
          <w:sz w:val="24"/>
        </w:rPr>
      </w:pPr>
      <w:r>
        <w:rPr>
          <w:sz w:val="24"/>
        </w:rPr>
        <w:t>a.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</w:t>
      </w:r>
      <w:r>
        <w:rPr>
          <w:spacing w:val="-2"/>
          <w:sz w:val="24"/>
        </w:rPr>
        <w:t xml:space="preserve"> </w:t>
      </w:r>
      <w:r>
        <w:rPr>
          <w:sz w:val="24"/>
        </w:rPr>
        <w:t>addition:</w:t>
      </w:r>
    </w:p>
    <w:p w14:paraId="3CAFD8A7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polynomial.</w:t>
      </w:r>
    </w:p>
    <w:p w14:paraId="41174028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4"/>
          <w:sz w:val="24"/>
        </w:rPr>
        <w:t xml:space="preserve"> </w:t>
      </w:r>
      <w:r>
        <w:rPr>
          <w:sz w:val="24"/>
        </w:rPr>
        <w:t>simultaneously.</w:t>
      </w:r>
    </w:p>
    <w:p w14:paraId="34050EEE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terms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result.</w:t>
      </w:r>
    </w:p>
    <w:p w14:paraId="411A967B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3"/>
          <w:sz w:val="24"/>
        </w:rPr>
        <w:t xml:space="preserve"> </w:t>
      </w:r>
      <w:r>
        <w:rPr>
          <w:sz w:val="24"/>
        </w:rPr>
        <w:t>terms</w:t>
      </w:r>
      <w:r>
        <w:rPr>
          <w:spacing w:val="-3"/>
          <w:sz w:val="24"/>
        </w:rPr>
        <w:t xml:space="preserve"> </w:t>
      </w:r>
      <w:r>
        <w:rPr>
          <w:sz w:val="24"/>
        </w:rPr>
        <w:t>from both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result.</w:t>
      </w:r>
    </w:p>
    <w:p w14:paraId="340BB43E" w14:textId="77777777" w:rsidR="00C6205B" w:rsidRDefault="00C6205B" w:rsidP="00C6205B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Polynomial</w:t>
      </w:r>
      <w:r>
        <w:rPr>
          <w:spacing w:val="-3"/>
          <w:sz w:val="24"/>
        </w:rPr>
        <w:t xml:space="preserve"> </w:t>
      </w:r>
      <w:r>
        <w:rPr>
          <w:sz w:val="24"/>
        </w:rPr>
        <w:t>subtraction:</w:t>
      </w:r>
    </w:p>
    <w:p w14:paraId="400E73E8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polynomial.</w:t>
      </w:r>
    </w:p>
    <w:p w14:paraId="05816CC4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4"/>
          <w:sz w:val="24"/>
        </w:rPr>
        <w:t xml:space="preserve"> </w:t>
      </w:r>
      <w:r>
        <w:rPr>
          <w:sz w:val="24"/>
        </w:rPr>
        <w:t>simultaneously.</w:t>
      </w:r>
    </w:p>
    <w:p w14:paraId="51365ABE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Subtract</w:t>
      </w:r>
      <w:r>
        <w:rPr>
          <w:spacing w:val="-4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6"/>
          <w:sz w:val="24"/>
        </w:rPr>
        <w:t xml:space="preserve"> </w:t>
      </w:r>
      <w:r>
        <w:rPr>
          <w:sz w:val="24"/>
        </w:rPr>
        <w:t>of terms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result.</w:t>
      </w:r>
    </w:p>
    <w:p w14:paraId="2D440610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3"/>
          <w:sz w:val="24"/>
        </w:rPr>
        <w:t xml:space="preserve"> </w:t>
      </w:r>
      <w:r>
        <w:rPr>
          <w:sz w:val="24"/>
        </w:rPr>
        <w:t>terms</w:t>
      </w:r>
      <w:r>
        <w:rPr>
          <w:spacing w:val="-3"/>
          <w:sz w:val="24"/>
        </w:rPr>
        <w:t xml:space="preserve"> </w:t>
      </w:r>
      <w:r>
        <w:rPr>
          <w:sz w:val="24"/>
        </w:rPr>
        <w:t>from both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result.</w:t>
      </w:r>
    </w:p>
    <w:p w14:paraId="25A961E4" w14:textId="77777777" w:rsidR="00C6205B" w:rsidRDefault="00C6205B" w:rsidP="00C6205B">
      <w:pPr>
        <w:pStyle w:val="ListParagraph"/>
        <w:numPr>
          <w:ilvl w:val="0"/>
          <w:numId w:val="7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Polynomial</w:t>
      </w:r>
      <w:r>
        <w:rPr>
          <w:spacing w:val="-4"/>
          <w:sz w:val="24"/>
        </w:rPr>
        <w:t xml:space="preserve"> </w:t>
      </w:r>
      <w:r>
        <w:rPr>
          <w:sz w:val="24"/>
        </w:rPr>
        <w:t>multiplication:</w:t>
      </w:r>
    </w:p>
    <w:p w14:paraId="6E1D25A4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polynomial.</w:t>
      </w:r>
    </w:p>
    <w:p w14:paraId="6F39FF29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Multiply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polynomial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second</w:t>
      </w:r>
      <w:r>
        <w:rPr>
          <w:spacing w:val="-4"/>
          <w:sz w:val="24"/>
        </w:rPr>
        <w:t xml:space="preserve"> </w:t>
      </w:r>
      <w:r>
        <w:rPr>
          <w:sz w:val="24"/>
        </w:rPr>
        <w:t>polynomial.</w:t>
      </w:r>
    </w:p>
    <w:p w14:paraId="1EFEA808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terms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result.</w:t>
      </w:r>
    </w:p>
    <w:p w14:paraId="2A80F02F" w14:textId="77777777" w:rsidR="00C6205B" w:rsidRDefault="00C6205B" w:rsidP="00C6205B">
      <w:pPr>
        <w:pStyle w:val="ListParagraph"/>
        <w:numPr>
          <w:ilvl w:val="0"/>
          <w:numId w:val="7"/>
        </w:numPr>
        <w:tabs>
          <w:tab w:val="left" w:pos="503"/>
        </w:tabs>
        <w:ind w:left="221" w:right="599" w:firstLine="0"/>
        <w:rPr>
          <w:sz w:val="24"/>
        </w:rPr>
      </w:pPr>
      <w:r>
        <w:rPr>
          <w:sz w:val="24"/>
        </w:rPr>
        <w:t>Test the operations by performing addition, subtraction, and multiplication on sample</w:t>
      </w:r>
      <w:r>
        <w:rPr>
          <w:spacing w:val="-64"/>
          <w:sz w:val="24"/>
        </w:rPr>
        <w:t xml:space="preserve"> </w:t>
      </w:r>
      <w:r>
        <w:rPr>
          <w:sz w:val="24"/>
        </w:rPr>
        <w:t>polynomials.</w:t>
      </w:r>
    </w:p>
    <w:p w14:paraId="2F8AF42C" w14:textId="77777777" w:rsidR="00C6205B" w:rsidRDefault="00C6205B" w:rsidP="00C6205B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00C5FF33" w14:textId="77777777" w:rsidR="00C6205B" w:rsidRDefault="00C6205B" w:rsidP="00C6205B">
      <w:pPr>
        <w:rPr>
          <w:sz w:val="24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6DBF861" w14:textId="77777777" w:rsidR="00C6205B" w:rsidRDefault="00C6205B" w:rsidP="00C6205B">
      <w:pPr>
        <w:pStyle w:val="BodyText"/>
        <w:rPr>
          <w:sz w:val="20"/>
        </w:rPr>
      </w:pPr>
    </w:p>
    <w:p w14:paraId="7FD48B8F" w14:textId="77777777" w:rsidR="00C6205B" w:rsidRDefault="00C6205B" w:rsidP="00C6205B">
      <w:pPr>
        <w:pStyle w:val="BodyText"/>
        <w:rPr>
          <w:sz w:val="20"/>
        </w:rPr>
      </w:pPr>
    </w:p>
    <w:p w14:paraId="17FAEEF4" w14:textId="77777777" w:rsidR="00C6205B" w:rsidRDefault="00C6205B" w:rsidP="00C6205B">
      <w:pPr>
        <w:pStyle w:val="BodyText"/>
        <w:spacing w:before="6"/>
        <w:rPr>
          <w:sz w:val="26"/>
        </w:rPr>
      </w:pPr>
    </w:p>
    <w:p w14:paraId="10ADBFD0" w14:textId="77777777" w:rsidR="00C6205B" w:rsidRDefault="00C6205B" w:rsidP="00C6205B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PROGRAM:</w:t>
      </w:r>
    </w:p>
    <w:p w14:paraId="74A458BD" w14:textId="77777777" w:rsidR="00C6205B" w:rsidRDefault="00C6205B" w:rsidP="00C6205B">
      <w:pPr>
        <w:pStyle w:val="BodyText"/>
        <w:spacing w:before="5"/>
        <w:rPr>
          <w:rFonts w:ascii="Cambria"/>
          <w:b/>
          <w:sz w:val="20"/>
        </w:rPr>
      </w:pPr>
    </w:p>
    <w:p w14:paraId="5FED441E" w14:textId="77777777" w:rsidR="00C6205B" w:rsidRDefault="00C6205B" w:rsidP="00C6205B">
      <w:pPr>
        <w:pStyle w:val="BodyText"/>
        <w:spacing w:line="504" w:lineRule="auto"/>
        <w:ind w:left="221" w:right="8010"/>
        <w:jc w:val="both"/>
      </w:pPr>
      <w:r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-59"/>
        </w:rPr>
        <w:t xml:space="preserve"> </w:t>
      </w:r>
      <w:r>
        <w:t>struct</w:t>
      </w:r>
      <w:r>
        <w:rPr>
          <w:spacing w:val="1"/>
        </w:rPr>
        <w:t xml:space="preserve"> </w:t>
      </w:r>
      <w:r>
        <w:t>node</w:t>
      </w:r>
    </w:p>
    <w:p w14:paraId="2C5B1DAC" w14:textId="77777777" w:rsidR="00C6205B" w:rsidRDefault="00C6205B" w:rsidP="00C6205B">
      <w:pPr>
        <w:pStyle w:val="BodyText"/>
        <w:ind w:left="221"/>
      </w:pPr>
      <w:r>
        <w:t>{</w:t>
      </w:r>
    </w:p>
    <w:p w14:paraId="3E8E231B" w14:textId="77777777" w:rsidR="00C6205B" w:rsidRDefault="00C6205B" w:rsidP="00C6205B">
      <w:pPr>
        <w:pStyle w:val="BodyText"/>
        <w:spacing w:before="1"/>
        <w:rPr>
          <w:sz w:val="24"/>
        </w:rPr>
      </w:pPr>
    </w:p>
    <w:p w14:paraId="6DE5918E" w14:textId="77777777" w:rsidR="00C6205B" w:rsidRDefault="00C6205B" w:rsidP="00C6205B">
      <w:pPr>
        <w:pStyle w:val="BodyText"/>
        <w:spacing w:line="504" w:lineRule="auto"/>
        <w:ind w:left="221" w:right="9007"/>
      </w:pPr>
      <w:r>
        <w:t>int coeff;</w:t>
      </w:r>
      <w:r>
        <w:rPr>
          <w:spacing w:val="-59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pow;</w:t>
      </w:r>
    </w:p>
    <w:p w14:paraId="1B0DF11F" w14:textId="77777777" w:rsidR="00C6205B" w:rsidRDefault="00C6205B" w:rsidP="00C6205B">
      <w:pPr>
        <w:pStyle w:val="BodyText"/>
        <w:spacing w:before="1"/>
        <w:ind w:left="221"/>
      </w:pPr>
      <w:r>
        <w:t>struct</w:t>
      </w:r>
      <w:r>
        <w:rPr>
          <w:spacing w:val="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*Next;</w:t>
      </w:r>
    </w:p>
    <w:p w14:paraId="00E7E18C" w14:textId="77777777" w:rsidR="00C6205B" w:rsidRDefault="00C6205B" w:rsidP="00C6205B">
      <w:pPr>
        <w:pStyle w:val="BodyText"/>
        <w:spacing w:before="2"/>
        <w:rPr>
          <w:sz w:val="24"/>
        </w:rPr>
      </w:pPr>
    </w:p>
    <w:p w14:paraId="5AC45C93" w14:textId="77777777" w:rsidR="00C6205B" w:rsidRDefault="00C6205B" w:rsidP="00C6205B">
      <w:pPr>
        <w:pStyle w:val="BodyText"/>
        <w:ind w:left="221"/>
      </w:pPr>
      <w:r>
        <w:t>};</w:t>
      </w:r>
    </w:p>
    <w:p w14:paraId="3A204D65" w14:textId="77777777" w:rsidR="00C6205B" w:rsidRDefault="00C6205B" w:rsidP="00C6205B">
      <w:pPr>
        <w:pStyle w:val="BodyText"/>
        <w:spacing w:before="1"/>
        <w:rPr>
          <w:sz w:val="24"/>
        </w:rPr>
      </w:pPr>
    </w:p>
    <w:p w14:paraId="0445E068" w14:textId="77777777" w:rsidR="00C6205B" w:rsidRDefault="00C6205B" w:rsidP="00C6205B">
      <w:pPr>
        <w:pStyle w:val="BodyText"/>
        <w:spacing w:line="504" w:lineRule="auto"/>
        <w:ind w:left="221" w:right="6463" w:firstLine="62"/>
      </w:pPr>
      <w:r>
        <w:t>struct node *Poly1,*Poly2,*Result;</w:t>
      </w:r>
      <w:r>
        <w:rPr>
          <w:spacing w:val="-59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Create(struct</w:t>
      </w:r>
      <w:r>
        <w:rPr>
          <w:spacing w:val="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*List);</w:t>
      </w:r>
    </w:p>
    <w:p w14:paraId="07BE988D" w14:textId="77777777" w:rsidR="00C6205B" w:rsidRDefault="00C6205B" w:rsidP="00C6205B">
      <w:pPr>
        <w:pStyle w:val="BodyText"/>
        <w:spacing w:line="251" w:lineRule="exact"/>
        <w:ind w:left="221"/>
      </w:pPr>
      <w:r>
        <w:t>void</w:t>
      </w:r>
      <w:r>
        <w:rPr>
          <w:spacing w:val="-2"/>
        </w:rPr>
        <w:t xml:space="preserve"> </w:t>
      </w:r>
      <w:r>
        <w:t>Display(struct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*List);</w:t>
      </w:r>
    </w:p>
    <w:p w14:paraId="35EF177D" w14:textId="77777777" w:rsidR="00C6205B" w:rsidRDefault="00C6205B" w:rsidP="00C6205B">
      <w:pPr>
        <w:pStyle w:val="BodyText"/>
        <w:spacing w:before="4"/>
        <w:rPr>
          <w:sz w:val="24"/>
        </w:rPr>
      </w:pPr>
    </w:p>
    <w:p w14:paraId="3064EE14" w14:textId="77777777" w:rsidR="00C6205B" w:rsidRDefault="00C6205B" w:rsidP="00C6205B">
      <w:pPr>
        <w:pStyle w:val="BodyText"/>
        <w:spacing w:before="1" w:line="504" w:lineRule="auto"/>
        <w:ind w:left="221" w:right="2819"/>
      </w:pPr>
      <w:r>
        <w:t>void Addition(struct node *Poly1,struct node *Poly2,struct node *Result);</w:t>
      </w:r>
      <w:r>
        <w:rPr>
          <w:spacing w:val="-59"/>
        </w:rPr>
        <w:t xml:space="preserve"> </w:t>
      </w:r>
      <w:r>
        <w:t>int main()</w:t>
      </w:r>
    </w:p>
    <w:p w14:paraId="2B0E3CAD" w14:textId="77777777" w:rsidR="00C6205B" w:rsidRDefault="00C6205B" w:rsidP="00C6205B">
      <w:pPr>
        <w:pStyle w:val="BodyText"/>
        <w:spacing w:line="251" w:lineRule="exact"/>
        <w:ind w:left="221"/>
      </w:pPr>
      <w:r>
        <w:t>{</w:t>
      </w:r>
    </w:p>
    <w:p w14:paraId="5C3A704B" w14:textId="77777777" w:rsidR="00C6205B" w:rsidRDefault="00C6205B" w:rsidP="00C6205B">
      <w:pPr>
        <w:pStyle w:val="BodyText"/>
        <w:spacing w:before="1"/>
        <w:rPr>
          <w:sz w:val="24"/>
        </w:rPr>
      </w:pPr>
    </w:p>
    <w:p w14:paraId="48F2D6F8" w14:textId="77777777" w:rsidR="00C6205B" w:rsidRDefault="00C6205B" w:rsidP="00C6205B">
      <w:pPr>
        <w:pStyle w:val="BodyText"/>
        <w:spacing w:line="504" w:lineRule="auto"/>
        <w:ind w:left="221" w:right="5123"/>
        <w:jc w:val="both"/>
      </w:pPr>
      <w:r>
        <w:t>Poly1=(struct node*)malloc(sizeof(struct node));</w:t>
      </w:r>
      <w:r>
        <w:rPr>
          <w:spacing w:val="1"/>
        </w:rPr>
        <w:t xml:space="preserve"> </w:t>
      </w:r>
      <w:r>
        <w:t>Poly2=(struct node*)malloc(sizeof(struct node));</w:t>
      </w:r>
      <w:r>
        <w:rPr>
          <w:spacing w:val="1"/>
        </w:rPr>
        <w:t xml:space="preserve"> </w:t>
      </w:r>
      <w:r>
        <w:t>Result=(struct</w:t>
      </w:r>
      <w:r>
        <w:rPr>
          <w:spacing w:val="-8"/>
        </w:rPr>
        <w:t xml:space="preserve"> </w:t>
      </w:r>
      <w:r>
        <w:t>node*)malloc(sizeof(struct</w:t>
      </w:r>
      <w:r>
        <w:rPr>
          <w:spacing w:val="-7"/>
        </w:rPr>
        <w:t xml:space="preserve"> </w:t>
      </w:r>
      <w:r>
        <w:t>node));</w:t>
      </w:r>
    </w:p>
    <w:p w14:paraId="272DCD40" w14:textId="77777777" w:rsidR="00C6205B" w:rsidRDefault="00C6205B" w:rsidP="00C6205B">
      <w:pPr>
        <w:pStyle w:val="BodyText"/>
        <w:rPr>
          <w:sz w:val="24"/>
        </w:rPr>
      </w:pPr>
    </w:p>
    <w:p w14:paraId="2327CBF8" w14:textId="77777777" w:rsidR="00C6205B" w:rsidRDefault="00C6205B" w:rsidP="00C6205B">
      <w:pPr>
        <w:pStyle w:val="BodyText"/>
        <w:spacing w:before="2"/>
      </w:pPr>
    </w:p>
    <w:p w14:paraId="48C8BA04" w14:textId="77777777" w:rsidR="00C6205B" w:rsidRDefault="00C6205B" w:rsidP="00C6205B">
      <w:pPr>
        <w:pStyle w:val="BodyText"/>
        <w:spacing w:line="504" w:lineRule="auto"/>
        <w:ind w:left="221" w:right="7768"/>
      </w:pPr>
      <w:r>
        <w:t>Poly1-&gt;Next = NULL;</w:t>
      </w:r>
      <w:r>
        <w:rPr>
          <w:spacing w:val="-59"/>
        </w:rPr>
        <w:t xml:space="preserve"> </w:t>
      </w:r>
      <w:r>
        <w:t>Poly2-&gt;Next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NULL;</w:t>
      </w:r>
    </w:p>
    <w:p w14:paraId="57950BE2" w14:textId="77777777" w:rsidR="00C6205B" w:rsidRDefault="00C6205B" w:rsidP="00C6205B">
      <w:pPr>
        <w:pStyle w:val="BodyText"/>
        <w:spacing w:before="1" w:line="504" w:lineRule="auto"/>
        <w:ind w:left="221" w:right="5244"/>
      </w:pPr>
      <w:r>
        <w:t>printf("Enter the values for first polynomial :\n");</w:t>
      </w:r>
      <w:r>
        <w:rPr>
          <w:spacing w:val="-59"/>
        </w:rPr>
        <w:t xml:space="preserve"> </w:t>
      </w:r>
      <w:r>
        <w:t>Create(Poly1);</w:t>
      </w:r>
    </w:p>
    <w:p w14:paraId="0BF5D48A" w14:textId="77777777" w:rsidR="00C6205B" w:rsidRDefault="00C6205B" w:rsidP="00C6205B">
      <w:pPr>
        <w:pStyle w:val="BodyText"/>
        <w:spacing w:line="504" w:lineRule="auto"/>
        <w:ind w:left="221" w:right="6185"/>
      </w:pPr>
      <w:r>
        <w:t>printf("The polynomial equation is : ");</w:t>
      </w:r>
      <w:r>
        <w:rPr>
          <w:spacing w:val="-59"/>
        </w:rPr>
        <w:t xml:space="preserve"> </w:t>
      </w:r>
      <w:r>
        <w:t>Display(Poly1);</w:t>
      </w:r>
    </w:p>
    <w:p w14:paraId="70E77A23" w14:textId="77777777" w:rsidR="00C6205B" w:rsidRDefault="00C6205B" w:rsidP="00C6205B">
      <w:pPr>
        <w:pStyle w:val="BodyText"/>
        <w:spacing w:line="252" w:lineRule="exact"/>
        <w:ind w:left="221"/>
      </w:pPr>
      <w:r>
        <w:t>printf("\nEnter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polynomial</w:t>
      </w:r>
      <w:r>
        <w:rPr>
          <w:spacing w:val="-2"/>
        </w:rPr>
        <w:t xml:space="preserve"> </w:t>
      </w:r>
      <w:r>
        <w:t>:\n");</w:t>
      </w:r>
    </w:p>
    <w:p w14:paraId="7B457FE8" w14:textId="77777777" w:rsidR="00C6205B" w:rsidRDefault="00C6205B" w:rsidP="00C6205B">
      <w:pPr>
        <w:spacing w:line="252" w:lineRule="exact"/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448D667" w14:textId="77777777" w:rsidR="00C6205B" w:rsidRDefault="00C6205B" w:rsidP="00C6205B">
      <w:pPr>
        <w:pStyle w:val="BodyText"/>
        <w:rPr>
          <w:sz w:val="20"/>
        </w:rPr>
      </w:pPr>
    </w:p>
    <w:p w14:paraId="6955EF47" w14:textId="77777777" w:rsidR="00C6205B" w:rsidRDefault="00C6205B" w:rsidP="00C6205B">
      <w:pPr>
        <w:pStyle w:val="BodyText"/>
        <w:spacing w:before="1"/>
        <w:rPr>
          <w:sz w:val="26"/>
        </w:rPr>
      </w:pPr>
    </w:p>
    <w:p w14:paraId="20C96A09" w14:textId="77777777" w:rsidR="00C6205B" w:rsidRDefault="00C6205B" w:rsidP="00C6205B">
      <w:pPr>
        <w:pStyle w:val="BodyText"/>
        <w:spacing w:before="94"/>
        <w:ind w:left="221"/>
      </w:pPr>
      <w:r>
        <w:t>Create(Poly2);</w:t>
      </w:r>
    </w:p>
    <w:p w14:paraId="69F59CAE" w14:textId="77777777" w:rsidR="00C6205B" w:rsidRDefault="00C6205B" w:rsidP="00C6205B">
      <w:pPr>
        <w:pStyle w:val="BodyText"/>
        <w:spacing w:before="1"/>
        <w:rPr>
          <w:sz w:val="24"/>
        </w:rPr>
      </w:pPr>
    </w:p>
    <w:p w14:paraId="0E88AF02" w14:textId="77777777" w:rsidR="00C6205B" w:rsidRDefault="00C6205B" w:rsidP="00C6205B">
      <w:pPr>
        <w:pStyle w:val="BodyText"/>
        <w:spacing w:line="504" w:lineRule="auto"/>
        <w:ind w:left="221" w:right="6185"/>
      </w:pPr>
      <w:r>
        <w:t>printf("The polynomial equation is : ");</w:t>
      </w:r>
      <w:r>
        <w:rPr>
          <w:spacing w:val="-59"/>
        </w:rPr>
        <w:t xml:space="preserve"> </w:t>
      </w:r>
      <w:r>
        <w:t>Display(Poly2);</w:t>
      </w:r>
    </w:p>
    <w:p w14:paraId="2CAE9381" w14:textId="77777777" w:rsidR="00C6205B" w:rsidRDefault="00C6205B" w:rsidP="00C6205B">
      <w:pPr>
        <w:pStyle w:val="BodyText"/>
        <w:spacing w:line="251" w:lineRule="exact"/>
        <w:ind w:left="221"/>
      </w:pPr>
      <w:r>
        <w:t>Addition(Poly1,</w:t>
      </w:r>
      <w:r>
        <w:rPr>
          <w:spacing w:val="-3"/>
        </w:rPr>
        <w:t xml:space="preserve"> </w:t>
      </w:r>
      <w:r>
        <w:t>Poly2,</w:t>
      </w:r>
      <w:r>
        <w:rPr>
          <w:spacing w:val="-2"/>
        </w:rPr>
        <w:t xml:space="preserve"> </w:t>
      </w:r>
      <w:r>
        <w:t>Result);</w:t>
      </w:r>
    </w:p>
    <w:p w14:paraId="405D830C" w14:textId="77777777" w:rsidR="00C6205B" w:rsidRDefault="00C6205B" w:rsidP="00C6205B">
      <w:pPr>
        <w:pStyle w:val="BodyText"/>
        <w:spacing w:before="2"/>
        <w:rPr>
          <w:sz w:val="24"/>
        </w:rPr>
      </w:pPr>
    </w:p>
    <w:p w14:paraId="5E792C43" w14:textId="77777777" w:rsidR="00C6205B" w:rsidRDefault="00C6205B" w:rsidP="00C6205B">
      <w:pPr>
        <w:pStyle w:val="BodyText"/>
        <w:spacing w:line="506" w:lineRule="auto"/>
        <w:ind w:left="221" w:right="4571"/>
      </w:pPr>
      <w:r>
        <w:t>printf("\nThe polynomial equation addition result is : ");</w:t>
      </w:r>
      <w:r>
        <w:rPr>
          <w:spacing w:val="-59"/>
        </w:rPr>
        <w:t xml:space="preserve"> </w:t>
      </w:r>
      <w:r>
        <w:t>Display(Result);</w:t>
      </w:r>
    </w:p>
    <w:p w14:paraId="69A3FC6D" w14:textId="77777777" w:rsidR="00C6205B" w:rsidRDefault="00C6205B" w:rsidP="00C6205B">
      <w:pPr>
        <w:pStyle w:val="BodyText"/>
        <w:spacing w:line="249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5317C5A0" w14:textId="77777777" w:rsidR="00C6205B" w:rsidRDefault="00C6205B" w:rsidP="00C6205B">
      <w:pPr>
        <w:pStyle w:val="BodyText"/>
        <w:spacing w:before="1"/>
        <w:rPr>
          <w:sz w:val="24"/>
        </w:rPr>
      </w:pPr>
    </w:p>
    <w:p w14:paraId="520577C5" w14:textId="77777777" w:rsidR="00C6205B" w:rsidRDefault="00C6205B" w:rsidP="00C6205B">
      <w:pPr>
        <w:pStyle w:val="BodyText"/>
        <w:ind w:left="221"/>
      </w:pPr>
      <w:r>
        <w:t>}</w:t>
      </w:r>
    </w:p>
    <w:p w14:paraId="36D0A8F1" w14:textId="77777777" w:rsidR="00C6205B" w:rsidRDefault="00C6205B" w:rsidP="00C6205B">
      <w:pPr>
        <w:pStyle w:val="BodyText"/>
        <w:spacing w:before="2"/>
        <w:rPr>
          <w:sz w:val="24"/>
        </w:rPr>
      </w:pPr>
    </w:p>
    <w:p w14:paraId="7DEE005C" w14:textId="77777777" w:rsidR="00C6205B" w:rsidRDefault="00C6205B" w:rsidP="00C6205B">
      <w:pPr>
        <w:pStyle w:val="BodyText"/>
        <w:ind w:left="221"/>
      </w:pPr>
      <w:r>
        <w:t>void</w:t>
      </w:r>
      <w:r>
        <w:rPr>
          <w:spacing w:val="-2"/>
        </w:rPr>
        <w:t xml:space="preserve"> </w:t>
      </w:r>
      <w:r>
        <w:t>Create(struct</w:t>
      </w:r>
      <w:r>
        <w:rPr>
          <w:spacing w:val="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</w:t>
      </w:r>
    </w:p>
    <w:p w14:paraId="2E90CF52" w14:textId="77777777" w:rsidR="00C6205B" w:rsidRDefault="00C6205B" w:rsidP="00C6205B">
      <w:pPr>
        <w:pStyle w:val="BodyText"/>
        <w:spacing w:before="3"/>
        <w:rPr>
          <w:sz w:val="24"/>
        </w:rPr>
      </w:pPr>
    </w:p>
    <w:p w14:paraId="046E470C" w14:textId="77777777" w:rsidR="00C6205B" w:rsidRDefault="00C6205B" w:rsidP="00C6205B">
      <w:pPr>
        <w:pStyle w:val="BodyText"/>
        <w:spacing w:before="1"/>
        <w:ind w:left="221"/>
      </w:pPr>
      <w:r>
        <w:t>{</w:t>
      </w:r>
    </w:p>
    <w:p w14:paraId="15A84B10" w14:textId="77777777" w:rsidR="00C6205B" w:rsidRDefault="00C6205B" w:rsidP="00C6205B">
      <w:pPr>
        <w:pStyle w:val="BodyText"/>
        <w:spacing w:before="1"/>
        <w:rPr>
          <w:sz w:val="24"/>
        </w:rPr>
      </w:pPr>
    </w:p>
    <w:p w14:paraId="74546506" w14:textId="77777777" w:rsidR="00C6205B" w:rsidRDefault="00C6205B" w:rsidP="00C6205B">
      <w:pPr>
        <w:pStyle w:val="BodyText"/>
        <w:ind w:left="221"/>
      </w:pPr>
      <w:r>
        <w:t>int choice;</w:t>
      </w:r>
    </w:p>
    <w:p w14:paraId="64B48A91" w14:textId="77777777" w:rsidR="00C6205B" w:rsidRDefault="00C6205B" w:rsidP="00C6205B">
      <w:pPr>
        <w:pStyle w:val="BodyText"/>
        <w:spacing w:before="1"/>
        <w:rPr>
          <w:sz w:val="24"/>
        </w:rPr>
      </w:pPr>
    </w:p>
    <w:p w14:paraId="7D34D262" w14:textId="77777777" w:rsidR="00C6205B" w:rsidRDefault="00C6205B" w:rsidP="00C6205B">
      <w:pPr>
        <w:pStyle w:val="BodyText"/>
        <w:spacing w:before="1" w:line="504" w:lineRule="auto"/>
        <w:ind w:left="221" w:right="6586"/>
      </w:pPr>
      <w:r>
        <w:t>struct node *Position, *NewNode;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List;</w:t>
      </w:r>
    </w:p>
    <w:p w14:paraId="6E780783" w14:textId="77777777" w:rsidR="00C6205B" w:rsidRDefault="00C6205B" w:rsidP="00C6205B">
      <w:pPr>
        <w:pStyle w:val="BodyText"/>
        <w:spacing w:line="252" w:lineRule="exact"/>
        <w:ind w:left="221"/>
      </w:pPr>
      <w:r>
        <w:t>do</w:t>
      </w:r>
    </w:p>
    <w:p w14:paraId="0DC52DFF" w14:textId="77777777" w:rsidR="00C6205B" w:rsidRDefault="00C6205B" w:rsidP="00C6205B">
      <w:pPr>
        <w:pStyle w:val="BodyText"/>
        <w:spacing w:before="3"/>
        <w:rPr>
          <w:sz w:val="24"/>
        </w:rPr>
      </w:pPr>
    </w:p>
    <w:p w14:paraId="6082376C" w14:textId="77777777" w:rsidR="00C6205B" w:rsidRDefault="00C6205B" w:rsidP="00C6205B">
      <w:pPr>
        <w:pStyle w:val="BodyText"/>
        <w:ind w:left="221"/>
      </w:pPr>
      <w:r>
        <w:t>{</w:t>
      </w:r>
    </w:p>
    <w:p w14:paraId="7E951561" w14:textId="77777777" w:rsidR="00C6205B" w:rsidRDefault="00C6205B" w:rsidP="00C6205B">
      <w:pPr>
        <w:pStyle w:val="BodyText"/>
        <w:spacing w:before="2"/>
        <w:rPr>
          <w:sz w:val="24"/>
        </w:rPr>
      </w:pPr>
    </w:p>
    <w:p w14:paraId="386220B3" w14:textId="77777777" w:rsidR="00C6205B" w:rsidRDefault="00C6205B" w:rsidP="00C6205B">
      <w:pPr>
        <w:pStyle w:val="BodyText"/>
        <w:spacing w:line="504" w:lineRule="auto"/>
        <w:ind w:left="221" w:right="5969"/>
      </w:pPr>
      <w:r>
        <w:t>NewNode = malloc(sizeof(struct node));</w:t>
      </w:r>
      <w:r>
        <w:rPr>
          <w:spacing w:val="-59"/>
        </w:rPr>
        <w:t xml:space="preserve"> </w:t>
      </w:r>
      <w:r>
        <w:t>printf("Enter the coefficient : ");</w:t>
      </w:r>
      <w:r>
        <w:rPr>
          <w:spacing w:val="1"/>
        </w:rPr>
        <w:t xml:space="preserve"> </w:t>
      </w:r>
      <w:r>
        <w:t>scanf("%d", &amp;NewNode-&gt;coeff);</w:t>
      </w:r>
      <w:r>
        <w:rPr>
          <w:spacing w:val="1"/>
        </w:rPr>
        <w:t xml:space="preserve"> </w:t>
      </w:r>
      <w:r>
        <w:t>printf("Enter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");</w:t>
      </w:r>
    </w:p>
    <w:p w14:paraId="278D539D" w14:textId="77777777" w:rsidR="00C6205B" w:rsidRDefault="00C6205B" w:rsidP="00C6205B">
      <w:pPr>
        <w:pStyle w:val="BodyText"/>
        <w:spacing w:line="504" w:lineRule="auto"/>
        <w:ind w:left="221" w:right="6800"/>
      </w:pPr>
      <w:r>
        <w:t>scanf("%d", &amp;NewNode-&gt;pow);</w:t>
      </w:r>
      <w:r>
        <w:rPr>
          <w:spacing w:val="-59"/>
        </w:rPr>
        <w:t xml:space="preserve"> </w:t>
      </w:r>
      <w:r>
        <w:t>NewNode-&gt;Next = NULL;</w:t>
      </w:r>
      <w:r>
        <w:rPr>
          <w:spacing w:val="1"/>
        </w:rPr>
        <w:t xml:space="preserve"> </w:t>
      </w:r>
      <w:r>
        <w:t>Position-&gt;Next = NewNode;</w:t>
      </w:r>
      <w:r>
        <w:rPr>
          <w:spacing w:val="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NewNode;</w:t>
      </w:r>
      <w:r>
        <w:rPr>
          <w:spacing w:val="1"/>
        </w:rPr>
        <w:t xml:space="preserve"> </w:t>
      </w:r>
      <w:r>
        <w:t>printf("Enter 1 to continue : ");</w:t>
      </w:r>
      <w:r>
        <w:rPr>
          <w:spacing w:val="1"/>
        </w:rPr>
        <w:t xml:space="preserve"> </w:t>
      </w:r>
      <w:r>
        <w:t>scanf("%d",</w:t>
      </w:r>
      <w:r>
        <w:rPr>
          <w:spacing w:val="-2"/>
        </w:rPr>
        <w:t xml:space="preserve"> </w:t>
      </w:r>
      <w:r>
        <w:t>&amp;choice);</w:t>
      </w:r>
    </w:p>
    <w:p w14:paraId="73CD66AE" w14:textId="77777777" w:rsidR="00C6205B" w:rsidRDefault="00C6205B" w:rsidP="00C6205B">
      <w:pPr>
        <w:pStyle w:val="BodyText"/>
        <w:spacing w:line="251" w:lineRule="exact"/>
        <w:ind w:left="221"/>
      </w:pPr>
      <w:r>
        <w:t>}</w:t>
      </w:r>
      <w:r>
        <w:rPr>
          <w:spacing w:val="-1"/>
        </w:rPr>
        <w:t xml:space="preserve"> </w:t>
      </w:r>
      <w:r>
        <w:t>while(choice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1);</w:t>
      </w:r>
    </w:p>
    <w:p w14:paraId="29E90757" w14:textId="77777777" w:rsidR="00C6205B" w:rsidRDefault="00C6205B" w:rsidP="00C6205B">
      <w:pPr>
        <w:pStyle w:val="BodyText"/>
        <w:spacing w:before="1"/>
        <w:rPr>
          <w:sz w:val="24"/>
        </w:rPr>
      </w:pPr>
    </w:p>
    <w:p w14:paraId="6BCB5E42" w14:textId="77777777" w:rsidR="00C6205B" w:rsidRDefault="00C6205B" w:rsidP="00C6205B">
      <w:pPr>
        <w:pStyle w:val="BodyText"/>
        <w:ind w:left="221"/>
      </w:pPr>
      <w:r>
        <w:t>}</w:t>
      </w:r>
    </w:p>
    <w:p w14:paraId="73EBF904" w14:textId="77777777" w:rsidR="00C6205B" w:rsidRDefault="00C6205B" w:rsidP="00C6205B">
      <w:p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EBD1626" w14:textId="77777777" w:rsidR="00C6205B" w:rsidRDefault="00C6205B" w:rsidP="00C6205B">
      <w:pPr>
        <w:pStyle w:val="BodyText"/>
        <w:rPr>
          <w:sz w:val="20"/>
        </w:rPr>
      </w:pPr>
    </w:p>
    <w:p w14:paraId="770787D8" w14:textId="77777777" w:rsidR="00C6205B" w:rsidRDefault="00C6205B" w:rsidP="00C6205B">
      <w:pPr>
        <w:pStyle w:val="BodyText"/>
        <w:spacing w:before="1"/>
        <w:rPr>
          <w:sz w:val="26"/>
        </w:rPr>
      </w:pPr>
    </w:p>
    <w:p w14:paraId="76F353B7" w14:textId="77777777" w:rsidR="00C6205B" w:rsidRDefault="00C6205B" w:rsidP="00C6205B">
      <w:pPr>
        <w:pStyle w:val="BodyText"/>
        <w:spacing w:before="94"/>
        <w:ind w:left="221"/>
      </w:pPr>
      <w:r>
        <w:t>void</w:t>
      </w:r>
      <w:r>
        <w:rPr>
          <w:spacing w:val="-1"/>
        </w:rPr>
        <w:t xml:space="preserve"> </w:t>
      </w:r>
      <w:r>
        <w:t>Display(struct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</w:t>
      </w:r>
    </w:p>
    <w:p w14:paraId="6FDF8332" w14:textId="77777777" w:rsidR="00C6205B" w:rsidRDefault="00C6205B" w:rsidP="00C6205B">
      <w:pPr>
        <w:pStyle w:val="BodyText"/>
        <w:spacing w:before="1"/>
        <w:rPr>
          <w:sz w:val="24"/>
        </w:rPr>
      </w:pPr>
    </w:p>
    <w:p w14:paraId="6CB90EC5" w14:textId="77777777" w:rsidR="00C6205B" w:rsidRDefault="00C6205B" w:rsidP="00C6205B">
      <w:pPr>
        <w:pStyle w:val="BodyText"/>
        <w:ind w:left="221"/>
      </w:pPr>
      <w:r>
        <w:t>{</w:t>
      </w:r>
    </w:p>
    <w:p w14:paraId="12789447" w14:textId="77777777" w:rsidR="00C6205B" w:rsidRDefault="00C6205B" w:rsidP="00C6205B">
      <w:pPr>
        <w:pStyle w:val="BodyText"/>
        <w:spacing w:before="2"/>
        <w:rPr>
          <w:sz w:val="24"/>
        </w:rPr>
      </w:pPr>
    </w:p>
    <w:p w14:paraId="36DD333F" w14:textId="77777777" w:rsidR="00C6205B" w:rsidRDefault="00C6205B" w:rsidP="00C6205B">
      <w:pPr>
        <w:pStyle w:val="BodyText"/>
        <w:spacing w:line="504" w:lineRule="auto"/>
        <w:ind w:left="221" w:right="7323"/>
      </w:pPr>
      <w:r>
        <w:t>struct node *Position;</w:t>
      </w:r>
      <w:r>
        <w:rPr>
          <w:spacing w:val="1"/>
        </w:rPr>
        <w:t xml:space="preserve"> </w:t>
      </w:r>
      <w:r>
        <w:t>Position = List-&gt;Next;</w:t>
      </w:r>
      <w:r>
        <w:rPr>
          <w:spacing w:val="1"/>
        </w:rPr>
        <w:t xml:space="preserve"> </w:t>
      </w:r>
      <w:r>
        <w:t>while(Position</w:t>
      </w:r>
      <w:r>
        <w:rPr>
          <w:spacing w:val="-6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NULL)</w:t>
      </w:r>
    </w:p>
    <w:p w14:paraId="5F03CE5A" w14:textId="77777777" w:rsidR="00C6205B" w:rsidRDefault="00C6205B" w:rsidP="00C6205B">
      <w:pPr>
        <w:pStyle w:val="BodyText"/>
        <w:ind w:left="221"/>
      </w:pPr>
      <w:r>
        <w:t>{</w:t>
      </w:r>
    </w:p>
    <w:p w14:paraId="30104410" w14:textId="77777777" w:rsidR="00C6205B" w:rsidRDefault="00C6205B" w:rsidP="00C6205B">
      <w:pPr>
        <w:pStyle w:val="BodyText"/>
        <w:spacing w:before="2"/>
        <w:rPr>
          <w:sz w:val="24"/>
        </w:rPr>
      </w:pPr>
    </w:p>
    <w:p w14:paraId="7B0FECD4" w14:textId="77777777" w:rsidR="00C6205B" w:rsidRDefault="00C6205B" w:rsidP="00C6205B">
      <w:pPr>
        <w:pStyle w:val="BodyText"/>
        <w:spacing w:line="504" w:lineRule="auto"/>
        <w:ind w:left="221" w:right="5043"/>
      </w:pPr>
      <w:r>
        <w:t>printf("%dx^%d", Position-&gt;coeff, Position-&gt;pow);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Position-&gt;Next;</w:t>
      </w:r>
    </w:p>
    <w:p w14:paraId="2CFD8B1C" w14:textId="77777777" w:rsidR="00C6205B" w:rsidRDefault="00C6205B" w:rsidP="00C6205B">
      <w:pPr>
        <w:pStyle w:val="BodyText"/>
        <w:spacing w:line="251" w:lineRule="exact"/>
        <w:ind w:left="221"/>
      </w:pPr>
      <w:r>
        <w:t>if(Position</w:t>
      </w:r>
      <w:r>
        <w:rPr>
          <w:spacing w:val="-4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Position-&gt;coeff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0)</w:t>
      </w:r>
    </w:p>
    <w:p w14:paraId="15CE8206" w14:textId="77777777" w:rsidR="00C6205B" w:rsidRDefault="00C6205B" w:rsidP="00C6205B">
      <w:pPr>
        <w:pStyle w:val="BodyText"/>
        <w:spacing w:before="3"/>
        <w:rPr>
          <w:sz w:val="24"/>
        </w:rPr>
      </w:pPr>
    </w:p>
    <w:p w14:paraId="2E5ED348" w14:textId="77777777" w:rsidR="00C6205B" w:rsidRDefault="00C6205B" w:rsidP="00C6205B">
      <w:pPr>
        <w:pStyle w:val="BodyText"/>
        <w:spacing w:before="1"/>
        <w:ind w:left="221"/>
      </w:pPr>
      <w:r>
        <w:t>{</w:t>
      </w:r>
    </w:p>
    <w:p w14:paraId="06DC465B" w14:textId="77777777" w:rsidR="00C6205B" w:rsidRDefault="00C6205B" w:rsidP="00C6205B">
      <w:pPr>
        <w:pStyle w:val="BodyText"/>
        <w:spacing w:before="1"/>
        <w:rPr>
          <w:sz w:val="24"/>
        </w:rPr>
      </w:pPr>
    </w:p>
    <w:p w14:paraId="4B83B254" w14:textId="77777777" w:rsidR="00C6205B" w:rsidRDefault="00C6205B" w:rsidP="00C6205B">
      <w:pPr>
        <w:pStyle w:val="BodyText"/>
        <w:ind w:left="221"/>
      </w:pPr>
      <w:r>
        <w:t>printf("+");</w:t>
      </w:r>
    </w:p>
    <w:p w14:paraId="165D0CDF" w14:textId="77777777" w:rsidR="00C6205B" w:rsidRDefault="00C6205B" w:rsidP="00C6205B">
      <w:pPr>
        <w:pStyle w:val="BodyText"/>
        <w:spacing w:before="1"/>
        <w:rPr>
          <w:sz w:val="24"/>
        </w:rPr>
      </w:pPr>
    </w:p>
    <w:p w14:paraId="0AC37E03" w14:textId="77777777" w:rsidR="00C6205B" w:rsidRDefault="00C6205B" w:rsidP="00C6205B">
      <w:pPr>
        <w:pStyle w:val="BodyText"/>
        <w:ind w:left="221"/>
      </w:pPr>
      <w:r>
        <w:t>}</w:t>
      </w:r>
    </w:p>
    <w:p w14:paraId="08C5F902" w14:textId="77777777" w:rsidR="00C6205B" w:rsidRDefault="00C6205B" w:rsidP="00C6205B">
      <w:pPr>
        <w:pStyle w:val="BodyText"/>
        <w:spacing w:before="2"/>
        <w:rPr>
          <w:sz w:val="24"/>
        </w:rPr>
      </w:pPr>
    </w:p>
    <w:p w14:paraId="2DEE72E2" w14:textId="77777777" w:rsidR="00C6205B" w:rsidRDefault="00C6205B" w:rsidP="00C6205B">
      <w:pPr>
        <w:pStyle w:val="BodyText"/>
        <w:ind w:left="221"/>
      </w:pPr>
      <w:r>
        <w:t>}</w:t>
      </w:r>
    </w:p>
    <w:p w14:paraId="2FBA0193" w14:textId="77777777" w:rsidR="00C6205B" w:rsidRDefault="00C6205B" w:rsidP="00C6205B">
      <w:pPr>
        <w:pStyle w:val="BodyText"/>
        <w:spacing w:before="2"/>
        <w:rPr>
          <w:sz w:val="24"/>
        </w:rPr>
      </w:pPr>
    </w:p>
    <w:p w14:paraId="0DDB2418" w14:textId="77777777" w:rsidR="00C6205B" w:rsidRDefault="00C6205B" w:rsidP="00C6205B">
      <w:pPr>
        <w:pStyle w:val="BodyText"/>
        <w:ind w:left="221"/>
      </w:pPr>
      <w:r>
        <w:t>}</w:t>
      </w:r>
    </w:p>
    <w:p w14:paraId="2B046F55" w14:textId="77777777" w:rsidR="00C6205B" w:rsidRDefault="00C6205B" w:rsidP="00C6205B">
      <w:pPr>
        <w:pStyle w:val="BodyText"/>
        <w:spacing w:before="3"/>
        <w:rPr>
          <w:sz w:val="24"/>
        </w:rPr>
      </w:pPr>
    </w:p>
    <w:p w14:paraId="642FD5B6" w14:textId="77777777" w:rsidR="00C6205B" w:rsidRDefault="00C6205B" w:rsidP="00C6205B">
      <w:pPr>
        <w:pStyle w:val="BodyText"/>
        <w:spacing w:before="1"/>
        <w:ind w:left="221"/>
      </w:pPr>
      <w:r>
        <w:t>void</w:t>
      </w:r>
      <w:r>
        <w:rPr>
          <w:spacing w:val="-2"/>
        </w:rPr>
        <w:t xml:space="preserve"> </w:t>
      </w:r>
      <w:r>
        <w:t>Addition(struct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*Poly1, 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*Poly2, 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*Result)</w:t>
      </w:r>
    </w:p>
    <w:p w14:paraId="1A268C0C" w14:textId="77777777" w:rsidR="00C6205B" w:rsidRDefault="00C6205B" w:rsidP="00C6205B">
      <w:pPr>
        <w:pStyle w:val="BodyText"/>
        <w:spacing w:before="1"/>
        <w:rPr>
          <w:sz w:val="24"/>
        </w:rPr>
      </w:pPr>
    </w:p>
    <w:p w14:paraId="53D77589" w14:textId="77777777" w:rsidR="00C6205B" w:rsidRDefault="00C6205B" w:rsidP="00C6205B">
      <w:pPr>
        <w:pStyle w:val="BodyText"/>
        <w:ind w:left="221"/>
      </w:pPr>
      <w:r>
        <w:t>{</w:t>
      </w:r>
    </w:p>
    <w:p w14:paraId="0BC4E60F" w14:textId="77777777" w:rsidR="00C6205B" w:rsidRDefault="00C6205B" w:rsidP="00C6205B">
      <w:pPr>
        <w:pStyle w:val="BodyText"/>
        <w:spacing w:before="1"/>
        <w:rPr>
          <w:sz w:val="24"/>
        </w:rPr>
      </w:pPr>
    </w:p>
    <w:p w14:paraId="1BBA8666" w14:textId="77777777" w:rsidR="00C6205B" w:rsidRDefault="00C6205B" w:rsidP="00C6205B">
      <w:pPr>
        <w:pStyle w:val="BodyText"/>
        <w:spacing w:before="1" w:line="504" w:lineRule="auto"/>
        <w:ind w:left="221" w:right="7586"/>
      </w:pPr>
      <w:r>
        <w:t>struct node *Position;</w:t>
      </w:r>
      <w:r>
        <w:rPr>
          <w:spacing w:val="1"/>
        </w:rPr>
        <w:t xml:space="preserve"> </w:t>
      </w:r>
      <w:r>
        <w:t>struct node *NewNode;</w:t>
      </w:r>
      <w:r>
        <w:rPr>
          <w:spacing w:val="-59"/>
        </w:rPr>
        <w:t xml:space="preserve"> </w:t>
      </w:r>
      <w:r>
        <w:t>Poly1 = Poly1-&gt;Next;</w:t>
      </w:r>
      <w:r>
        <w:rPr>
          <w:spacing w:val="1"/>
        </w:rPr>
        <w:t xml:space="preserve"> </w:t>
      </w:r>
      <w:r>
        <w:t>Poly2 = Poly2-&gt;Next;</w:t>
      </w:r>
      <w:r>
        <w:rPr>
          <w:spacing w:val="1"/>
        </w:rPr>
        <w:t xml:space="preserve"> </w:t>
      </w:r>
      <w:r>
        <w:t>Result-&gt;Next = NULL;</w:t>
      </w:r>
      <w:r>
        <w:rPr>
          <w:spacing w:val="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 Result;</w:t>
      </w:r>
    </w:p>
    <w:p w14:paraId="5DC2AC54" w14:textId="77777777" w:rsidR="00C6205B" w:rsidRDefault="00C6205B" w:rsidP="00C6205B">
      <w:pPr>
        <w:pStyle w:val="BodyText"/>
        <w:spacing w:line="251" w:lineRule="exact"/>
        <w:ind w:left="221"/>
      </w:pPr>
      <w:r>
        <w:t>while(Poly1</w:t>
      </w:r>
      <w:r>
        <w:rPr>
          <w:spacing w:val="-2"/>
        </w:rPr>
        <w:t xml:space="preserve"> </w:t>
      </w:r>
      <w:r>
        <w:t>!= NULL</w:t>
      </w:r>
      <w:r>
        <w:rPr>
          <w:spacing w:val="-2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Poly2</w:t>
      </w:r>
      <w:r>
        <w:rPr>
          <w:spacing w:val="-2"/>
        </w:rPr>
        <w:t xml:space="preserve"> </w:t>
      </w:r>
      <w:r>
        <w:t>!= NULL)</w:t>
      </w:r>
    </w:p>
    <w:p w14:paraId="1059F1FA" w14:textId="77777777" w:rsidR="00C6205B" w:rsidRDefault="00C6205B" w:rsidP="00C6205B">
      <w:pPr>
        <w:pStyle w:val="BodyText"/>
        <w:spacing w:before="3"/>
        <w:rPr>
          <w:sz w:val="24"/>
        </w:rPr>
      </w:pPr>
    </w:p>
    <w:p w14:paraId="65A4C707" w14:textId="77777777" w:rsidR="00C6205B" w:rsidRDefault="00C6205B" w:rsidP="00C6205B">
      <w:pPr>
        <w:pStyle w:val="BodyText"/>
        <w:ind w:left="221"/>
      </w:pPr>
      <w:r>
        <w:t>{</w:t>
      </w:r>
    </w:p>
    <w:p w14:paraId="7D74551F" w14:textId="77777777" w:rsidR="00C6205B" w:rsidRDefault="00C6205B" w:rsidP="00C6205B">
      <w:pPr>
        <w:pStyle w:val="BodyText"/>
        <w:spacing w:before="2"/>
        <w:rPr>
          <w:sz w:val="24"/>
        </w:rPr>
      </w:pPr>
    </w:p>
    <w:p w14:paraId="72F27095" w14:textId="77777777" w:rsidR="00C6205B" w:rsidRDefault="00C6205B" w:rsidP="00C6205B">
      <w:pPr>
        <w:pStyle w:val="BodyText"/>
        <w:spacing w:line="504" w:lineRule="auto"/>
        <w:ind w:left="221" w:right="5979"/>
      </w:pPr>
      <w:r>
        <w:t>NewNode = malloc(sizeof(struct node));</w:t>
      </w:r>
      <w:r>
        <w:rPr>
          <w:spacing w:val="-59"/>
        </w:rPr>
        <w:t xml:space="preserve"> </w:t>
      </w:r>
      <w:r>
        <w:t>if(Poly1-&gt;pow</w:t>
      </w:r>
      <w:r>
        <w:rPr>
          <w:spacing w:val="-4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Poly2-&gt;pow)</w:t>
      </w:r>
    </w:p>
    <w:p w14:paraId="59D5FABD" w14:textId="77777777" w:rsidR="00C6205B" w:rsidRDefault="00C6205B" w:rsidP="00C6205B">
      <w:pPr>
        <w:spacing w:line="504" w:lineRule="auto"/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101132F" w14:textId="77777777" w:rsidR="00C6205B" w:rsidRDefault="00C6205B" w:rsidP="00C6205B">
      <w:pPr>
        <w:pStyle w:val="BodyText"/>
        <w:rPr>
          <w:sz w:val="20"/>
        </w:rPr>
      </w:pPr>
    </w:p>
    <w:p w14:paraId="2149A27B" w14:textId="77777777" w:rsidR="00C6205B" w:rsidRDefault="00C6205B" w:rsidP="00C6205B">
      <w:pPr>
        <w:pStyle w:val="BodyText"/>
        <w:spacing w:before="1"/>
        <w:rPr>
          <w:sz w:val="26"/>
        </w:rPr>
      </w:pPr>
    </w:p>
    <w:p w14:paraId="20EB0933" w14:textId="77777777" w:rsidR="00C6205B" w:rsidRDefault="00C6205B" w:rsidP="00C6205B">
      <w:pPr>
        <w:pStyle w:val="BodyText"/>
        <w:spacing w:before="94"/>
        <w:ind w:left="221"/>
      </w:pPr>
      <w:r>
        <w:t>{</w:t>
      </w:r>
    </w:p>
    <w:p w14:paraId="73CCB790" w14:textId="77777777" w:rsidR="00C6205B" w:rsidRDefault="00C6205B" w:rsidP="00C6205B">
      <w:pPr>
        <w:pStyle w:val="BodyText"/>
        <w:spacing w:before="1"/>
        <w:rPr>
          <w:sz w:val="24"/>
        </w:rPr>
      </w:pPr>
    </w:p>
    <w:p w14:paraId="0FAB0331" w14:textId="77777777" w:rsidR="00C6205B" w:rsidRDefault="00C6205B" w:rsidP="00C6205B">
      <w:pPr>
        <w:pStyle w:val="BodyText"/>
        <w:spacing w:line="504" w:lineRule="auto"/>
        <w:ind w:left="221" w:right="5180"/>
      </w:pPr>
      <w:r>
        <w:t>NewNode-&gt;coeff = Poly1-&gt;coeff + Poly2-&gt;coeff;</w:t>
      </w:r>
      <w:r>
        <w:rPr>
          <w:spacing w:val="-59"/>
        </w:rPr>
        <w:t xml:space="preserve"> </w:t>
      </w:r>
      <w:r>
        <w:t>NewNode-&gt;pow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Poly1-&gt;pow;</w:t>
      </w:r>
    </w:p>
    <w:p w14:paraId="2EA63203" w14:textId="77777777" w:rsidR="00C6205B" w:rsidRDefault="00C6205B" w:rsidP="00C6205B">
      <w:pPr>
        <w:pStyle w:val="BodyText"/>
        <w:spacing w:line="504" w:lineRule="auto"/>
        <w:ind w:left="221" w:right="7772"/>
      </w:pPr>
      <w:r>
        <w:t>Poly1 = Poly1-&gt;Next;</w:t>
      </w:r>
      <w:r>
        <w:rPr>
          <w:spacing w:val="-59"/>
        </w:rPr>
        <w:t xml:space="preserve"> </w:t>
      </w:r>
      <w:r>
        <w:t>Poly2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Poly2-&gt;Next;</w:t>
      </w:r>
    </w:p>
    <w:p w14:paraId="38D9744F" w14:textId="77777777" w:rsidR="00C6205B" w:rsidRDefault="00C6205B" w:rsidP="00C6205B">
      <w:pPr>
        <w:pStyle w:val="BodyText"/>
        <w:ind w:left="221"/>
      </w:pPr>
      <w:r>
        <w:t>}</w:t>
      </w:r>
    </w:p>
    <w:p w14:paraId="094FBEAA" w14:textId="77777777" w:rsidR="00C6205B" w:rsidRDefault="00C6205B" w:rsidP="00C6205B">
      <w:pPr>
        <w:pStyle w:val="BodyText"/>
        <w:spacing w:before="1"/>
        <w:rPr>
          <w:sz w:val="24"/>
        </w:rPr>
      </w:pPr>
    </w:p>
    <w:p w14:paraId="53522991" w14:textId="77777777" w:rsidR="00C6205B" w:rsidRDefault="00C6205B" w:rsidP="00C6205B">
      <w:pPr>
        <w:pStyle w:val="BodyText"/>
        <w:ind w:left="221"/>
      </w:pPr>
      <w:r>
        <w:t>else</w:t>
      </w:r>
      <w:r>
        <w:rPr>
          <w:spacing w:val="-2"/>
        </w:rPr>
        <w:t xml:space="preserve"> </w:t>
      </w:r>
      <w:r>
        <w:t>if(Poly1-&gt;pow</w:t>
      </w:r>
      <w:r>
        <w:rPr>
          <w:spacing w:val="-5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Poly2-&gt;pow)</w:t>
      </w:r>
    </w:p>
    <w:p w14:paraId="12118728" w14:textId="77777777" w:rsidR="00C6205B" w:rsidRDefault="00C6205B" w:rsidP="00C6205B">
      <w:pPr>
        <w:pStyle w:val="BodyText"/>
        <w:spacing w:before="2"/>
        <w:rPr>
          <w:sz w:val="24"/>
        </w:rPr>
      </w:pPr>
    </w:p>
    <w:p w14:paraId="457AB716" w14:textId="77777777" w:rsidR="00C6205B" w:rsidRDefault="00C6205B" w:rsidP="00C6205B">
      <w:pPr>
        <w:pStyle w:val="BodyText"/>
        <w:ind w:left="221"/>
      </w:pPr>
      <w:r>
        <w:t>{</w:t>
      </w:r>
    </w:p>
    <w:p w14:paraId="0FCEB19E" w14:textId="77777777" w:rsidR="00C6205B" w:rsidRDefault="00C6205B" w:rsidP="00C6205B">
      <w:pPr>
        <w:pStyle w:val="BodyText"/>
        <w:spacing w:before="1"/>
        <w:rPr>
          <w:sz w:val="24"/>
        </w:rPr>
      </w:pPr>
    </w:p>
    <w:p w14:paraId="0780C016" w14:textId="77777777" w:rsidR="00C6205B" w:rsidRDefault="00C6205B" w:rsidP="00C6205B">
      <w:pPr>
        <w:pStyle w:val="BodyText"/>
        <w:spacing w:line="504" w:lineRule="auto"/>
        <w:ind w:left="221" w:right="6659"/>
      </w:pPr>
      <w:r>
        <w:t>NewNode-&gt;coeff = Poly1-&gt;coeff;</w:t>
      </w:r>
      <w:r>
        <w:rPr>
          <w:spacing w:val="-59"/>
        </w:rPr>
        <w:t xml:space="preserve"> </w:t>
      </w:r>
      <w:r>
        <w:t>NewNode-&gt;pow = Poly1-&gt;pow;</w:t>
      </w:r>
      <w:r>
        <w:rPr>
          <w:spacing w:val="1"/>
        </w:rPr>
        <w:t xml:space="preserve"> </w:t>
      </w:r>
      <w:r>
        <w:t>Poly1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Poly1-&gt;Next;</w:t>
      </w:r>
    </w:p>
    <w:p w14:paraId="7155BC9E" w14:textId="77777777" w:rsidR="00C6205B" w:rsidRDefault="00C6205B" w:rsidP="00C6205B">
      <w:pPr>
        <w:pStyle w:val="BodyText"/>
        <w:ind w:left="221"/>
      </w:pPr>
      <w:r>
        <w:t>}</w:t>
      </w:r>
    </w:p>
    <w:p w14:paraId="0131F52F" w14:textId="77777777" w:rsidR="00C6205B" w:rsidRDefault="00C6205B" w:rsidP="00C6205B">
      <w:pPr>
        <w:pStyle w:val="BodyText"/>
        <w:spacing w:before="2"/>
        <w:rPr>
          <w:sz w:val="24"/>
        </w:rPr>
      </w:pPr>
    </w:p>
    <w:p w14:paraId="7497C23F" w14:textId="77777777" w:rsidR="00C6205B" w:rsidRDefault="00C6205B" w:rsidP="00C6205B">
      <w:pPr>
        <w:pStyle w:val="BodyText"/>
        <w:ind w:left="221"/>
      </w:pPr>
      <w:r>
        <w:t>else</w:t>
      </w:r>
      <w:r>
        <w:rPr>
          <w:spacing w:val="-2"/>
        </w:rPr>
        <w:t xml:space="preserve"> </w:t>
      </w:r>
      <w:r>
        <w:t>if(Poly1-&gt;pow</w:t>
      </w:r>
      <w:r>
        <w:rPr>
          <w:spacing w:val="-5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Poly2-&gt;pow)</w:t>
      </w:r>
    </w:p>
    <w:p w14:paraId="7D03D13D" w14:textId="77777777" w:rsidR="00C6205B" w:rsidRDefault="00C6205B" w:rsidP="00C6205B">
      <w:pPr>
        <w:pStyle w:val="BodyText"/>
        <w:spacing w:before="1"/>
        <w:rPr>
          <w:sz w:val="24"/>
        </w:rPr>
      </w:pPr>
    </w:p>
    <w:p w14:paraId="167EFB30" w14:textId="77777777" w:rsidR="00C6205B" w:rsidRDefault="00C6205B" w:rsidP="00C6205B">
      <w:pPr>
        <w:pStyle w:val="BodyText"/>
        <w:ind w:left="221"/>
      </w:pPr>
      <w:r>
        <w:t>{</w:t>
      </w:r>
    </w:p>
    <w:p w14:paraId="207714D1" w14:textId="77777777" w:rsidR="00C6205B" w:rsidRDefault="00C6205B" w:rsidP="00C6205B">
      <w:pPr>
        <w:pStyle w:val="BodyText"/>
        <w:spacing w:before="4"/>
        <w:rPr>
          <w:sz w:val="24"/>
        </w:rPr>
      </w:pPr>
    </w:p>
    <w:p w14:paraId="13664821" w14:textId="77777777" w:rsidR="00C6205B" w:rsidRDefault="00C6205B" w:rsidP="00C6205B">
      <w:pPr>
        <w:pStyle w:val="BodyText"/>
        <w:spacing w:line="504" w:lineRule="auto"/>
        <w:ind w:left="221" w:right="6659"/>
      </w:pPr>
      <w:r>
        <w:t>NewNode-&gt;coeff = Poly2-&gt;coeff;</w:t>
      </w:r>
      <w:r>
        <w:rPr>
          <w:spacing w:val="-59"/>
        </w:rPr>
        <w:t xml:space="preserve"> </w:t>
      </w:r>
      <w:r>
        <w:t>NewNode-&gt;pow = Poly2-&gt;pow;</w:t>
      </w:r>
      <w:r>
        <w:rPr>
          <w:spacing w:val="1"/>
        </w:rPr>
        <w:t xml:space="preserve"> </w:t>
      </w:r>
      <w:r>
        <w:t>Poly2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Poly2-&gt;Next;</w:t>
      </w:r>
    </w:p>
    <w:p w14:paraId="55E9E84A" w14:textId="77777777" w:rsidR="00C6205B" w:rsidRDefault="00C6205B" w:rsidP="00C6205B">
      <w:pPr>
        <w:pStyle w:val="BodyText"/>
        <w:spacing w:line="250" w:lineRule="exact"/>
        <w:ind w:left="221"/>
      </w:pPr>
      <w:r>
        <w:t>}</w:t>
      </w:r>
    </w:p>
    <w:p w14:paraId="0981319B" w14:textId="77777777" w:rsidR="00C6205B" w:rsidRDefault="00C6205B" w:rsidP="00C6205B">
      <w:pPr>
        <w:pStyle w:val="BodyText"/>
        <w:spacing w:before="4"/>
        <w:rPr>
          <w:sz w:val="24"/>
        </w:rPr>
      </w:pPr>
    </w:p>
    <w:p w14:paraId="3C58CF2A" w14:textId="77777777" w:rsidR="00C6205B" w:rsidRDefault="00C6205B" w:rsidP="00C6205B">
      <w:pPr>
        <w:pStyle w:val="BodyText"/>
        <w:spacing w:line="504" w:lineRule="auto"/>
        <w:ind w:left="221" w:right="7132"/>
      </w:pPr>
      <w:r>
        <w:t>NewNode-&gt;Next = NULL;</w:t>
      </w:r>
      <w:r>
        <w:rPr>
          <w:spacing w:val="1"/>
        </w:rPr>
        <w:t xml:space="preserve"> </w:t>
      </w:r>
      <w:r>
        <w:t>Position-&gt;Next = NewNode;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 NewNode;</w:t>
      </w:r>
    </w:p>
    <w:p w14:paraId="36105F84" w14:textId="77777777" w:rsidR="00C6205B" w:rsidRDefault="00C6205B" w:rsidP="00C6205B">
      <w:pPr>
        <w:pStyle w:val="BodyText"/>
        <w:spacing w:line="251" w:lineRule="exact"/>
        <w:ind w:left="221"/>
      </w:pPr>
      <w:r>
        <w:t>}</w:t>
      </w:r>
    </w:p>
    <w:p w14:paraId="2D2D1BF4" w14:textId="77777777" w:rsidR="00C6205B" w:rsidRDefault="00C6205B" w:rsidP="00C6205B">
      <w:pPr>
        <w:pStyle w:val="BodyText"/>
        <w:spacing w:before="1"/>
        <w:rPr>
          <w:sz w:val="24"/>
        </w:rPr>
      </w:pPr>
    </w:p>
    <w:p w14:paraId="369620AE" w14:textId="77777777" w:rsidR="00C6205B" w:rsidRDefault="00C6205B" w:rsidP="00C6205B">
      <w:pPr>
        <w:pStyle w:val="BodyText"/>
        <w:spacing w:before="1"/>
        <w:ind w:left="221"/>
      </w:pPr>
      <w:r>
        <w:t>while(Poly1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Poly2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NULL)</w:t>
      </w:r>
    </w:p>
    <w:p w14:paraId="3870802A" w14:textId="77777777" w:rsidR="00C6205B" w:rsidRDefault="00C6205B" w:rsidP="00C6205B">
      <w:pPr>
        <w:pStyle w:val="BodyText"/>
        <w:spacing w:before="3"/>
        <w:rPr>
          <w:sz w:val="24"/>
        </w:rPr>
      </w:pPr>
    </w:p>
    <w:p w14:paraId="4EF193A3" w14:textId="77777777" w:rsidR="00C6205B" w:rsidRDefault="00C6205B" w:rsidP="00C6205B">
      <w:pPr>
        <w:pStyle w:val="BodyText"/>
        <w:ind w:left="221"/>
      </w:pPr>
      <w:r>
        <w:t>{</w:t>
      </w:r>
    </w:p>
    <w:p w14:paraId="24B9BFE4" w14:textId="77777777" w:rsidR="00C6205B" w:rsidRDefault="00C6205B" w:rsidP="00C6205B">
      <w:pPr>
        <w:pStyle w:val="BodyText"/>
        <w:spacing w:before="2"/>
        <w:rPr>
          <w:sz w:val="24"/>
        </w:rPr>
      </w:pPr>
    </w:p>
    <w:p w14:paraId="050341FB" w14:textId="77777777" w:rsidR="00C6205B" w:rsidRDefault="00C6205B" w:rsidP="00C6205B">
      <w:pPr>
        <w:pStyle w:val="BodyText"/>
        <w:spacing w:line="504" w:lineRule="auto"/>
        <w:ind w:left="221" w:right="5969"/>
      </w:pPr>
      <w:r>
        <w:t>NewNode = malloc(sizeof(struct node));</w:t>
      </w:r>
      <w:r>
        <w:rPr>
          <w:spacing w:val="-59"/>
        </w:rPr>
        <w:t xml:space="preserve"> </w:t>
      </w:r>
      <w:r>
        <w:t>if(Poly1</w:t>
      </w:r>
      <w:r>
        <w:rPr>
          <w:spacing w:val="-1"/>
        </w:rPr>
        <w:t xml:space="preserve"> </w:t>
      </w:r>
      <w:r>
        <w:t>!=</w:t>
      </w:r>
      <w:r>
        <w:rPr>
          <w:spacing w:val="1"/>
        </w:rPr>
        <w:t xml:space="preserve"> </w:t>
      </w:r>
      <w:r>
        <w:t>NULL)</w:t>
      </w:r>
    </w:p>
    <w:p w14:paraId="6906FDD7" w14:textId="77777777" w:rsidR="00C6205B" w:rsidRDefault="00C6205B" w:rsidP="00C6205B">
      <w:pPr>
        <w:spacing w:line="504" w:lineRule="auto"/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C452222" w14:textId="77777777" w:rsidR="00C6205B" w:rsidRDefault="00C6205B" w:rsidP="00C6205B">
      <w:pPr>
        <w:pStyle w:val="BodyText"/>
        <w:rPr>
          <w:sz w:val="20"/>
        </w:rPr>
      </w:pPr>
    </w:p>
    <w:p w14:paraId="133B43F4" w14:textId="77777777" w:rsidR="00C6205B" w:rsidRDefault="00C6205B" w:rsidP="00C6205B">
      <w:pPr>
        <w:pStyle w:val="BodyText"/>
        <w:spacing w:before="1"/>
        <w:rPr>
          <w:sz w:val="26"/>
        </w:rPr>
      </w:pPr>
    </w:p>
    <w:p w14:paraId="63AA93B2" w14:textId="77777777" w:rsidR="00C6205B" w:rsidRDefault="00C6205B" w:rsidP="00C6205B">
      <w:pPr>
        <w:pStyle w:val="BodyText"/>
        <w:spacing w:before="94"/>
        <w:ind w:left="221"/>
      </w:pPr>
      <w:r>
        <w:t>{</w:t>
      </w:r>
    </w:p>
    <w:p w14:paraId="21F10C60" w14:textId="77777777" w:rsidR="00C6205B" w:rsidRDefault="00C6205B" w:rsidP="00C6205B">
      <w:pPr>
        <w:pStyle w:val="BodyText"/>
        <w:spacing w:before="1"/>
        <w:rPr>
          <w:sz w:val="24"/>
        </w:rPr>
      </w:pPr>
    </w:p>
    <w:p w14:paraId="37748A41" w14:textId="77777777" w:rsidR="00C6205B" w:rsidRDefault="00C6205B" w:rsidP="00C6205B">
      <w:pPr>
        <w:pStyle w:val="BodyText"/>
        <w:spacing w:line="504" w:lineRule="auto"/>
        <w:ind w:left="221" w:right="6659"/>
      </w:pPr>
      <w:r>
        <w:t>NewNode-&gt;coeff = Poly1-&gt;coeff;</w:t>
      </w:r>
      <w:r>
        <w:rPr>
          <w:spacing w:val="-59"/>
        </w:rPr>
        <w:t xml:space="preserve"> </w:t>
      </w:r>
      <w:r>
        <w:t>NewNode-&gt;pow = Poly1-&gt;pow;</w:t>
      </w:r>
      <w:r>
        <w:rPr>
          <w:spacing w:val="1"/>
        </w:rPr>
        <w:t xml:space="preserve"> </w:t>
      </w:r>
      <w:r>
        <w:t>Poly1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Poly1-&gt;Next;</w:t>
      </w:r>
    </w:p>
    <w:p w14:paraId="0CE8AF1E" w14:textId="77777777" w:rsidR="00C6205B" w:rsidRDefault="00C6205B" w:rsidP="00C6205B">
      <w:pPr>
        <w:pStyle w:val="BodyText"/>
        <w:spacing w:line="250" w:lineRule="exact"/>
        <w:ind w:left="221"/>
      </w:pPr>
      <w:r>
        <w:t>}</w:t>
      </w:r>
    </w:p>
    <w:p w14:paraId="5592BAA9" w14:textId="77777777" w:rsidR="00C6205B" w:rsidRDefault="00C6205B" w:rsidP="00C6205B">
      <w:pPr>
        <w:pStyle w:val="BodyText"/>
        <w:spacing w:before="4"/>
        <w:rPr>
          <w:sz w:val="24"/>
        </w:rPr>
      </w:pPr>
    </w:p>
    <w:p w14:paraId="790FB80A" w14:textId="77777777" w:rsidR="00C6205B" w:rsidRDefault="00C6205B" w:rsidP="00C6205B">
      <w:pPr>
        <w:pStyle w:val="BodyText"/>
        <w:ind w:left="221"/>
      </w:pPr>
      <w:r>
        <w:t>if(Poly2</w:t>
      </w:r>
      <w:r>
        <w:rPr>
          <w:spacing w:val="-3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NULL)</w:t>
      </w:r>
    </w:p>
    <w:p w14:paraId="6B143EE2" w14:textId="77777777" w:rsidR="00C6205B" w:rsidRDefault="00C6205B" w:rsidP="00C6205B">
      <w:pPr>
        <w:pStyle w:val="BodyText"/>
        <w:spacing w:before="2"/>
        <w:rPr>
          <w:sz w:val="24"/>
        </w:rPr>
      </w:pPr>
    </w:p>
    <w:p w14:paraId="02BD49A2" w14:textId="77777777" w:rsidR="00C6205B" w:rsidRDefault="00C6205B" w:rsidP="00C6205B">
      <w:pPr>
        <w:pStyle w:val="BodyText"/>
        <w:ind w:left="221"/>
      </w:pPr>
      <w:r>
        <w:t>{</w:t>
      </w:r>
    </w:p>
    <w:p w14:paraId="32BE8420" w14:textId="77777777" w:rsidR="00C6205B" w:rsidRDefault="00C6205B" w:rsidP="00C6205B">
      <w:pPr>
        <w:pStyle w:val="BodyText"/>
        <w:spacing w:before="2"/>
        <w:rPr>
          <w:sz w:val="24"/>
        </w:rPr>
      </w:pPr>
    </w:p>
    <w:p w14:paraId="51DF82EA" w14:textId="77777777" w:rsidR="00C6205B" w:rsidRDefault="00C6205B" w:rsidP="00C6205B">
      <w:pPr>
        <w:pStyle w:val="BodyText"/>
        <w:spacing w:line="504" w:lineRule="auto"/>
        <w:ind w:left="221" w:right="6659"/>
      </w:pPr>
      <w:r>
        <w:t>NewNode-&gt;coeff = Poly2-&gt;coeff;</w:t>
      </w:r>
      <w:r>
        <w:rPr>
          <w:spacing w:val="-59"/>
        </w:rPr>
        <w:t xml:space="preserve"> </w:t>
      </w:r>
      <w:r>
        <w:t>NewNode-&gt;pow = Poly2-&gt;pow;</w:t>
      </w:r>
      <w:r>
        <w:rPr>
          <w:spacing w:val="1"/>
        </w:rPr>
        <w:t xml:space="preserve"> </w:t>
      </w:r>
      <w:r>
        <w:t>Poly2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Poly2-&gt;Next;</w:t>
      </w:r>
    </w:p>
    <w:p w14:paraId="06AE19D6" w14:textId="77777777" w:rsidR="00C6205B" w:rsidRDefault="00C6205B" w:rsidP="00C6205B">
      <w:pPr>
        <w:pStyle w:val="BodyText"/>
        <w:ind w:left="221"/>
      </w:pPr>
      <w:r>
        <w:t>}</w:t>
      </w:r>
    </w:p>
    <w:p w14:paraId="6021DD83" w14:textId="77777777" w:rsidR="00C6205B" w:rsidRDefault="00C6205B" w:rsidP="00C6205B">
      <w:pPr>
        <w:pStyle w:val="BodyText"/>
        <w:spacing w:before="1"/>
        <w:rPr>
          <w:sz w:val="24"/>
        </w:rPr>
      </w:pPr>
    </w:p>
    <w:p w14:paraId="0E3BE254" w14:textId="77777777" w:rsidR="00C6205B" w:rsidRDefault="00C6205B" w:rsidP="00C6205B">
      <w:pPr>
        <w:pStyle w:val="BodyText"/>
        <w:spacing w:line="504" w:lineRule="auto"/>
        <w:ind w:left="221" w:right="7132"/>
      </w:pPr>
      <w:r>
        <w:t>NewNode-&gt;Next = NULL;</w:t>
      </w:r>
      <w:r>
        <w:rPr>
          <w:spacing w:val="1"/>
        </w:rPr>
        <w:t xml:space="preserve"> </w:t>
      </w:r>
      <w:r>
        <w:t>Position-&gt;Next = NewNode;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 NewNode;</w:t>
      </w:r>
    </w:p>
    <w:p w14:paraId="2A666E09" w14:textId="77777777" w:rsidR="00C6205B" w:rsidRDefault="00C6205B" w:rsidP="00C6205B">
      <w:pPr>
        <w:pStyle w:val="BodyText"/>
        <w:ind w:left="221"/>
      </w:pPr>
      <w:r>
        <w:t>}</w:t>
      </w:r>
    </w:p>
    <w:p w14:paraId="3698079E" w14:textId="77777777" w:rsidR="00C6205B" w:rsidRDefault="00C6205B" w:rsidP="00C6205B">
      <w:pPr>
        <w:pStyle w:val="BodyText"/>
        <w:spacing w:before="2"/>
        <w:rPr>
          <w:sz w:val="24"/>
        </w:rPr>
      </w:pPr>
    </w:p>
    <w:p w14:paraId="016902A8" w14:textId="77777777" w:rsidR="00C6205B" w:rsidRDefault="00C6205B" w:rsidP="00C6205B">
      <w:pPr>
        <w:pStyle w:val="BodyText"/>
        <w:ind w:left="221"/>
      </w:pPr>
      <w:r>
        <w:t>}</w:t>
      </w:r>
    </w:p>
    <w:p w14:paraId="34979ABC" w14:textId="77777777" w:rsidR="00C6205B" w:rsidRDefault="00C6205B" w:rsidP="00C6205B">
      <w:pPr>
        <w:pStyle w:val="BodyText"/>
        <w:spacing w:before="1"/>
        <w:rPr>
          <w:sz w:val="24"/>
        </w:rPr>
      </w:pPr>
    </w:p>
    <w:p w14:paraId="3717DE83" w14:textId="77777777" w:rsidR="00C6205B" w:rsidRDefault="00C6205B" w:rsidP="00C6205B">
      <w:pPr>
        <w:pStyle w:val="BodyText"/>
        <w:spacing w:line="276" w:lineRule="auto"/>
        <w:ind w:left="221" w:right="8065"/>
      </w:pPr>
      <w:r>
        <w:rPr>
          <w:rFonts w:ascii="Arial"/>
          <w:b/>
        </w:rPr>
        <w:t>Program 2:</w:t>
      </w:r>
      <w:r>
        <w:rPr>
          <w:rFonts w:ascii="Arial"/>
          <w:b/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-59"/>
        </w:rPr>
        <w:t xml:space="preserve"> </w:t>
      </w:r>
      <w:r>
        <w:t>struct</w:t>
      </w:r>
      <w:r>
        <w:rPr>
          <w:spacing w:val="1"/>
        </w:rPr>
        <w:t xml:space="preserve"> </w:t>
      </w:r>
      <w:r>
        <w:t>node</w:t>
      </w:r>
    </w:p>
    <w:p w14:paraId="29C0201F" w14:textId="77777777" w:rsidR="00C6205B" w:rsidRDefault="00C6205B" w:rsidP="00C6205B">
      <w:pPr>
        <w:pStyle w:val="BodyText"/>
        <w:ind w:left="221"/>
      </w:pPr>
      <w:r>
        <w:t>{</w:t>
      </w:r>
    </w:p>
    <w:p w14:paraId="4A9CFCDC" w14:textId="77777777" w:rsidR="00C6205B" w:rsidRDefault="00C6205B" w:rsidP="00C6205B">
      <w:pPr>
        <w:pStyle w:val="BodyText"/>
        <w:spacing w:before="38" w:line="276" w:lineRule="auto"/>
        <w:ind w:left="468" w:right="8760"/>
      </w:pPr>
      <w:r>
        <w:t>int coeff;</w:t>
      </w:r>
      <w:r>
        <w:rPr>
          <w:spacing w:val="-59"/>
        </w:rPr>
        <w:t xml:space="preserve"> </w:t>
      </w:r>
      <w:r>
        <w:rPr>
          <w:spacing w:val="-1"/>
        </w:rPr>
        <w:t>int</w:t>
      </w:r>
      <w:r>
        <w:rPr>
          <w:spacing w:val="-10"/>
        </w:rPr>
        <w:t xml:space="preserve"> </w:t>
      </w:r>
      <w:r>
        <w:rPr>
          <w:spacing w:val="-1"/>
        </w:rPr>
        <w:t>expo;</w:t>
      </w:r>
    </w:p>
    <w:p w14:paraId="039D5539" w14:textId="77777777" w:rsidR="00C6205B" w:rsidRDefault="00C6205B" w:rsidP="00C6205B">
      <w:pPr>
        <w:pStyle w:val="BodyText"/>
        <w:spacing w:before="2"/>
        <w:ind w:left="468"/>
      </w:pPr>
      <w:r>
        <w:t>struct</w:t>
      </w:r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*next;</w:t>
      </w:r>
    </w:p>
    <w:p w14:paraId="45DB2241" w14:textId="77777777" w:rsidR="00C6205B" w:rsidRDefault="00C6205B" w:rsidP="00C6205B">
      <w:pPr>
        <w:pStyle w:val="BodyText"/>
        <w:spacing w:before="37"/>
        <w:ind w:left="221"/>
      </w:pPr>
      <w:r>
        <w:t>};</w:t>
      </w:r>
    </w:p>
    <w:p w14:paraId="02BDFA73" w14:textId="77777777" w:rsidR="00C6205B" w:rsidRDefault="00C6205B" w:rsidP="00C6205B">
      <w:pPr>
        <w:pStyle w:val="BodyText"/>
        <w:spacing w:before="4"/>
        <w:rPr>
          <w:sz w:val="20"/>
        </w:rPr>
      </w:pPr>
    </w:p>
    <w:p w14:paraId="4D3DB14B" w14:textId="77777777" w:rsidR="00C6205B" w:rsidRDefault="00C6205B" w:rsidP="00C6205B">
      <w:pPr>
        <w:pStyle w:val="BodyText"/>
        <w:spacing w:before="94"/>
        <w:ind w:left="221"/>
      </w:pPr>
      <w:r>
        <w:t>struct</w:t>
      </w:r>
      <w:r>
        <w:rPr>
          <w:spacing w:val="-1"/>
        </w:rPr>
        <w:t xml:space="preserve"> </w:t>
      </w:r>
      <w:r>
        <w:t>node*</w:t>
      </w:r>
      <w:r>
        <w:rPr>
          <w:spacing w:val="-1"/>
        </w:rPr>
        <w:t xml:space="preserve"> </w:t>
      </w:r>
      <w:r>
        <w:t>insert(struct</w:t>
      </w:r>
      <w:r>
        <w:rPr>
          <w:spacing w:val="-5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*head,int</w:t>
      </w:r>
      <w:r>
        <w:rPr>
          <w:spacing w:val="-1"/>
        </w:rPr>
        <w:t xml:space="preserve"> </w:t>
      </w:r>
      <w:r>
        <w:t>co,int</w:t>
      </w:r>
      <w:r>
        <w:rPr>
          <w:spacing w:val="-3"/>
        </w:rPr>
        <w:t xml:space="preserve"> </w:t>
      </w:r>
      <w:r>
        <w:t>exp)</w:t>
      </w:r>
    </w:p>
    <w:p w14:paraId="52C767D5" w14:textId="77777777" w:rsidR="00C6205B" w:rsidRDefault="00C6205B" w:rsidP="00C6205B">
      <w:pPr>
        <w:pStyle w:val="BodyText"/>
        <w:spacing w:before="38"/>
        <w:ind w:left="221"/>
      </w:pPr>
      <w:r>
        <w:t>{</w:t>
      </w:r>
    </w:p>
    <w:p w14:paraId="46E74233" w14:textId="77777777" w:rsidR="00C6205B" w:rsidRDefault="00C6205B" w:rsidP="00C6205B">
      <w:pPr>
        <w:pStyle w:val="BodyText"/>
        <w:spacing w:before="39"/>
        <w:ind w:left="468"/>
      </w:pPr>
      <w:r>
        <w:t>struct</w:t>
      </w:r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*temp;</w:t>
      </w:r>
    </w:p>
    <w:p w14:paraId="30E386FB" w14:textId="77777777" w:rsidR="00C6205B" w:rsidRDefault="00C6205B" w:rsidP="00C6205B">
      <w:pPr>
        <w:pStyle w:val="BodyText"/>
        <w:spacing w:before="38" w:line="276" w:lineRule="auto"/>
        <w:ind w:left="468" w:right="4691"/>
      </w:pPr>
      <w:r>
        <w:t>struct node *newnode=malloc(sizeof(struct node));</w:t>
      </w:r>
      <w:r>
        <w:rPr>
          <w:spacing w:val="-59"/>
        </w:rPr>
        <w:t xml:space="preserve"> </w:t>
      </w:r>
      <w:r>
        <w:t>newnode-&gt;coeff=co;</w:t>
      </w:r>
    </w:p>
    <w:p w14:paraId="23BE069B" w14:textId="77777777" w:rsidR="00C6205B" w:rsidRDefault="00C6205B" w:rsidP="00C6205B">
      <w:pPr>
        <w:pStyle w:val="BodyText"/>
        <w:spacing w:line="278" w:lineRule="auto"/>
        <w:ind w:left="468" w:right="7341"/>
      </w:pPr>
      <w:r>
        <w:t>newnode-&gt;expo=exp;</w:t>
      </w:r>
      <w:r>
        <w:rPr>
          <w:spacing w:val="1"/>
        </w:rPr>
        <w:t xml:space="preserve"> </w:t>
      </w:r>
      <w:r>
        <w:t>newnode-&gt;next=NULL;</w:t>
      </w:r>
    </w:p>
    <w:p w14:paraId="4C101D5B" w14:textId="77777777" w:rsidR="00C6205B" w:rsidRDefault="00C6205B" w:rsidP="00C6205B">
      <w:pPr>
        <w:spacing w:line="278" w:lineRule="auto"/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1431CFA" w14:textId="77777777" w:rsidR="00C6205B" w:rsidRDefault="00C6205B" w:rsidP="00C6205B">
      <w:pPr>
        <w:pStyle w:val="BodyText"/>
        <w:rPr>
          <w:sz w:val="20"/>
        </w:rPr>
      </w:pPr>
    </w:p>
    <w:p w14:paraId="26BB7265" w14:textId="77777777" w:rsidR="00C6205B" w:rsidRDefault="00C6205B" w:rsidP="00C6205B">
      <w:pPr>
        <w:pStyle w:val="BodyText"/>
        <w:rPr>
          <w:sz w:val="20"/>
        </w:rPr>
      </w:pPr>
    </w:p>
    <w:p w14:paraId="002062CA" w14:textId="77777777" w:rsidR="00C6205B" w:rsidRDefault="00C6205B" w:rsidP="00C6205B">
      <w:pPr>
        <w:pStyle w:val="BodyText"/>
        <w:spacing w:before="214"/>
        <w:ind w:left="221"/>
      </w:pPr>
      <w:r>
        <w:t>if(head==NULL</w:t>
      </w:r>
      <w:r>
        <w:rPr>
          <w:spacing w:val="-2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exp&gt;head-&gt;expo)</w:t>
      </w:r>
    </w:p>
    <w:p w14:paraId="757A878B" w14:textId="77777777" w:rsidR="00C6205B" w:rsidRDefault="00C6205B" w:rsidP="00C6205B">
      <w:pPr>
        <w:pStyle w:val="BodyText"/>
        <w:spacing w:before="38"/>
        <w:ind w:left="466"/>
      </w:pPr>
      <w:r>
        <w:t>{</w:t>
      </w:r>
    </w:p>
    <w:p w14:paraId="78AEC71F" w14:textId="77777777" w:rsidR="00C6205B" w:rsidRDefault="00C6205B" w:rsidP="00C6205B">
      <w:pPr>
        <w:pStyle w:val="BodyText"/>
        <w:spacing w:before="37" w:line="276" w:lineRule="auto"/>
        <w:ind w:left="713" w:right="7157"/>
      </w:pPr>
      <w:r>
        <w:t>newnode-&gt;next=head;</w:t>
      </w:r>
      <w:r>
        <w:rPr>
          <w:spacing w:val="-59"/>
        </w:rPr>
        <w:t xml:space="preserve"> </w:t>
      </w:r>
      <w:r>
        <w:t>head=newnode;</w:t>
      </w:r>
    </w:p>
    <w:p w14:paraId="6419E094" w14:textId="77777777" w:rsidR="00C6205B" w:rsidRDefault="00C6205B" w:rsidP="00C6205B">
      <w:pPr>
        <w:pStyle w:val="BodyText"/>
        <w:spacing w:before="2"/>
        <w:ind w:left="466"/>
      </w:pPr>
      <w:r>
        <w:t>}</w:t>
      </w:r>
    </w:p>
    <w:p w14:paraId="4FC97265" w14:textId="77777777" w:rsidR="00C6205B" w:rsidRDefault="00C6205B" w:rsidP="00C6205B">
      <w:pPr>
        <w:pStyle w:val="BodyText"/>
        <w:spacing w:before="37"/>
        <w:ind w:left="468"/>
      </w:pPr>
      <w:r>
        <w:t>else</w:t>
      </w:r>
    </w:p>
    <w:p w14:paraId="7E36645B" w14:textId="77777777" w:rsidR="00C6205B" w:rsidRDefault="00C6205B" w:rsidP="00C6205B">
      <w:pPr>
        <w:pStyle w:val="BodyText"/>
        <w:spacing w:before="37"/>
        <w:ind w:left="466"/>
      </w:pPr>
      <w:r>
        <w:t>{</w:t>
      </w:r>
    </w:p>
    <w:p w14:paraId="07B4E4D5" w14:textId="77777777" w:rsidR="00C6205B" w:rsidRDefault="00C6205B" w:rsidP="00C6205B">
      <w:pPr>
        <w:pStyle w:val="BodyText"/>
        <w:spacing w:before="38"/>
        <w:ind w:left="710"/>
      </w:pPr>
      <w:r>
        <w:t>temp=head;</w:t>
      </w:r>
    </w:p>
    <w:p w14:paraId="41BB76E7" w14:textId="77777777" w:rsidR="00C6205B" w:rsidRDefault="00C6205B" w:rsidP="00C6205B">
      <w:pPr>
        <w:pStyle w:val="BodyText"/>
        <w:spacing w:before="40" w:line="276" w:lineRule="auto"/>
        <w:ind w:left="955" w:right="4102" w:hanging="243"/>
      </w:pPr>
      <w:r>
        <w:t>while(temp-&gt;next!=NULL &amp;&amp;temp-&gt;next-&gt;expo&gt;=exp)</w:t>
      </w:r>
      <w:r>
        <w:rPr>
          <w:spacing w:val="-59"/>
        </w:rPr>
        <w:t xml:space="preserve"> </w:t>
      </w:r>
      <w:r>
        <w:t>temp=temp-&gt;next;</w:t>
      </w:r>
    </w:p>
    <w:p w14:paraId="4FCD463F" w14:textId="77777777" w:rsidR="00C6205B" w:rsidRDefault="00C6205B" w:rsidP="00C6205B">
      <w:pPr>
        <w:pStyle w:val="BodyText"/>
        <w:spacing w:line="276" w:lineRule="auto"/>
        <w:ind w:left="710" w:right="6550" w:firstLine="2"/>
      </w:pPr>
      <w:r>
        <w:t>newnode-&gt;next=temp-&gt;next;</w:t>
      </w:r>
      <w:r>
        <w:rPr>
          <w:spacing w:val="-59"/>
        </w:rPr>
        <w:t xml:space="preserve"> </w:t>
      </w:r>
      <w:r>
        <w:t>temp-&gt;next=newnode;</w:t>
      </w:r>
    </w:p>
    <w:p w14:paraId="110CBFEC" w14:textId="77777777" w:rsidR="00C6205B" w:rsidRDefault="00C6205B" w:rsidP="00C6205B">
      <w:pPr>
        <w:pStyle w:val="BodyText"/>
        <w:spacing w:line="252" w:lineRule="exact"/>
        <w:ind w:left="466"/>
      </w:pPr>
      <w:r>
        <w:t>}</w:t>
      </w:r>
    </w:p>
    <w:p w14:paraId="312B7CD4" w14:textId="77777777" w:rsidR="00C6205B" w:rsidRDefault="00C6205B" w:rsidP="00C6205B">
      <w:pPr>
        <w:pStyle w:val="BodyText"/>
        <w:spacing w:before="39"/>
        <w:ind w:left="466"/>
      </w:pPr>
      <w:r>
        <w:t>return</w:t>
      </w:r>
      <w:r>
        <w:rPr>
          <w:spacing w:val="-2"/>
        </w:rPr>
        <w:t xml:space="preserve"> </w:t>
      </w:r>
      <w:r>
        <w:t>head;</w:t>
      </w:r>
    </w:p>
    <w:p w14:paraId="6C609E6A" w14:textId="77777777" w:rsidR="00C6205B" w:rsidRDefault="00C6205B" w:rsidP="00C6205B">
      <w:pPr>
        <w:pStyle w:val="BodyText"/>
        <w:spacing w:before="37"/>
        <w:ind w:left="221"/>
      </w:pPr>
      <w:r>
        <w:t>}</w:t>
      </w:r>
    </w:p>
    <w:p w14:paraId="51AA3AB3" w14:textId="77777777" w:rsidR="00C6205B" w:rsidRDefault="00C6205B" w:rsidP="00C6205B">
      <w:pPr>
        <w:pStyle w:val="BodyText"/>
        <w:spacing w:before="38"/>
        <w:ind w:left="221"/>
      </w:pPr>
      <w:r>
        <w:t>struct</w:t>
      </w:r>
      <w:r>
        <w:rPr>
          <w:spacing w:val="-1"/>
        </w:rPr>
        <w:t xml:space="preserve"> </w:t>
      </w:r>
      <w:r>
        <w:t>node*</w:t>
      </w:r>
      <w:r>
        <w:rPr>
          <w:spacing w:val="-1"/>
        </w:rPr>
        <w:t xml:space="preserve"> </w:t>
      </w:r>
      <w:r>
        <w:t>create(struct node</w:t>
      </w:r>
      <w:r>
        <w:rPr>
          <w:spacing w:val="-4"/>
        </w:rPr>
        <w:t xml:space="preserve"> </w:t>
      </w:r>
      <w:r>
        <w:t>*head)</w:t>
      </w:r>
    </w:p>
    <w:p w14:paraId="0A9AB7FA" w14:textId="77777777" w:rsidR="00C6205B" w:rsidRDefault="00C6205B" w:rsidP="00C6205B">
      <w:pPr>
        <w:pStyle w:val="BodyText"/>
        <w:spacing w:before="37"/>
        <w:ind w:left="221"/>
      </w:pPr>
      <w:r>
        <w:t>{</w:t>
      </w:r>
    </w:p>
    <w:p w14:paraId="6C90A837" w14:textId="77777777" w:rsidR="00C6205B" w:rsidRDefault="00C6205B" w:rsidP="00C6205B">
      <w:pPr>
        <w:pStyle w:val="BodyText"/>
        <w:spacing w:before="40" w:line="276" w:lineRule="auto"/>
        <w:ind w:left="468" w:right="8760"/>
      </w:pPr>
      <w:r>
        <w:t>int</w:t>
      </w:r>
      <w:r>
        <w:rPr>
          <w:spacing w:val="61"/>
        </w:rPr>
        <w:t xml:space="preserve"> </w:t>
      </w:r>
      <w:r>
        <w:t>n,i;</w:t>
      </w:r>
      <w:r>
        <w:rPr>
          <w:spacing w:val="1"/>
        </w:rPr>
        <w:t xml:space="preserve"> </w:t>
      </w:r>
      <w:r>
        <w:t>int coeff;</w:t>
      </w:r>
      <w:r>
        <w:rPr>
          <w:spacing w:val="-59"/>
        </w:rPr>
        <w:t xml:space="preserve"> </w:t>
      </w:r>
      <w:r>
        <w:t>int</w:t>
      </w:r>
      <w:r>
        <w:rPr>
          <w:spacing w:val="-13"/>
        </w:rPr>
        <w:t xml:space="preserve"> </w:t>
      </w:r>
      <w:r>
        <w:t>expo;</w:t>
      </w:r>
    </w:p>
    <w:p w14:paraId="0492413E" w14:textId="77777777" w:rsidR="00C6205B" w:rsidRDefault="00C6205B" w:rsidP="00C6205B">
      <w:pPr>
        <w:pStyle w:val="BodyText"/>
        <w:spacing w:line="276" w:lineRule="auto"/>
        <w:ind w:left="466" w:right="6635" w:firstLine="2"/>
      </w:pPr>
      <w:r>
        <w:t>printf("Enter the no of terms:");</w:t>
      </w:r>
      <w:r>
        <w:rPr>
          <w:spacing w:val="-59"/>
        </w:rPr>
        <w:t xml:space="preserve"> </w:t>
      </w:r>
      <w:r>
        <w:t>scanf("%d",&amp;n);</w:t>
      </w:r>
      <w:r>
        <w:rPr>
          <w:spacing w:val="1"/>
        </w:rPr>
        <w:t xml:space="preserve"> </w:t>
      </w:r>
      <w:r>
        <w:t>for(i=0;i&lt;n;i++)</w:t>
      </w:r>
    </w:p>
    <w:p w14:paraId="79DD935A" w14:textId="77777777" w:rsidR="00C6205B" w:rsidRDefault="00C6205B" w:rsidP="00C6205B">
      <w:pPr>
        <w:pStyle w:val="BodyText"/>
        <w:ind w:left="466"/>
      </w:pPr>
      <w:r>
        <w:t>{</w:t>
      </w:r>
    </w:p>
    <w:p w14:paraId="446AEDDD" w14:textId="77777777" w:rsidR="00C6205B" w:rsidRDefault="00C6205B" w:rsidP="00C6205B">
      <w:pPr>
        <w:pStyle w:val="BodyText"/>
        <w:spacing w:before="37" w:line="276" w:lineRule="auto"/>
        <w:ind w:left="713" w:right="4807"/>
      </w:pPr>
      <w:r>
        <w:t>printf("Enter the coeefficient for term %d:",i+1);</w:t>
      </w:r>
      <w:r>
        <w:rPr>
          <w:spacing w:val="-59"/>
        </w:rPr>
        <w:t xml:space="preserve"> </w:t>
      </w:r>
      <w:r>
        <w:t>scanf("%d",&amp;coeff);</w:t>
      </w:r>
    </w:p>
    <w:p w14:paraId="55340F06" w14:textId="77777777" w:rsidR="00C6205B" w:rsidRDefault="00C6205B" w:rsidP="00C6205B">
      <w:pPr>
        <w:pStyle w:val="BodyText"/>
        <w:spacing w:before="4"/>
        <w:rPr>
          <w:sz w:val="25"/>
        </w:rPr>
      </w:pPr>
    </w:p>
    <w:p w14:paraId="49314DEB" w14:textId="77777777" w:rsidR="00C6205B" w:rsidRDefault="00C6205B" w:rsidP="00C6205B">
      <w:pPr>
        <w:pStyle w:val="BodyText"/>
        <w:spacing w:line="276" w:lineRule="auto"/>
        <w:ind w:left="713" w:right="5014"/>
      </w:pPr>
      <w:r>
        <w:t>printf("Enter the exponent for term %d:",i+1);</w:t>
      </w:r>
      <w:r>
        <w:rPr>
          <w:spacing w:val="-59"/>
        </w:rPr>
        <w:t xml:space="preserve"> </w:t>
      </w:r>
      <w:r>
        <w:t>scanf("%d",&amp;expo);</w:t>
      </w:r>
    </w:p>
    <w:p w14:paraId="03870A10" w14:textId="77777777" w:rsidR="00C6205B" w:rsidRDefault="00C6205B" w:rsidP="00C6205B">
      <w:pPr>
        <w:pStyle w:val="BodyText"/>
        <w:spacing w:before="1"/>
        <w:rPr>
          <w:sz w:val="17"/>
        </w:rPr>
      </w:pPr>
    </w:p>
    <w:p w14:paraId="6E99CB8C" w14:textId="77777777" w:rsidR="00C6205B" w:rsidRDefault="00C6205B" w:rsidP="00C6205B">
      <w:pPr>
        <w:pStyle w:val="BodyText"/>
        <w:spacing w:before="93"/>
        <w:ind w:left="713"/>
      </w:pPr>
      <w:r>
        <w:t>head=insert(head,coeff,expo);</w:t>
      </w:r>
    </w:p>
    <w:p w14:paraId="1D229B7E" w14:textId="77777777" w:rsidR="00C6205B" w:rsidRDefault="00C6205B" w:rsidP="00C6205B">
      <w:pPr>
        <w:pStyle w:val="BodyText"/>
        <w:spacing w:before="40"/>
        <w:ind w:left="466"/>
      </w:pPr>
      <w:r>
        <w:t>}</w:t>
      </w:r>
    </w:p>
    <w:p w14:paraId="53B3FE53" w14:textId="77777777" w:rsidR="00C6205B" w:rsidRDefault="00C6205B" w:rsidP="00C6205B">
      <w:pPr>
        <w:pStyle w:val="BodyText"/>
        <w:spacing w:before="38"/>
        <w:ind w:left="466"/>
      </w:pPr>
      <w:r>
        <w:t>return</w:t>
      </w:r>
      <w:r>
        <w:rPr>
          <w:spacing w:val="-2"/>
        </w:rPr>
        <w:t xml:space="preserve"> </w:t>
      </w:r>
      <w:r>
        <w:t>head;</w:t>
      </w:r>
    </w:p>
    <w:p w14:paraId="3B308FEB" w14:textId="77777777" w:rsidR="00C6205B" w:rsidRDefault="00C6205B" w:rsidP="00C6205B">
      <w:pPr>
        <w:pStyle w:val="BodyText"/>
        <w:spacing w:before="37"/>
        <w:ind w:left="221"/>
      </w:pPr>
      <w:r>
        <w:t>}</w:t>
      </w:r>
    </w:p>
    <w:p w14:paraId="510DF513" w14:textId="77777777" w:rsidR="00C6205B" w:rsidRDefault="00C6205B" w:rsidP="00C6205B">
      <w:pPr>
        <w:pStyle w:val="BodyText"/>
        <w:spacing w:before="38"/>
        <w:ind w:left="468"/>
      </w:pPr>
      <w:r>
        <w:t>void</w:t>
      </w:r>
      <w:r>
        <w:rPr>
          <w:spacing w:val="-3"/>
        </w:rPr>
        <w:t xml:space="preserve"> </w:t>
      </w:r>
      <w:r>
        <w:t>print(struct</w:t>
      </w:r>
      <w:r>
        <w:rPr>
          <w:spacing w:val="-3"/>
        </w:rPr>
        <w:t xml:space="preserve"> </w:t>
      </w:r>
      <w:r>
        <w:t>node*</w:t>
      </w:r>
      <w:r>
        <w:rPr>
          <w:spacing w:val="-6"/>
        </w:rPr>
        <w:t xml:space="preserve"> </w:t>
      </w:r>
      <w:r>
        <w:t>head)</w:t>
      </w:r>
    </w:p>
    <w:p w14:paraId="1F7FB76A" w14:textId="77777777" w:rsidR="00C6205B" w:rsidRDefault="00C6205B" w:rsidP="00C6205B">
      <w:pPr>
        <w:pStyle w:val="BodyText"/>
        <w:spacing w:before="37"/>
        <w:ind w:left="466"/>
      </w:pPr>
      <w:r>
        <w:t>{</w:t>
      </w:r>
    </w:p>
    <w:p w14:paraId="01AC2B5D" w14:textId="77777777" w:rsidR="00C6205B" w:rsidRDefault="00C6205B" w:rsidP="00C6205B">
      <w:pPr>
        <w:pStyle w:val="BodyText"/>
        <w:spacing w:before="40" w:line="276" w:lineRule="auto"/>
        <w:ind w:left="958" w:right="6843" w:hanging="245"/>
      </w:pPr>
      <w:r>
        <w:t>if(head==NULL)</w:t>
      </w:r>
      <w:r>
        <w:rPr>
          <w:spacing w:val="1"/>
        </w:rPr>
        <w:t xml:space="preserve"> </w:t>
      </w:r>
      <w:r>
        <w:t>printf("No</w:t>
      </w:r>
      <w:r>
        <w:rPr>
          <w:spacing w:val="-15"/>
        </w:rPr>
        <w:t xml:space="preserve"> </w:t>
      </w:r>
      <w:r>
        <w:t>Polynomial");</w:t>
      </w:r>
    </w:p>
    <w:p w14:paraId="450837B2" w14:textId="77777777" w:rsidR="00C6205B" w:rsidRDefault="00C6205B" w:rsidP="00C6205B">
      <w:pPr>
        <w:pStyle w:val="BodyText"/>
        <w:spacing w:line="252" w:lineRule="exact"/>
        <w:ind w:left="713"/>
      </w:pPr>
      <w:r>
        <w:t>else</w:t>
      </w:r>
    </w:p>
    <w:p w14:paraId="674D883F" w14:textId="77777777" w:rsidR="00C6205B" w:rsidRDefault="00C6205B" w:rsidP="00C6205B">
      <w:pPr>
        <w:pStyle w:val="BodyText"/>
        <w:spacing w:before="38"/>
        <w:ind w:left="710"/>
      </w:pPr>
      <w:r>
        <w:t>{</w:t>
      </w:r>
    </w:p>
    <w:p w14:paraId="2470CEE7" w14:textId="77777777" w:rsidR="00C6205B" w:rsidRDefault="00C6205B" w:rsidP="00C6205B">
      <w:pPr>
        <w:pStyle w:val="BodyText"/>
        <w:spacing w:before="40" w:line="276" w:lineRule="auto"/>
        <w:ind w:left="958" w:right="6701" w:hanging="3"/>
      </w:pPr>
      <w:r>
        <w:t>struct node *temp=head;</w:t>
      </w:r>
      <w:r>
        <w:rPr>
          <w:spacing w:val="-59"/>
        </w:rPr>
        <w:t xml:space="preserve"> </w:t>
      </w:r>
      <w:r>
        <w:t>while(temp!=NULL)</w:t>
      </w:r>
    </w:p>
    <w:p w14:paraId="16BE2A9E" w14:textId="77777777" w:rsidR="00C6205B" w:rsidRDefault="00C6205B" w:rsidP="00C6205B">
      <w:pPr>
        <w:pStyle w:val="BodyText"/>
        <w:spacing w:line="252" w:lineRule="exact"/>
        <w:ind w:left="955"/>
      </w:pPr>
      <w:r>
        <w:t>{</w:t>
      </w:r>
    </w:p>
    <w:p w14:paraId="1875B9CE" w14:textId="77777777" w:rsidR="00C6205B" w:rsidRDefault="00C6205B" w:rsidP="00C6205B">
      <w:pPr>
        <w:pStyle w:val="BodyText"/>
        <w:spacing w:before="37" w:line="276" w:lineRule="auto"/>
        <w:ind w:left="1200" w:right="4707" w:firstLine="2"/>
      </w:pPr>
      <w:r>
        <w:t>printf("%dx^%d",temp-&gt;coeff,temp-&gt;expo);</w:t>
      </w:r>
      <w:r>
        <w:rPr>
          <w:spacing w:val="-59"/>
        </w:rPr>
        <w:t xml:space="preserve"> </w:t>
      </w:r>
      <w:r>
        <w:t>temp=temp-&gt;next;</w:t>
      </w:r>
    </w:p>
    <w:p w14:paraId="7765D578" w14:textId="77777777" w:rsidR="00C6205B" w:rsidRDefault="00C6205B" w:rsidP="00C6205B">
      <w:pPr>
        <w:pStyle w:val="BodyText"/>
        <w:spacing w:before="1" w:line="276" w:lineRule="auto"/>
        <w:ind w:left="1445" w:right="7360" w:hanging="243"/>
      </w:pPr>
      <w:r>
        <w:t>if(temp!=NULL)</w:t>
      </w:r>
      <w:r>
        <w:rPr>
          <w:spacing w:val="-59"/>
        </w:rPr>
        <w:t xml:space="preserve"> </w:t>
      </w:r>
      <w:r>
        <w:t>printf("+");</w:t>
      </w:r>
    </w:p>
    <w:p w14:paraId="18BB614B" w14:textId="77777777" w:rsidR="00C6205B" w:rsidRDefault="00C6205B" w:rsidP="00C6205B">
      <w:pPr>
        <w:spacing w:line="276" w:lineRule="auto"/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7904818" w14:textId="77777777" w:rsidR="00C6205B" w:rsidRDefault="00C6205B" w:rsidP="00C6205B">
      <w:pPr>
        <w:pStyle w:val="BodyText"/>
        <w:rPr>
          <w:sz w:val="20"/>
        </w:rPr>
      </w:pPr>
    </w:p>
    <w:p w14:paraId="252AB65C" w14:textId="77777777" w:rsidR="00C6205B" w:rsidRDefault="00C6205B" w:rsidP="00C6205B">
      <w:pPr>
        <w:pStyle w:val="BodyText"/>
        <w:rPr>
          <w:sz w:val="20"/>
        </w:rPr>
      </w:pPr>
    </w:p>
    <w:p w14:paraId="72A2A1A3" w14:textId="77777777" w:rsidR="00C6205B" w:rsidRDefault="00C6205B" w:rsidP="00C6205B">
      <w:pPr>
        <w:rPr>
          <w:sz w:val="20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41FEF96" w14:textId="77777777" w:rsidR="00C6205B" w:rsidRDefault="00C6205B" w:rsidP="00C6205B">
      <w:pPr>
        <w:pStyle w:val="BodyText"/>
        <w:spacing w:before="214"/>
        <w:jc w:val="right"/>
      </w:pPr>
      <w:r>
        <w:t>else</w:t>
      </w:r>
    </w:p>
    <w:p w14:paraId="3837339F" w14:textId="77777777" w:rsidR="00C6205B" w:rsidRDefault="00C6205B" w:rsidP="00C6205B">
      <w:pPr>
        <w:pStyle w:val="BodyText"/>
        <w:spacing w:before="6"/>
        <w:rPr>
          <w:sz w:val="28"/>
        </w:rPr>
      </w:pPr>
    </w:p>
    <w:p w14:paraId="38C42458" w14:textId="77777777" w:rsidR="00C6205B" w:rsidRDefault="00C6205B" w:rsidP="00C6205B">
      <w:pPr>
        <w:pStyle w:val="BodyText"/>
        <w:ind w:left="577"/>
        <w:jc w:val="center"/>
      </w:pPr>
      <w:r>
        <w:t>}</w:t>
      </w:r>
    </w:p>
    <w:p w14:paraId="57B305AE" w14:textId="77777777" w:rsidR="00C6205B" w:rsidRDefault="00C6205B" w:rsidP="00C6205B">
      <w:pPr>
        <w:pStyle w:val="BodyText"/>
        <w:spacing w:before="38"/>
        <w:ind w:left="88"/>
        <w:jc w:val="center"/>
      </w:pPr>
      <w:r>
        <w:t>}</w:t>
      </w:r>
    </w:p>
    <w:p w14:paraId="09EDC985" w14:textId="77777777" w:rsidR="00C6205B" w:rsidRDefault="00C6205B" w:rsidP="00C6205B">
      <w:pPr>
        <w:pStyle w:val="BodyText"/>
        <w:spacing w:before="39"/>
        <w:ind w:right="399"/>
        <w:jc w:val="center"/>
      </w:pPr>
      <w:r>
        <w:t>}</w:t>
      </w:r>
    </w:p>
    <w:p w14:paraId="0258969D" w14:textId="77777777" w:rsidR="00C6205B" w:rsidRDefault="00C6205B" w:rsidP="00C6205B">
      <w:pPr>
        <w:pStyle w:val="BodyText"/>
        <w:rPr>
          <w:sz w:val="24"/>
        </w:rPr>
      </w:pPr>
      <w:r>
        <w:br w:type="column"/>
      </w:r>
    </w:p>
    <w:p w14:paraId="1B96A75B" w14:textId="77777777" w:rsidR="00C6205B" w:rsidRDefault="00C6205B" w:rsidP="00C6205B">
      <w:pPr>
        <w:pStyle w:val="BodyText"/>
        <w:spacing w:before="10"/>
        <w:rPr>
          <w:sz w:val="19"/>
        </w:rPr>
      </w:pPr>
    </w:p>
    <w:p w14:paraId="7D9F08E0" w14:textId="77777777" w:rsidR="00C6205B" w:rsidRDefault="00C6205B" w:rsidP="00C6205B">
      <w:pPr>
        <w:pStyle w:val="BodyText"/>
        <w:ind w:left="-3"/>
      </w:pPr>
      <w:r>
        <w:t>printf("\n");</w:t>
      </w:r>
    </w:p>
    <w:p w14:paraId="592480C5" w14:textId="77777777" w:rsidR="00C6205B" w:rsidRDefault="00C6205B" w:rsidP="00C6205B">
      <w:pPr>
        <w:sectPr w:rsidR="00C6205B" w:rsidSect="00C6205B">
          <w:type w:val="continuous"/>
          <w:pgSz w:w="11920" w:h="16860"/>
          <w:pgMar w:top="1600" w:right="760" w:bottom="28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1408" w:space="40"/>
            <w:col w:w="8632"/>
          </w:cols>
        </w:sectPr>
      </w:pPr>
    </w:p>
    <w:p w14:paraId="686CE818" w14:textId="77777777" w:rsidR="00C6205B" w:rsidRDefault="00C6205B" w:rsidP="00C6205B">
      <w:pPr>
        <w:pStyle w:val="BodyText"/>
        <w:spacing w:before="5"/>
        <w:rPr>
          <w:sz w:val="20"/>
        </w:rPr>
      </w:pPr>
    </w:p>
    <w:p w14:paraId="3510DB74" w14:textId="77777777" w:rsidR="00C6205B" w:rsidRDefault="00C6205B" w:rsidP="00C6205B">
      <w:pPr>
        <w:pStyle w:val="BodyText"/>
        <w:spacing w:before="93"/>
        <w:ind w:left="468"/>
      </w:pPr>
      <w:r>
        <w:t>void</w:t>
      </w:r>
      <w:r>
        <w:rPr>
          <w:spacing w:val="-2"/>
        </w:rPr>
        <w:t xml:space="preserve"> </w:t>
      </w:r>
      <w:r>
        <w:t>polyAdd(struct node</w:t>
      </w:r>
      <w:r>
        <w:rPr>
          <w:spacing w:val="-2"/>
        </w:rPr>
        <w:t xml:space="preserve"> </w:t>
      </w:r>
      <w:r>
        <w:t>*head1,</w:t>
      </w:r>
      <w:r>
        <w:rPr>
          <w:spacing w:val="-3"/>
        </w:rPr>
        <w:t xml:space="preserve"> </w:t>
      </w:r>
      <w:r>
        <w:t>struct node</w:t>
      </w:r>
      <w:r>
        <w:rPr>
          <w:spacing w:val="-4"/>
        </w:rPr>
        <w:t xml:space="preserve"> </w:t>
      </w:r>
      <w:r>
        <w:t>*head2)</w:t>
      </w:r>
    </w:p>
    <w:p w14:paraId="62BFB8D8" w14:textId="77777777" w:rsidR="00C6205B" w:rsidRDefault="00C6205B" w:rsidP="00C6205B">
      <w:pPr>
        <w:pStyle w:val="BodyText"/>
        <w:spacing w:before="38"/>
        <w:ind w:left="466"/>
      </w:pPr>
      <w:r>
        <w:t>{</w:t>
      </w:r>
    </w:p>
    <w:p w14:paraId="70233026" w14:textId="77777777" w:rsidR="00C6205B" w:rsidRDefault="00C6205B" w:rsidP="00C6205B">
      <w:pPr>
        <w:pStyle w:val="BodyText"/>
        <w:spacing w:before="40" w:line="276" w:lineRule="auto"/>
        <w:ind w:left="713" w:right="6448"/>
      </w:pPr>
      <w:r>
        <w:t>struct node *ptr1=head1;</w:t>
      </w:r>
      <w:r>
        <w:rPr>
          <w:spacing w:val="1"/>
        </w:rPr>
        <w:t xml:space="preserve"> </w:t>
      </w:r>
      <w:r>
        <w:t>struct node *ptr2=head2;</w:t>
      </w:r>
      <w:r>
        <w:rPr>
          <w:spacing w:val="1"/>
        </w:rPr>
        <w:t xml:space="preserve"> </w:t>
      </w:r>
      <w:r>
        <w:t>struct</w:t>
      </w:r>
      <w:r>
        <w:rPr>
          <w:spacing w:val="-9"/>
        </w:rPr>
        <w:t xml:space="preserve"> </w:t>
      </w:r>
      <w:r>
        <w:t>node</w:t>
      </w:r>
      <w:r>
        <w:rPr>
          <w:spacing w:val="-9"/>
        </w:rPr>
        <w:t xml:space="preserve"> </w:t>
      </w:r>
      <w:r>
        <w:t>*head3=NULL;</w:t>
      </w:r>
    </w:p>
    <w:p w14:paraId="10FB2169" w14:textId="77777777" w:rsidR="00C6205B" w:rsidRDefault="00C6205B" w:rsidP="00C6205B">
      <w:pPr>
        <w:pStyle w:val="BodyText"/>
        <w:spacing w:line="252" w:lineRule="exact"/>
        <w:ind w:left="713"/>
      </w:pPr>
      <w:r>
        <w:t>while(ptr1!=NULL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ptr2!=NULL)</w:t>
      </w:r>
    </w:p>
    <w:p w14:paraId="0D3D7983" w14:textId="77777777" w:rsidR="00C6205B" w:rsidRDefault="00C6205B" w:rsidP="00C6205B">
      <w:pPr>
        <w:pStyle w:val="BodyText"/>
        <w:spacing w:before="37"/>
        <w:ind w:left="710"/>
      </w:pPr>
      <w:r>
        <w:t>{</w:t>
      </w:r>
    </w:p>
    <w:p w14:paraId="0A6B4B31" w14:textId="77777777" w:rsidR="00C6205B" w:rsidRDefault="00C6205B" w:rsidP="00C6205B">
      <w:pPr>
        <w:pStyle w:val="BodyText"/>
        <w:spacing w:before="40"/>
        <w:ind w:left="958"/>
      </w:pPr>
      <w:r>
        <w:t>if(ptr1-&gt;expo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ptr2-&gt;expo)</w:t>
      </w:r>
    </w:p>
    <w:p w14:paraId="51305DE8" w14:textId="77777777" w:rsidR="00C6205B" w:rsidRDefault="00C6205B" w:rsidP="00C6205B">
      <w:pPr>
        <w:pStyle w:val="BodyText"/>
        <w:spacing w:before="37"/>
        <w:ind w:left="955"/>
      </w:pPr>
      <w:r>
        <w:t>{</w:t>
      </w:r>
    </w:p>
    <w:p w14:paraId="478F7595" w14:textId="77777777" w:rsidR="00C6205B" w:rsidRDefault="00C6205B" w:rsidP="00C6205B">
      <w:pPr>
        <w:pStyle w:val="BodyText"/>
        <w:spacing w:before="38" w:line="276" w:lineRule="auto"/>
        <w:ind w:left="1202" w:right="3589" w:hanging="245"/>
      </w:pPr>
      <w:r>
        <w:t>head3=insert(head3,ptr1-&gt;coeff+ptr2-&gt;coeff,ptr1-&gt;expo);</w:t>
      </w:r>
      <w:r>
        <w:rPr>
          <w:spacing w:val="-59"/>
        </w:rPr>
        <w:t xml:space="preserve"> </w:t>
      </w:r>
      <w:r>
        <w:t>ptr1=ptr1-&gt;next;</w:t>
      </w:r>
    </w:p>
    <w:p w14:paraId="659EA8F9" w14:textId="77777777" w:rsidR="00C6205B" w:rsidRDefault="00C6205B" w:rsidP="00C6205B">
      <w:pPr>
        <w:pStyle w:val="BodyText"/>
        <w:spacing w:before="1"/>
        <w:ind w:left="1202"/>
      </w:pPr>
      <w:r>
        <w:t>ptr2=ptr2-&gt;next;</w:t>
      </w:r>
    </w:p>
    <w:p w14:paraId="12C53C1D" w14:textId="77777777" w:rsidR="00C6205B" w:rsidRDefault="00C6205B" w:rsidP="00C6205B">
      <w:pPr>
        <w:pStyle w:val="BodyText"/>
        <w:spacing w:before="37"/>
        <w:ind w:left="955"/>
      </w:pPr>
      <w:r>
        <w:t>}</w:t>
      </w:r>
    </w:p>
    <w:p w14:paraId="339FEE57" w14:textId="77777777" w:rsidR="00C6205B" w:rsidRDefault="00C6205B" w:rsidP="00C6205B">
      <w:pPr>
        <w:pStyle w:val="BodyText"/>
        <w:spacing w:before="38"/>
        <w:ind w:left="958"/>
      </w:pPr>
      <w:r>
        <w:t>else</w:t>
      </w:r>
      <w:r>
        <w:rPr>
          <w:spacing w:val="-5"/>
        </w:rPr>
        <w:t xml:space="preserve"> </w:t>
      </w:r>
      <w:r>
        <w:t>if(ptr1-&gt;expo</w:t>
      </w:r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ptr2-&gt;expo)</w:t>
      </w:r>
    </w:p>
    <w:p w14:paraId="1987563A" w14:textId="77777777" w:rsidR="00C6205B" w:rsidRDefault="00C6205B" w:rsidP="00C6205B">
      <w:pPr>
        <w:pStyle w:val="BodyText"/>
        <w:spacing w:before="37"/>
        <w:ind w:left="955"/>
      </w:pPr>
      <w:r>
        <w:t>{</w:t>
      </w:r>
    </w:p>
    <w:p w14:paraId="7803A1A5" w14:textId="77777777" w:rsidR="00C6205B" w:rsidRDefault="00C6205B" w:rsidP="00C6205B">
      <w:pPr>
        <w:pStyle w:val="BodyText"/>
        <w:spacing w:before="38" w:line="278" w:lineRule="auto"/>
        <w:ind w:left="1202" w:right="4532"/>
      </w:pPr>
      <w:r>
        <w:t>head3=insert(head3,ptr1-&gt;coeff,ptr1-&gt;expo);</w:t>
      </w:r>
      <w:r>
        <w:rPr>
          <w:spacing w:val="-59"/>
        </w:rPr>
        <w:t xml:space="preserve"> </w:t>
      </w:r>
      <w:r>
        <w:t>ptr1=ptr1-&gt;next;</w:t>
      </w:r>
    </w:p>
    <w:p w14:paraId="3E5D2815" w14:textId="77777777" w:rsidR="00C6205B" w:rsidRDefault="00C6205B" w:rsidP="00C6205B">
      <w:pPr>
        <w:pStyle w:val="BodyText"/>
        <w:spacing w:line="250" w:lineRule="exact"/>
        <w:ind w:left="955"/>
      </w:pPr>
      <w:r>
        <w:t>}</w:t>
      </w:r>
    </w:p>
    <w:p w14:paraId="16D79243" w14:textId="77777777" w:rsidR="00C6205B" w:rsidRDefault="00C6205B" w:rsidP="00C6205B">
      <w:pPr>
        <w:pStyle w:val="BodyText"/>
        <w:spacing w:before="37"/>
        <w:ind w:left="958"/>
      </w:pPr>
      <w:r>
        <w:t>else</w:t>
      </w:r>
      <w:r>
        <w:rPr>
          <w:spacing w:val="-5"/>
        </w:rPr>
        <w:t xml:space="preserve"> </w:t>
      </w:r>
      <w:r>
        <w:t>if(ptr1-&gt;expo</w:t>
      </w:r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ptr2-&gt;expo)</w:t>
      </w:r>
    </w:p>
    <w:p w14:paraId="6712C5A4" w14:textId="77777777" w:rsidR="00C6205B" w:rsidRDefault="00C6205B" w:rsidP="00C6205B">
      <w:pPr>
        <w:pStyle w:val="BodyText"/>
        <w:spacing w:before="38"/>
        <w:ind w:left="955"/>
      </w:pPr>
      <w:r>
        <w:t>{</w:t>
      </w:r>
    </w:p>
    <w:p w14:paraId="56351259" w14:textId="77777777" w:rsidR="00C6205B" w:rsidRDefault="00C6205B" w:rsidP="00C6205B">
      <w:pPr>
        <w:pStyle w:val="BodyText"/>
        <w:spacing w:before="37" w:line="278" w:lineRule="auto"/>
        <w:ind w:left="1202" w:right="4532"/>
      </w:pPr>
      <w:r>
        <w:t>head3=insert(head3,ptr2-&gt;coeff,ptr2-&gt;expo);</w:t>
      </w:r>
      <w:r>
        <w:rPr>
          <w:spacing w:val="-59"/>
        </w:rPr>
        <w:t xml:space="preserve"> </w:t>
      </w:r>
      <w:r>
        <w:t>ptr2=ptr2-&gt;next;</w:t>
      </w:r>
    </w:p>
    <w:p w14:paraId="4D0DBE24" w14:textId="77777777" w:rsidR="00C6205B" w:rsidRDefault="00C6205B" w:rsidP="00C6205B">
      <w:pPr>
        <w:pStyle w:val="BodyText"/>
        <w:spacing w:line="249" w:lineRule="exact"/>
        <w:ind w:left="955"/>
      </w:pPr>
      <w:r>
        <w:t>}</w:t>
      </w:r>
    </w:p>
    <w:p w14:paraId="234454CE" w14:textId="77777777" w:rsidR="00C6205B" w:rsidRDefault="00C6205B" w:rsidP="00C6205B">
      <w:pPr>
        <w:pStyle w:val="BodyText"/>
        <w:spacing w:before="37"/>
        <w:ind w:left="710"/>
      </w:pPr>
      <w:r>
        <w:t>}</w:t>
      </w:r>
    </w:p>
    <w:p w14:paraId="0F7621A1" w14:textId="77777777" w:rsidR="00C6205B" w:rsidRDefault="00C6205B" w:rsidP="00C6205B">
      <w:pPr>
        <w:pStyle w:val="BodyText"/>
        <w:spacing w:before="38"/>
        <w:ind w:left="713"/>
      </w:pPr>
      <w:r>
        <w:t>while(ptr1!=NULL)</w:t>
      </w:r>
    </w:p>
    <w:p w14:paraId="41F4D935" w14:textId="77777777" w:rsidR="00C6205B" w:rsidRDefault="00C6205B" w:rsidP="00C6205B">
      <w:pPr>
        <w:pStyle w:val="BodyText"/>
        <w:spacing w:before="40"/>
        <w:ind w:left="710"/>
      </w:pPr>
      <w:r>
        <w:t>{</w:t>
      </w:r>
    </w:p>
    <w:p w14:paraId="693D972D" w14:textId="77777777" w:rsidR="00C6205B" w:rsidRDefault="00C6205B" w:rsidP="00C6205B">
      <w:pPr>
        <w:pStyle w:val="BodyText"/>
        <w:spacing w:before="37" w:line="276" w:lineRule="auto"/>
        <w:ind w:left="958" w:right="4774"/>
      </w:pPr>
      <w:r>
        <w:t>head3=insert(head3,ptr1-&gt;coeff,ptr1-&gt;expo);</w:t>
      </w:r>
      <w:r>
        <w:rPr>
          <w:spacing w:val="-59"/>
        </w:rPr>
        <w:t xml:space="preserve"> </w:t>
      </w:r>
      <w:r>
        <w:t>ptr1=ptr1-&gt;next;</w:t>
      </w:r>
    </w:p>
    <w:p w14:paraId="7ADD79C7" w14:textId="77777777" w:rsidR="00C6205B" w:rsidRDefault="00C6205B" w:rsidP="00C6205B">
      <w:pPr>
        <w:pStyle w:val="BodyText"/>
        <w:spacing w:line="253" w:lineRule="exact"/>
        <w:ind w:left="710"/>
      </w:pPr>
      <w:r>
        <w:t>}</w:t>
      </w:r>
    </w:p>
    <w:p w14:paraId="1D95BEBB" w14:textId="77777777" w:rsidR="00C6205B" w:rsidRDefault="00C6205B" w:rsidP="00C6205B">
      <w:pPr>
        <w:pStyle w:val="BodyText"/>
        <w:spacing w:before="37"/>
        <w:ind w:left="713"/>
      </w:pPr>
      <w:r>
        <w:t>while(ptr2!=NULL)</w:t>
      </w:r>
    </w:p>
    <w:p w14:paraId="14C2D418" w14:textId="77777777" w:rsidR="00C6205B" w:rsidRDefault="00C6205B" w:rsidP="00C6205B">
      <w:pPr>
        <w:pStyle w:val="BodyText"/>
        <w:spacing w:before="40"/>
        <w:ind w:left="710"/>
      </w:pPr>
      <w:r>
        <w:t>{</w:t>
      </w:r>
    </w:p>
    <w:p w14:paraId="114F4D20" w14:textId="77777777" w:rsidR="00C6205B" w:rsidRDefault="00C6205B" w:rsidP="00C6205B">
      <w:pPr>
        <w:pStyle w:val="BodyText"/>
        <w:spacing w:before="38" w:line="276" w:lineRule="auto"/>
        <w:ind w:left="958" w:right="4774"/>
      </w:pPr>
      <w:r>
        <w:t>head3=insert(head3,ptr2-&gt;coeff,ptr2-&gt;expo);</w:t>
      </w:r>
      <w:r>
        <w:rPr>
          <w:spacing w:val="-59"/>
        </w:rPr>
        <w:t xml:space="preserve"> </w:t>
      </w:r>
      <w:r>
        <w:t>ptr2=ptr2-&gt;next;</w:t>
      </w:r>
    </w:p>
    <w:p w14:paraId="2A4E8524" w14:textId="77777777" w:rsidR="00C6205B" w:rsidRDefault="00C6205B" w:rsidP="00C6205B">
      <w:pPr>
        <w:pStyle w:val="BodyText"/>
        <w:spacing w:line="252" w:lineRule="exact"/>
        <w:ind w:left="710"/>
      </w:pPr>
      <w:r>
        <w:t>}</w:t>
      </w:r>
    </w:p>
    <w:p w14:paraId="2156789E" w14:textId="77777777" w:rsidR="00C6205B" w:rsidRDefault="00C6205B" w:rsidP="00C6205B">
      <w:pPr>
        <w:pStyle w:val="BodyText"/>
        <w:spacing w:before="40" w:line="276" w:lineRule="auto"/>
        <w:ind w:left="650" w:right="6380"/>
      </w:pPr>
      <w:r>
        <w:t>printf("Added Polynomial is: ") ;</w:t>
      </w:r>
      <w:r>
        <w:rPr>
          <w:spacing w:val="-59"/>
        </w:rPr>
        <w:t xml:space="preserve"> </w:t>
      </w:r>
      <w:r>
        <w:t>print(head3);</w:t>
      </w:r>
    </w:p>
    <w:p w14:paraId="0D5E0444" w14:textId="77777777" w:rsidR="00C6205B" w:rsidRDefault="00C6205B" w:rsidP="00C6205B">
      <w:pPr>
        <w:pStyle w:val="BodyText"/>
        <w:spacing w:line="252" w:lineRule="exact"/>
        <w:ind w:left="466"/>
      </w:pPr>
      <w:r>
        <w:t>}</w:t>
      </w:r>
    </w:p>
    <w:p w14:paraId="6AD66763" w14:textId="77777777" w:rsidR="00C6205B" w:rsidRDefault="00C6205B" w:rsidP="00C6205B">
      <w:pPr>
        <w:pStyle w:val="BodyText"/>
        <w:spacing w:before="37"/>
        <w:ind w:left="468"/>
      </w:pPr>
      <w:r>
        <w:t>int</w:t>
      </w:r>
      <w:r>
        <w:rPr>
          <w:spacing w:val="-3"/>
        </w:rPr>
        <w:t xml:space="preserve"> </w:t>
      </w:r>
      <w:r>
        <w:t>main()</w:t>
      </w:r>
    </w:p>
    <w:p w14:paraId="3E493421" w14:textId="77777777" w:rsidR="00C6205B" w:rsidRDefault="00C6205B" w:rsidP="00C6205B">
      <w:pPr>
        <w:pStyle w:val="BodyText"/>
        <w:spacing w:before="37"/>
        <w:ind w:left="466"/>
      </w:pPr>
      <w:r>
        <w:t>{</w:t>
      </w:r>
    </w:p>
    <w:p w14:paraId="1961B6E0" w14:textId="77777777" w:rsidR="00C6205B" w:rsidRDefault="00C6205B" w:rsidP="00C6205B">
      <w:pPr>
        <w:pStyle w:val="BodyText"/>
        <w:spacing w:before="40" w:line="276" w:lineRule="auto"/>
        <w:ind w:left="713" w:right="6250"/>
      </w:pPr>
      <w:r>
        <w:t>struct node *head1=NULL;</w:t>
      </w:r>
      <w:r>
        <w:rPr>
          <w:spacing w:val="1"/>
        </w:rPr>
        <w:t xml:space="preserve"> </w:t>
      </w:r>
      <w:r>
        <w:t>struct node *head2=NULL;</w:t>
      </w:r>
      <w:r>
        <w:rPr>
          <w:spacing w:val="1"/>
        </w:rPr>
        <w:t xml:space="preserve"> </w:t>
      </w:r>
      <w:r>
        <w:t>printf("Enter</w:t>
      </w:r>
      <w:r>
        <w:rPr>
          <w:spacing w:val="-8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polynomial\n");</w:t>
      </w:r>
    </w:p>
    <w:p w14:paraId="54B15D88" w14:textId="77777777" w:rsidR="00C6205B" w:rsidRDefault="00C6205B" w:rsidP="00C6205B">
      <w:pPr>
        <w:spacing w:line="276" w:lineRule="auto"/>
        <w:sectPr w:rsidR="00C6205B" w:rsidSect="00C6205B">
          <w:type w:val="continuous"/>
          <w:pgSz w:w="11920" w:h="16860"/>
          <w:pgMar w:top="1600" w:right="760" w:bottom="28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35E000D" w14:textId="77777777" w:rsidR="00C6205B" w:rsidRDefault="00C6205B" w:rsidP="00C6205B">
      <w:pPr>
        <w:pStyle w:val="BodyText"/>
        <w:rPr>
          <w:sz w:val="20"/>
        </w:rPr>
      </w:pPr>
    </w:p>
    <w:p w14:paraId="3834BDCD" w14:textId="77777777" w:rsidR="00C6205B" w:rsidRDefault="00C6205B" w:rsidP="00C6205B">
      <w:pPr>
        <w:pStyle w:val="BodyText"/>
        <w:rPr>
          <w:sz w:val="20"/>
        </w:rPr>
      </w:pPr>
    </w:p>
    <w:p w14:paraId="5A623B76" w14:textId="77777777" w:rsidR="00C6205B" w:rsidRDefault="00C6205B" w:rsidP="00C6205B">
      <w:pPr>
        <w:pStyle w:val="BodyText"/>
        <w:spacing w:before="214"/>
        <w:ind w:left="713"/>
      </w:pPr>
      <w:r>
        <w:t>head1=create(head1);</w:t>
      </w:r>
    </w:p>
    <w:p w14:paraId="058FFD7B" w14:textId="77777777" w:rsidR="00C6205B" w:rsidRDefault="00C6205B" w:rsidP="00C6205B">
      <w:pPr>
        <w:pStyle w:val="BodyText"/>
        <w:spacing w:before="38" w:line="276" w:lineRule="auto"/>
        <w:ind w:left="713" w:right="5901"/>
      </w:pPr>
      <w:r>
        <w:t>printf("Enter second polynomial\n");</w:t>
      </w:r>
      <w:r>
        <w:rPr>
          <w:spacing w:val="-59"/>
        </w:rPr>
        <w:t xml:space="preserve"> </w:t>
      </w:r>
      <w:r>
        <w:t>head2=create(head2);</w:t>
      </w:r>
      <w:r>
        <w:rPr>
          <w:spacing w:val="1"/>
        </w:rPr>
        <w:t xml:space="preserve"> </w:t>
      </w:r>
      <w:r>
        <w:t>polyAdd(head1,head2);</w:t>
      </w:r>
    </w:p>
    <w:p w14:paraId="7FFC0277" w14:textId="77777777" w:rsidR="00C6205B" w:rsidRDefault="00C6205B" w:rsidP="00C6205B">
      <w:pPr>
        <w:pStyle w:val="BodyText"/>
        <w:spacing w:before="1"/>
        <w:ind w:left="710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01F78493" w14:textId="77777777" w:rsidR="00C6205B" w:rsidRDefault="00C6205B" w:rsidP="00C6205B">
      <w:pPr>
        <w:pStyle w:val="BodyText"/>
        <w:spacing w:before="4"/>
        <w:rPr>
          <w:sz w:val="20"/>
        </w:rPr>
      </w:pPr>
    </w:p>
    <w:p w14:paraId="0FA599E7" w14:textId="77777777" w:rsidR="00C6205B" w:rsidRDefault="00C6205B" w:rsidP="00C6205B">
      <w:pPr>
        <w:pStyle w:val="BodyText"/>
        <w:spacing w:before="93" w:line="554" w:lineRule="auto"/>
        <w:ind w:left="406" w:right="8688" w:firstLine="60"/>
      </w:pPr>
      <w:r>
        <w:t>}</w:t>
      </w:r>
      <w:r>
        <w:rPr>
          <w:spacing w:val="1"/>
        </w:rPr>
        <w:t xml:space="preserve"> </w:t>
      </w:r>
      <w:r>
        <w:t>OUTPUT:</w:t>
      </w:r>
    </w:p>
    <w:p w14:paraId="5F0DE39F" w14:textId="77777777" w:rsidR="00C6205B" w:rsidRDefault="00C6205B" w:rsidP="00C6205B">
      <w:pPr>
        <w:pStyle w:val="BodyText"/>
        <w:ind w:left="220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F4C3F1B" wp14:editId="4B1DBF0E">
                <wp:simplePos x="0" y="0"/>
                <wp:positionH relativeFrom="column">
                  <wp:posOffset>4298315</wp:posOffset>
                </wp:positionH>
                <wp:positionV relativeFrom="paragraph">
                  <wp:posOffset>2496185</wp:posOffset>
                </wp:positionV>
                <wp:extent cx="21590" cy="14605"/>
                <wp:effectExtent l="0" t="0" r="0" b="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4">
                      <w14:nvContentPartPr>
                        <w14:cNvContentPartPr/>
                      </w14:nvContentPartPr>
                      <w14:xfrm>
                        <a:off x="4984115" y="5560695"/>
                        <a:ext cx="21590" cy="1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91A5D" id="Ink 71" o:spid="_x0000_s1026" type="#_x0000_t75" style="position:absolute;margin-left:338.45pt;margin-top:196.55pt;width:396.3pt;height:447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">
                <v:imagedata r:id="rId25" o:title="" croptop="-1499639f" cropleft="-4227343f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F376A88" wp14:editId="1BFEB335">
                <wp:simplePos x="0" y="0"/>
                <wp:positionH relativeFrom="column">
                  <wp:posOffset>5208905</wp:posOffset>
                </wp:positionH>
                <wp:positionV relativeFrom="paragraph">
                  <wp:posOffset>2503170</wp:posOffset>
                </wp:positionV>
                <wp:extent cx="229870" cy="7620"/>
                <wp:effectExtent l="0" t="0" r="0" b="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6">
                      <w14:nvContentPartPr>
                        <w14:cNvContentPartPr/>
                      </w14:nvContentPartPr>
                      <w14:xfrm>
                        <a:off x="5894705" y="5567680"/>
                        <a:ext cx="229870" cy="7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91E8A" id="Ink 69" o:spid="_x0000_s1026" type="#_x0000_t75" style="position:absolute;margin-left:410.15pt;margin-top:197.1pt;width:483.45pt;height:444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">
                <v:imagedata r:id="rId27" o:title="" croptop="-40.5" cropleft="-1476234f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52DBCE4" wp14:editId="16B438FE">
                <wp:simplePos x="0" y="0"/>
                <wp:positionH relativeFrom="column">
                  <wp:posOffset>4319270</wp:posOffset>
                </wp:positionH>
                <wp:positionV relativeFrom="paragraph">
                  <wp:posOffset>2454275</wp:posOffset>
                </wp:positionV>
                <wp:extent cx="1710690" cy="70485"/>
                <wp:effectExtent l="0" t="0" r="0" b="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8">
                      <w14:nvContentPartPr>
                        <w14:cNvContentPartPr/>
                      </w14:nvContentPartPr>
                      <w14:xfrm>
                        <a:off x="5005070" y="5518785"/>
                        <a:ext cx="1710690" cy="70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1D165" id="Ink 67" o:spid="_x0000_s1026" type="#_x0000_t75" style="position:absolute;margin-left:340.1pt;margin-top:193.25pt;width:530pt;height:445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">
                <v:imagedata r:id="rId29" o:title="" croptop="-1810353f" cropleft="-187720f"/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1AFB2AAA" wp14:editId="30A06CB0">
            <wp:extent cx="5948680" cy="2596515"/>
            <wp:effectExtent l="0" t="0" r="0" b="0"/>
            <wp:docPr id="1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png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rcRect t="11892" b="172"/>
                    <a:stretch>
                      <a:fillRect/>
                    </a:stretch>
                  </pic:blipFill>
                  <pic:spPr>
                    <a:xfrm>
                      <a:off x="0" y="0"/>
                      <a:ext cx="594927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3E27" w14:textId="77777777" w:rsidR="00C6205B" w:rsidRDefault="00C6205B" w:rsidP="00C6205B">
      <w:pPr>
        <w:pStyle w:val="BodyText"/>
        <w:rPr>
          <w:sz w:val="24"/>
        </w:rPr>
      </w:pPr>
    </w:p>
    <w:p w14:paraId="2C772D85" w14:textId="77777777" w:rsidR="00C6205B" w:rsidRDefault="00C6205B" w:rsidP="00C6205B">
      <w:pPr>
        <w:pStyle w:val="BodyText"/>
        <w:rPr>
          <w:sz w:val="24"/>
        </w:rPr>
      </w:pPr>
    </w:p>
    <w:p w14:paraId="731A0880" w14:textId="77777777" w:rsidR="00C6205B" w:rsidRDefault="00C6205B" w:rsidP="00C6205B">
      <w:pPr>
        <w:pStyle w:val="BodyText"/>
        <w:rPr>
          <w:sz w:val="24"/>
        </w:rPr>
      </w:pPr>
    </w:p>
    <w:p w14:paraId="48C517C0" w14:textId="77777777" w:rsidR="00C6205B" w:rsidRDefault="00C6205B" w:rsidP="00C6205B">
      <w:pPr>
        <w:pStyle w:val="BodyText"/>
        <w:rPr>
          <w:sz w:val="24"/>
        </w:rPr>
      </w:pPr>
    </w:p>
    <w:p w14:paraId="4C2D0754" w14:textId="77777777" w:rsidR="00C6205B" w:rsidRDefault="00C6205B" w:rsidP="00C6205B">
      <w:pPr>
        <w:pStyle w:val="BodyText"/>
        <w:rPr>
          <w:sz w:val="24"/>
        </w:rPr>
      </w:pPr>
    </w:p>
    <w:p w14:paraId="767EEE8A" w14:textId="77777777" w:rsidR="00C6205B" w:rsidRDefault="00C6205B" w:rsidP="00C6205B">
      <w:pPr>
        <w:pStyle w:val="BodyText"/>
        <w:rPr>
          <w:sz w:val="24"/>
        </w:rPr>
      </w:pPr>
    </w:p>
    <w:p w14:paraId="7E9219D7" w14:textId="77777777" w:rsidR="00C6205B" w:rsidRDefault="00C6205B" w:rsidP="00C6205B">
      <w:pPr>
        <w:pStyle w:val="BodyText"/>
        <w:rPr>
          <w:sz w:val="24"/>
        </w:rPr>
      </w:pPr>
    </w:p>
    <w:p w14:paraId="45F65B18" w14:textId="77777777" w:rsidR="00C6205B" w:rsidRDefault="00C6205B" w:rsidP="00C6205B">
      <w:pPr>
        <w:pStyle w:val="BodyText"/>
        <w:rPr>
          <w:sz w:val="24"/>
        </w:rPr>
      </w:pPr>
    </w:p>
    <w:p w14:paraId="171189A7" w14:textId="77777777" w:rsidR="00C6205B" w:rsidRDefault="00C6205B" w:rsidP="00C6205B">
      <w:pPr>
        <w:pStyle w:val="BodyText"/>
        <w:rPr>
          <w:sz w:val="24"/>
        </w:rPr>
      </w:pPr>
    </w:p>
    <w:p w14:paraId="16DA8EA8" w14:textId="77777777" w:rsidR="00C6205B" w:rsidRDefault="00C6205B" w:rsidP="00C6205B">
      <w:pPr>
        <w:pStyle w:val="BodyText"/>
        <w:rPr>
          <w:sz w:val="24"/>
        </w:rPr>
      </w:pPr>
    </w:p>
    <w:p w14:paraId="599F8557" w14:textId="77777777" w:rsidR="00C6205B" w:rsidRDefault="00C6205B" w:rsidP="00C6205B">
      <w:pPr>
        <w:pStyle w:val="BodyText"/>
        <w:rPr>
          <w:sz w:val="24"/>
        </w:rPr>
      </w:pPr>
    </w:p>
    <w:p w14:paraId="57CB514A" w14:textId="77777777" w:rsidR="00C6205B" w:rsidRDefault="00C6205B" w:rsidP="00C6205B">
      <w:pPr>
        <w:pStyle w:val="BodyText"/>
        <w:rPr>
          <w:sz w:val="24"/>
        </w:rPr>
      </w:pPr>
    </w:p>
    <w:p w14:paraId="2DFA794C" w14:textId="77777777" w:rsidR="00C6205B" w:rsidRDefault="00C6205B" w:rsidP="00C6205B">
      <w:pPr>
        <w:pStyle w:val="BodyText"/>
        <w:rPr>
          <w:sz w:val="24"/>
        </w:rPr>
      </w:pPr>
    </w:p>
    <w:p w14:paraId="7D0C2449" w14:textId="77777777" w:rsidR="00C6205B" w:rsidRDefault="00C6205B" w:rsidP="00C6205B">
      <w:pPr>
        <w:pStyle w:val="BodyText"/>
        <w:rPr>
          <w:sz w:val="24"/>
        </w:rPr>
      </w:pPr>
    </w:p>
    <w:p w14:paraId="55D8EFE4" w14:textId="77777777" w:rsidR="00C6205B" w:rsidRDefault="00C6205B" w:rsidP="00C6205B">
      <w:pPr>
        <w:pStyle w:val="BodyText"/>
        <w:rPr>
          <w:sz w:val="24"/>
        </w:rPr>
      </w:pPr>
    </w:p>
    <w:p w14:paraId="7E77E2E7" w14:textId="77777777" w:rsidR="00C6205B" w:rsidRDefault="00C6205B" w:rsidP="00C6205B">
      <w:pPr>
        <w:pStyle w:val="BodyText"/>
        <w:rPr>
          <w:sz w:val="24"/>
        </w:rPr>
      </w:pPr>
    </w:p>
    <w:p w14:paraId="5848B965" w14:textId="77777777" w:rsidR="00C6205B" w:rsidRDefault="00C6205B" w:rsidP="00C6205B">
      <w:pPr>
        <w:pStyle w:val="BodyText"/>
        <w:rPr>
          <w:sz w:val="24"/>
        </w:rPr>
      </w:pPr>
    </w:p>
    <w:p w14:paraId="78FD2CBB" w14:textId="77777777" w:rsidR="00C6205B" w:rsidRDefault="00C6205B" w:rsidP="00C6205B">
      <w:pPr>
        <w:pStyle w:val="BodyText"/>
        <w:rPr>
          <w:sz w:val="24"/>
        </w:rPr>
      </w:pPr>
    </w:p>
    <w:p w14:paraId="23AA085B" w14:textId="77777777" w:rsidR="00C6205B" w:rsidRDefault="00C6205B" w:rsidP="00C6205B">
      <w:pPr>
        <w:pStyle w:val="BodyText"/>
        <w:rPr>
          <w:sz w:val="24"/>
        </w:rPr>
      </w:pPr>
    </w:p>
    <w:p w14:paraId="4D0F5FCD" w14:textId="77777777" w:rsidR="00C6205B" w:rsidRDefault="00C6205B" w:rsidP="00C6205B">
      <w:pPr>
        <w:pStyle w:val="BodyText"/>
        <w:spacing w:before="4"/>
        <w:rPr>
          <w:sz w:val="35"/>
        </w:rPr>
      </w:pPr>
    </w:p>
    <w:p w14:paraId="61DB2605" w14:textId="77777777" w:rsidR="00C6205B" w:rsidRDefault="00C6205B" w:rsidP="00C6205B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Thus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2F4E72E5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F9A964D" w14:textId="77777777" w:rsidR="00C6205B" w:rsidRDefault="00C6205B" w:rsidP="00C6205B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C6205B" w14:paraId="3372E965" w14:textId="77777777" w:rsidTr="00237261">
        <w:trPr>
          <w:trHeight w:val="518"/>
        </w:trPr>
        <w:tc>
          <w:tcPr>
            <w:tcW w:w="1704" w:type="dxa"/>
          </w:tcPr>
          <w:p w14:paraId="18850362" w14:textId="77777777" w:rsidR="00C6205B" w:rsidRDefault="00C6205B" w:rsidP="00237261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No.:04</w:t>
            </w:r>
          </w:p>
        </w:tc>
        <w:tc>
          <w:tcPr>
            <w:tcW w:w="5529" w:type="dxa"/>
          </w:tcPr>
          <w:p w14:paraId="41DF805F" w14:textId="77777777" w:rsidR="00C6205B" w:rsidRDefault="00C6205B" w:rsidP="00237261">
            <w:pPr>
              <w:pStyle w:val="TableParagraph"/>
              <w:spacing w:line="258" w:lineRule="exact"/>
              <w:ind w:left="1365" w:right="662" w:hanging="663"/>
              <w:rPr>
                <w:b/>
              </w:rPr>
            </w:pPr>
            <w:r>
              <w:rPr>
                <w:b/>
              </w:rPr>
              <w:t>Implementation of Stack using Array and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List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Implementation</w:t>
            </w:r>
          </w:p>
        </w:tc>
        <w:tc>
          <w:tcPr>
            <w:tcW w:w="2348" w:type="dxa"/>
          </w:tcPr>
          <w:p w14:paraId="364C9813" w14:textId="77777777" w:rsidR="00C6205B" w:rsidRDefault="00C6205B" w:rsidP="00237261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Date:21/03/2024</w:t>
            </w:r>
          </w:p>
        </w:tc>
      </w:tr>
    </w:tbl>
    <w:p w14:paraId="5A708F06" w14:textId="77777777" w:rsidR="00C6205B" w:rsidRDefault="00C6205B" w:rsidP="00C6205B">
      <w:pPr>
        <w:pStyle w:val="BodyText"/>
        <w:spacing w:before="1"/>
        <w:rPr>
          <w:rFonts w:ascii="Cambria"/>
          <w:b/>
          <w:sz w:val="21"/>
        </w:rPr>
      </w:pPr>
    </w:p>
    <w:p w14:paraId="2B2BB006" w14:textId="77777777" w:rsidR="00C6205B" w:rsidRDefault="00C6205B" w:rsidP="00C6205B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stack</w:t>
      </w:r>
      <w:r>
        <w:rPr>
          <w:rFonts w:ascii="Cambria"/>
          <w:b/>
          <w:spacing w:val="29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Array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28"/>
        </w:rPr>
        <w:t xml:space="preserve"> </w:t>
      </w:r>
      <w:r>
        <w:rPr>
          <w:rFonts w:ascii="Cambria"/>
          <w:b/>
        </w:rPr>
        <w:t>implementation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execute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 following operation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stack.</w:t>
      </w:r>
    </w:p>
    <w:p w14:paraId="460C9DA9" w14:textId="77777777" w:rsidR="00C6205B" w:rsidRDefault="00C6205B" w:rsidP="00C6205B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line="257" w:lineRule="exact"/>
        <w:ind w:hanging="721"/>
        <w:rPr>
          <w:rFonts w:ascii="Cambria"/>
          <w:b/>
        </w:rPr>
      </w:pPr>
      <w:r>
        <w:rPr>
          <w:rFonts w:ascii="Cambria"/>
          <w:b/>
        </w:rPr>
        <w:t>Push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into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stack</w:t>
      </w:r>
    </w:p>
    <w:p w14:paraId="6D09412C" w14:textId="77777777" w:rsidR="00C6205B" w:rsidRDefault="00C6205B" w:rsidP="00C6205B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Pop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from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stack</w:t>
      </w:r>
    </w:p>
    <w:p w14:paraId="17161A97" w14:textId="77777777" w:rsidR="00C6205B" w:rsidRDefault="00C6205B" w:rsidP="00C6205B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Return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Top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most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from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stack</w:t>
      </w:r>
    </w:p>
    <w:p w14:paraId="4606D205" w14:textId="77777777" w:rsidR="00C6205B" w:rsidRDefault="00C6205B" w:rsidP="00C6205B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Display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 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stack</w:t>
      </w:r>
    </w:p>
    <w:p w14:paraId="0EB3E861" w14:textId="77777777" w:rsidR="00C6205B" w:rsidRDefault="00C6205B" w:rsidP="00C6205B">
      <w:pPr>
        <w:pStyle w:val="BodyText"/>
        <w:spacing w:before="1"/>
        <w:rPr>
          <w:rFonts w:ascii="Cambria"/>
          <w:b/>
          <w:sz w:val="33"/>
        </w:rPr>
      </w:pPr>
    </w:p>
    <w:p w14:paraId="26E68D8F" w14:textId="77777777" w:rsidR="00C6205B" w:rsidRDefault="00C6205B" w:rsidP="00C6205B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75D162E4" w14:textId="77777777" w:rsidR="00C6205B" w:rsidRDefault="00C6205B" w:rsidP="00C6205B">
      <w:pPr>
        <w:pStyle w:val="BodyText"/>
        <w:spacing w:before="1"/>
        <w:rPr>
          <w:rFonts w:ascii="Cambria"/>
          <w:b/>
        </w:rPr>
      </w:pPr>
    </w:p>
    <w:p w14:paraId="7CCBAAA7" w14:textId="77777777" w:rsidR="00C6205B" w:rsidRDefault="00C6205B" w:rsidP="00C6205B">
      <w:pPr>
        <w:pStyle w:val="ListParagraph"/>
        <w:numPr>
          <w:ilvl w:val="0"/>
          <w:numId w:val="8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2C5EC32D" w14:textId="77777777" w:rsidR="00C6205B" w:rsidRDefault="00C6205B" w:rsidP="00C6205B">
      <w:pPr>
        <w:pStyle w:val="ListParagraph"/>
        <w:numPr>
          <w:ilvl w:val="0"/>
          <w:numId w:val="8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Stack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Array:</w:t>
      </w:r>
    </w:p>
    <w:p w14:paraId="4A726E96" w14:textId="77777777" w:rsidR="00C6205B" w:rsidRDefault="00C6205B" w:rsidP="00C6205B">
      <w:pPr>
        <w:pStyle w:val="ListParagraph"/>
        <w:numPr>
          <w:ilvl w:val="0"/>
          <w:numId w:val="8"/>
        </w:numPr>
        <w:tabs>
          <w:tab w:val="left" w:pos="503"/>
        </w:tabs>
        <w:ind w:left="355" w:right="531" w:hanging="135"/>
        <w:rPr>
          <w:sz w:val="24"/>
        </w:rPr>
      </w:pPr>
      <w:r>
        <w:rPr>
          <w:sz w:val="24"/>
        </w:rPr>
        <w:t>Define a fixed-size array to store the stack elements and initialize a variable top to -1.</w:t>
      </w:r>
      <w:r>
        <w:rPr>
          <w:spacing w:val="-64"/>
          <w:sz w:val="24"/>
        </w:rPr>
        <w:t xml:space="preserve"> </w:t>
      </w: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5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operations:</w:t>
      </w:r>
    </w:p>
    <w:p w14:paraId="23095725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Push:</w:t>
      </w:r>
      <w:r>
        <w:rPr>
          <w:spacing w:val="-4"/>
          <w:sz w:val="24"/>
        </w:rPr>
        <w:t xml:space="preserve"> </w:t>
      </w:r>
      <w:r>
        <w:rPr>
          <w:sz w:val="24"/>
        </w:rPr>
        <w:t>Increment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element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index.</w:t>
      </w:r>
    </w:p>
    <w:p w14:paraId="3860FA70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Pop:</w:t>
      </w:r>
      <w:r>
        <w:rPr>
          <w:spacing w:val="-3"/>
          <w:sz w:val="24"/>
        </w:rPr>
        <w:t xml:space="preserve"> </w:t>
      </w: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decrement</w:t>
      </w:r>
      <w:r>
        <w:rPr>
          <w:spacing w:val="-4"/>
          <w:sz w:val="24"/>
        </w:rPr>
        <w:t xml:space="preserve"> </w:t>
      </w:r>
      <w:r>
        <w:rPr>
          <w:sz w:val="24"/>
        </w:rPr>
        <w:t>top.</w:t>
      </w:r>
    </w:p>
    <w:p w14:paraId="7B7465EA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Peek: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4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removing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 w14:paraId="3B76A9EF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r>
        <w:rPr>
          <w:sz w:val="24"/>
        </w:rPr>
        <w:t>IsEmpty: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top</w:t>
      </w:r>
      <w:r>
        <w:rPr>
          <w:spacing w:val="-3"/>
          <w:sz w:val="24"/>
        </w:rPr>
        <w:t xml:space="preserve"> </w:t>
      </w:r>
      <w:r>
        <w:rPr>
          <w:sz w:val="24"/>
        </w:rPr>
        <w:t>is -1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determine</w:t>
      </w:r>
      <w:r>
        <w:rPr>
          <w:spacing w:val="-1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empty.</w:t>
      </w:r>
    </w:p>
    <w:p w14:paraId="52620D44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r>
        <w:rPr>
          <w:sz w:val="24"/>
        </w:rPr>
        <w:t>IsFull: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top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equal 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maximum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size to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stack is</w:t>
      </w:r>
      <w:r>
        <w:rPr>
          <w:spacing w:val="-3"/>
          <w:sz w:val="24"/>
        </w:rPr>
        <w:t xml:space="preserve"> </w:t>
      </w:r>
      <w:r>
        <w:rPr>
          <w:sz w:val="24"/>
        </w:rPr>
        <w:t>full.</w:t>
      </w:r>
    </w:p>
    <w:p w14:paraId="16A3C292" w14:textId="77777777" w:rsidR="00C6205B" w:rsidRDefault="00C6205B" w:rsidP="00C6205B">
      <w:pPr>
        <w:pStyle w:val="BodyText"/>
        <w:rPr>
          <w:sz w:val="24"/>
        </w:rPr>
      </w:pPr>
    </w:p>
    <w:p w14:paraId="236C1EDA" w14:textId="77777777" w:rsidR="00C6205B" w:rsidRDefault="00C6205B" w:rsidP="00C6205B">
      <w:pPr>
        <w:pStyle w:val="ListParagraph"/>
        <w:numPr>
          <w:ilvl w:val="0"/>
          <w:numId w:val="8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Stack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Linked</w:t>
      </w:r>
      <w:r>
        <w:rPr>
          <w:spacing w:val="-2"/>
          <w:sz w:val="24"/>
        </w:rPr>
        <w:t xml:space="preserve"> </w:t>
      </w:r>
      <w:r>
        <w:rPr>
          <w:sz w:val="24"/>
        </w:rPr>
        <w:t>List:</w:t>
      </w:r>
    </w:p>
    <w:p w14:paraId="05E85370" w14:textId="77777777" w:rsidR="00C6205B" w:rsidRDefault="00C6205B" w:rsidP="00C6205B">
      <w:pPr>
        <w:pStyle w:val="ListParagraph"/>
        <w:numPr>
          <w:ilvl w:val="0"/>
          <w:numId w:val="9"/>
        </w:numPr>
        <w:tabs>
          <w:tab w:val="left" w:pos="490"/>
        </w:tabs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3CD592AE" w14:textId="77777777" w:rsidR="00C6205B" w:rsidRDefault="00C6205B" w:rsidP="00C6205B">
      <w:pPr>
        <w:pStyle w:val="ListParagraph"/>
        <w:numPr>
          <w:ilvl w:val="0"/>
          <w:numId w:val="9"/>
        </w:numPr>
        <w:tabs>
          <w:tab w:val="left" w:pos="490"/>
        </w:tabs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NULL.</w:t>
      </w:r>
    </w:p>
    <w:p w14:paraId="6868F061" w14:textId="77777777" w:rsidR="00C6205B" w:rsidRDefault="00C6205B" w:rsidP="00C6205B">
      <w:pPr>
        <w:pStyle w:val="ListParagraph"/>
        <w:numPr>
          <w:ilvl w:val="0"/>
          <w:numId w:val="9"/>
        </w:numPr>
        <w:tabs>
          <w:tab w:val="left" w:pos="476"/>
        </w:tabs>
        <w:ind w:left="475" w:hanging="255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1CDAAAE8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Push: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data and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0BDB4ED1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Pop:</w:t>
      </w:r>
      <w:r>
        <w:rPr>
          <w:spacing w:val="-2"/>
          <w:sz w:val="24"/>
        </w:rPr>
        <w:t xml:space="preserve"> </w:t>
      </w:r>
      <w:r>
        <w:rPr>
          <w:sz w:val="24"/>
        </w:rPr>
        <w:t>Remove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776B54CE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Peek: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removing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 w14:paraId="6BA15B78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IsEmpty: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NULL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empty.</w:t>
      </w:r>
    </w:p>
    <w:p w14:paraId="283EF585" w14:textId="77777777" w:rsidR="00C6205B" w:rsidRDefault="00C6205B" w:rsidP="00C6205B">
      <w:pPr>
        <w:pStyle w:val="ListParagraph"/>
        <w:numPr>
          <w:ilvl w:val="0"/>
          <w:numId w:val="8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125DAA96" w14:textId="77777777" w:rsidR="00C6205B" w:rsidRDefault="00C6205B" w:rsidP="00C6205B">
      <w:pPr>
        <w:rPr>
          <w:sz w:val="24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E6609F8" w14:textId="77777777" w:rsidR="00C6205B" w:rsidRDefault="00C6205B" w:rsidP="00C6205B">
      <w:pPr>
        <w:spacing w:before="90"/>
        <w:ind w:left="221"/>
        <w:rPr>
          <w:rFonts w:ascii="Times New Roman"/>
          <w:sz w:val="24"/>
        </w:rPr>
      </w:pPr>
      <w:r>
        <w:rPr>
          <w:rFonts w:ascii="Times New Roman"/>
          <w:sz w:val="24"/>
        </w:rPr>
        <w:t>PROGRAM: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ARRAY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IMPLEMENTATION</w:t>
      </w:r>
    </w:p>
    <w:p w14:paraId="1B9941E4" w14:textId="77777777" w:rsidR="00C6205B" w:rsidRDefault="00C6205B" w:rsidP="00C6205B">
      <w:pPr>
        <w:pStyle w:val="BodyText"/>
        <w:rPr>
          <w:rFonts w:ascii="Times New Roman"/>
          <w:sz w:val="26"/>
        </w:rPr>
      </w:pPr>
    </w:p>
    <w:p w14:paraId="618196A7" w14:textId="77777777" w:rsidR="00C6205B" w:rsidRDefault="00C6205B" w:rsidP="00C6205B">
      <w:pPr>
        <w:pStyle w:val="BodyText"/>
        <w:spacing w:before="9"/>
        <w:rPr>
          <w:rFonts w:ascii="Times New Roman"/>
          <w:sz w:val="28"/>
        </w:rPr>
      </w:pPr>
    </w:p>
    <w:p w14:paraId="437D61CE" w14:textId="77777777" w:rsidR="00C6205B" w:rsidRDefault="00C6205B" w:rsidP="00C6205B">
      <w:pPr>
        <w:spacing w:line="434" w:lineRule="auto"/>
        <w:ind w:left="221" w:right="8064"/>
        <w:rPr>
          <w:sz w:val="21"/>
        </w:rPr>
      </w:pPr>
      <w:r>
        <w:rPr>
          <w:sz w:val="21"/>
        </w:rPr>
        <w:t>#include &lt;stdio.h&gt;</w:t>
      </w:r>
      <w:r>
        <w:rPr>
          <w:spacing w:val="1"/>
          <w:sz w:val="21"/>
        </w:rPr>
        <w:t xml:space="preserve"> </w:t>
      </w:r>
      <w:r>
        <w:rPr>
          <w:sz w:val="21"/>
        </w:rPr>
        <w:t>#include &lt;string.h&gt;</w:t>
      </w:r>
      <w:r>
        <w:rPr>
          <w:spacing w:val="-56"/>
          <w:sz w:val="21"/>
        </w:rPr>
        <w:t xml:space="preserve"> </w:t>
      </w:r>
      <w:r>
        <w:rPr>
          <w:sz w:val="21"/>
        </w:rPr>
        <w:t>#include&lt;ctype.h&gt;</w:t>
      </w:r>
      <w:r>
        <w:rPr>
          <w:spacing w:val="1"/>
          <w:sz w:val="21"/>
        </w:rPr>
        <w:t xml:space="preserve"> </w:t>
      </w: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top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</w:t>
      </w:r>
      <w:r>
        <w:rPr>
          <w:sz w:val="21"/>
        </w:rPr>
        <w:t>-1;</w:t>
      </w:r>
    </w:p>
    <w:p w14:paraId="3C1DED35" w14:textId="77777777" w:rsidR="00C6205B" w:rsidRDefault="00C6205B" w:rsidP="00C6205B">
      <w:pPr>
        <w:spacing w:before="1"/>
        <w:ind w:left="221"/>
        <w:rPr>
          <w:sz w:val="21"/>
        </w:rPr>
      </w:pPr>
      <w:r>
        <w:rPr>
          <w:sz w:val="21"/>
        </w:rPr>
        <w:t>int</w:t>
      </w:r>
      <w:r>
        <w:rPr>
          <w:spacing w:val="-3"/>
          <w:sz w:val="21"/>
        </w:rPr>
        <w:t xml:space="preserve"> </w:t>
      </w:r>
      <w:r>
        <w:rPr>
          <w:sz w:val="21"/>
        </w:rPr>
        <w:t>stack[100];</w:t>
      </w:r>
    </w:p>
    <w:p w14:paraId="6321EE22" w14:textId="77777777" w:rsidR="00C6205B" w:rsidRDefault="00C6205B" w:rsidP="00C6205B">
      <w:pPr>
        <w:spacing w:before="198" w:line="434" w:lineRule="auto"/>
        <w:ind w:left="221" w:right="7924"/>
        <w:rPr>
          <w:sz w:val="21"/>
        </w:rPr>
      </w:pPr>
      <w:r>
        <w:rPr>
          <w:sz w:val="21"/>
        </w:rPr>
        <w:t>void push (int data) {</w:t>
      </w:r>
      <w:r>
        <w:rPr>
          <w:spacing w:val="-56"/>
          <w:sz w:val="21"/>
        </w:rPr>
        <w:t xml:space="preserve"> </w:t>
      </w:r>
      <w:r>
        <w:rPr>
          <w:sz w:val="21"/>
        </w:rPr>
        <w:t>stack[++top]</w:t>
      </w:r>
      <w:r>
        <w:rPr>
          <w:spacing w:val="-3"/>
          <w:sz w:val="21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</w:t>
      </w:r>
      <w:r>
        <w:rPr>
          <w:sz w:val="21"/>
        </w:rPr>
        <w:t>data;</w:t>
      </w:r>
    </w:p>
    <w:p w14:paraId="27B96D10" w14:textId="77777777" w:rsidR="00C6205B" w:rsidRDefault="00C6205B" w:rsidP="00C6205B">
      <w:pPr>
        <w:ind w:left="221"/>
        <w:rPr>
          <w:sz w:val="21"/>
        </w:rPr>
      </w:pPr>
      <w:r>
        <w:rPr>
          <w:sz w:val="21"/>
        </w:rPr>
        <w:t>}</w:t>
      </w:r>
    </w:p>
    <w:p w14:paraId="0F99C912" w14:textId="77777777" w:rsidR="00C6205B" w:rsidRDefault="00C6205B" w:rsidP="00C6205B">
      <w:pPr>
        <w:spacing w:before="195" w:line="436" w:lineRule="auto"/>
        <w:ind w:left="221" w:right="8881"/>
        <w:rPr>
          <w:sz w:val="21"/>
        </w:rPr>
      </w:pPr>
      <w:r>
        <w:rPr>
          <w:sz w:val="21"/>
        </w:rPr>
        <w:t>int pop () {</w:t>
      </w:r>
      <w:r>
        <w:rPr>
          <w:spacing w:val="-56"/>
          <w:sz w:val="21"/>
        </w:rPr>
        <w:t xml:space="preserve"> </w:t>
      </w: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data;</w:t>
      </w:r>
    </w:p>
    <w:p w14:paraId="19C36B3E" w14:textId="77777777" w:rsidR="00C6205B" w:rsidRDefault="00C6205B" w:rsidP="00C6205B">
      <w:pPr>
        <w:spacing w:line="434" w:lineRule="auto"/>
        <w:ind w:left="221" w:right="8695"/>
        <w:rPr>
          <w:sz w:val="21"/>
        </w:rPr>
      </w:pPr>
      <w:r>
        <w:rPr>
          <w:sz w:val="21"/>
        </w:rPr>
        <w:t>if (top == -1)</w:t>
      </w:r>
      <w:r>
        <w:rPr>
          <w:spacing w:val="-56"/>
          <w:sz w:val="21"/>
        </w:rPr>
        <w:t xml:space="preserve"> </w:t>
      </w:r>
      <w:r>
        <w:rPr>
          <w:sz w:val="21"/>
        </w:rPr>
        <w:t>return</w:t>
      </w:r>
      <w:r>
        <w:rPr>
          <w:spacing w:val="-2"/>
          <w:sz w:val="21"/>
        </w:rPr>
        <w:t xml:space="preserve"> </w:t>
      </w:r>
      <w:r>
        <w:rPr>
          <w:sz w:val="21"/>
        </w:rPr>
        <w:t>-1;</w:t>
      </w:r>
    </w:p>
    <w:p w14:paraId="78F5E9BC" w14:textId="77777777" w:rsidR="00C6205B" w:rsidRDefault="00C6205B" w:rsidP="00C6205B">
      <w:pPr>
        <w:spacing w:line="434" w:lineRule="auto"/>
        <w:ind w:left="221" w:right="8241"/>
        <w:rPr>
          <w:sz w:val="21"/>
        </w:rPr>
      </w:pPr>
      <w:r>
        <w:rPr>
          <w:sz w:val="21"/>
        </w:rPr>
        <w:t>data = stack[top];</w:t>
      </w:r>
      <w:r>
        <w:rPr>
          <w:spacing w:val="-56"/>
          <w:sz w:val="21"/>
        </w:rPr>
        <w:t xml:space="preserve"> </w:t>
      </w:r>
      <w:r>
        <w:rPr>
          <w:sz w:val="21"/>
        </w:rPr>
        <w:t>stack[top] = 0;</w:t>
      </w:r>
      <w:r>
        <w:rPr>
          <w:spacing w:val="1"/>
          <w:sz w:val="21"/>
        </w:rPr>
        <w:t xml:space="preserve"> </w:t>
      </w:r>
      <w:r>
        <w:rPr>
          <w:sz w:val="21"/>
        </w:rPr>
        <w:t>top--;</w:t>
      </w:r>
    </w:p>
    <w:p w14:paraId="0D14C4B1" w14:textId="77777777" w:rsidR="00C6205B" w:rsidRDefault="00C6205B" w:rsidP="00C6205B">
      <w:pPr>
        <w:spacing w:line="241" w:lineRule="exact"/>
        <w:ind w:left="221"/>
        <w:rPr>
          <w:sz w:val="21"/>
        </w:rPr>
      </w:pPr>
      <w:r>
        <w:rPr>
          <w:sz w:val="21"/>
        </w:rPr>
        <w:t>return</w:t>
      </w:r>
      <w:r>
        <w:rPr>
          <w:spacing w:val="-1"/>
          <w:sz w:val="21"/>
        </w:rPr>
        <w:t xml:space="preserve"> </w:t>
      </w:r>
      <w:r>
        <w:rPr>
          <w:sz w:val="21"/>
        </w:rPr>
        <w:t>(data);</w:t>
      </w:r>
    </w:p>
    <w:p w14:paraId="70CA6349" w14:textId="77777777" w:rsidR="00C6205B" w:rsidRDefault="00C6205B" w:rsidP="00C6205B">
      <w:pPr>
        <w:spacing w:before="197"/>
        <w:ind w:left="221"/>
        <w:rPr>
          <w:sz w:val="21"/>
        </w:rPr>
      </w:pPr>
      <w:r>
        <w:rPr>
          <w:sz w:val="21"/>
        </w:rPr>
        <w:t>}</w:t>
      </w:r>
    </w:p>
    <w:p w14:paraId="1F4FCF13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main()</w:t>
      </w:r>
    </w:p>
    <w:p w14:paraId="53C7C093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3133BBD8" w14:textId="77777777" w:rsidR="00C6205B" w:rsidRDefault="00C6205B" w:rsidP="00C6205B">
      <w:pPr>
        <w:spacing w:before="196"/>
        <w:ind w:left="221"/>
        <w:rPr>
          <w:sz w:val="21"/>
        </w:rPr>
      </w:pPr>
      <w:r>
        <w:rPr>
          <w:sz w:val="21"/>
        </w:rPr>
        <w:t>char</w:t>
      </w:r>
      <w:r>
        <w:rPr>
          <w:spacing w:val="-2"/>
          <w:sz w:val="21"/>
        </w:rPr>
        <w:t xml:space="preserve"> </w:t>
      </w:r>
      <w:r>
        <w:rPr>
          <w:sz w:val="21"/>
        </w:rPr>
        <w:t>str[100];</w:t>
      </w:r>
    </w:p>
    <w:p w14:paraId="28BA0B49" w14:textId="77777777" w:rsidR="00C6205B" w:rsidRDefault="00C6205B" w:rsidP="00C6205B">
      <w:pPr>
        <w:spacing w:before="197" w:line="434" w:lineRule="auto"/>
        <w:ind w:left="221" w:right="5863"/>
        <w:rPr>
          <w:sz w:val="21"/>
        </w:rPr>
      </w:pPr>
      <w:r>
        <w:rPr>
          <w:sz w:val="21"/>
        </w:rPr>
        <w:t>int i, data = -1, operand1, operand2, result;</w:t>
      </w:r>
      <w:r>
        <w:rPr>
          <w:spacing w:val="-56"/>
          <w:sz w:val="21"/>
        </w:rPr>
        <w:t xml:space="preserve"> </w:t>
      </w:r>
      <w:r>
        <w:rPr>
          <w:sz w:val="21"/>
        </w:rPr>
        <w:t>printf("Enter ur postfix expression:");</w:t>
      </w:r>
      <w:r>
        <w:rPr>
          <w:spacing w:val="1"/>
          <w:sz w:val="21"/>
        </w:rPr>
        <w:t xml:space="preserve"> </w:t>
      </w:r>
      <w:r>
        <w:rPr>
          <w:sz w:val="21"/>
        </w:rPr>
        <w:t>fgets(str,</w:t>
      </w:r>
      <w:r>
        <w:rPr>
          <w:spacing w:val="-2"/>
          <w:sz w:val="21"/>
        </w:rPr>
        <w:t xml:space="preserve"> </w:t>
      </w:r>
      <w:r>
        <w:rPr>
          <w:sz w:val="21"/>
        </w:rPr>
        <w:t>100,</w:t>
      </w:r>
      <w:r>
        <w:rPr>
          <w:spacing w:val="-2"/>
          <w:sz w:val="21"/>
        </w:rPr>
        <w:t xml:space="preserve"> </w:t>
      </w:r>
      <w:r>
        <w:rPr>
          <w:sz w:val="21"/>
        </w:rPr>
        <w:t>stdin);</w:t>
      </w:r>
    </w:p>
    <w:p w14:paraId="044FC3BE" w14:textId="77777777" w:rsidR="00C6205B" w:rsidRDefault="00C6205B" w:rsidP="00C6205B">
      <w:pPr>
        <w:spacing w:before="3"/>
        <w:ind w:left="221"/>
        <w:rPr>
          <w:sz w:val="21"/>
        </w:rPr>
      </w:pP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(i =</w:t>
      </w:r>
      <w:r>
        <w:rPr>
          <w:spacing w:val="-2"/>
          <w:sz w:val="21"/>
        </w:rPr>
        <w:t xml:space="preserve"> </w:t>
      </w:r>
      <w:r>
        <w:rPr>
          <w:sz w:val="21"/>
        </w:rPr>
        <w:t>0;</w:t>
      </w:r>
      <w:r>
        <w:rPr>
          <w:spacing w:val="-1"/>
          <w:sz w:val="21"/>
        </w:rPr>
        <w:t xml:space="preserve"> </w:t>
      </w:r>
      <w:r>
        <w:rPr>
          <w:sz w:val="21"/>
        </w:rPr>
        <w:t>i &lt;</w:t>
      </w:r>
      <w:r>
        <w:rPr>
          <w:spacing w:val="-2"/>
          <w:sz w:val="21"/>
        </w:rPr>
        <w:t xml:space="preserve"> </w:t>
      </w:r>
      <w:r>
        <w:rPr>
          <w:sz w:val="21"/>
        </w:rPr>
        <w:t>strlen(str);</w:t>
      </w:r>
      <w:r>
        <w:rPr>
          <w:spacing w:val="-2"/>
          <w:sz w:val="21"/>
        </w:rPr>
        <w:t xml:space="preserve"> </w:t>
      </w:r>
      <w:r>
        <w:rPr>
          <w:sz w:val="21"/>
        </w:rPr>
        <w:t>i++)</w:t>
      </w:r>
    </w:p>
    <w:p w14:paraId="031509CC" w14:textId="77777777" w:rsidR="00C6205B" w:rsidRDefault="00C6205B" w:rsidP="00C6205B">
      <w:pPr>
        <w:pStyle w:val="BodyText"/>
        <w:rPr>
          <w:sz w:val="24"/>
        </w:rPr>
      </w:pPr>
    </w:p>
    <w:p w14:paraId="59258C4F" w14:textId="77777777" w:rsidR="00C6205B" w:rsidRDefault="00C6205B" w:rsidP="00C6205B">
      <w:pPr>
        <w:pStyle w:val="BodyText"/>
        <w:spacing w:before="11"/>
        <w:rPr>
          <w:sz w:val="30"/>
        </w:rPr>
      </w:pPr>
    </w:p>
    <w:p w14:paraId="10848B32" w14:textId="77777777" w:rsidR="00C6205B" w:rsidRDefault="00C6205B" w:rsidP="00C6205B">
      <w:pPr>
        <w:ind w:left="221"/>
        <w:rPr>
          <w:sz w:val="21"/>
        </w:rPr>
      </w:pPr>
      <w:r>
        <w:rPr>
          <w:sz w:val="21"/>
        </w:rPr>
        <w:t>{</w:t>
      </w:r>
    </w:p>
    <w:p w14:paraId="47DCB523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if</w:t>
      </w:r>
      <w:r>
        <w:rPr>
          <w:spacing w:val="-4"/>
          <w:sz w:val="21"/>
        </w:rPr>
        <w:t xml:space="preserve"> </w:t>
      </w:r>
      <w:r>
        <w:rPr>
          <w:sz w:val="21"/>
        </w:rPr>
        <w:t>(isdigit(str[i]))</w:t>
      </w:r>
    </w:p>
    <w:p w14:paraId="791DCD7D" w14:textId="77777777" w:rsidR="00C6205B" w:rsidRDefault="00C6205B" w:rsidP="00C6205B">
      <w:pPr>
        <w:spacing w:before="198"/>
        <w:ind w:left="221"/>
        <w:rPr>
          <w:sz w:val="21"/>
        </w:rPr>
      </w:pPr>
      <w:r>
        <w:rPr>
          <w:sz w:val="21"/>
        </w:rPr>
        <w:t>{</w:t>
      </w:r>
    </w:p>
    <w:p w14:paraId="07612315" w14:textId="77777777" w:rsidR="00C6205B" w:rsidRDefault="00C6205B" w:rsidP="00C6205B">
      <w:pPr>
        <w:spacing w:before="195" w:line="434" w:lineRule="auto"/>
        <w:ind w:left="221" w:right="6945"/>
        <w:rPr>
          <w:sz w:val="21"/>
        </w:rPr>
      </w:pPr>
      <w:r>
        <w:rPr>
          <w:sz w:val="21"/>
        </w:rPr>
        <w:t>data = (data == -1) ? 0 : data;</w:t>
      </w:r>
      <w:r>
        <w:rPr>
          <w:spacing w:val="1"/>
          <w:sz w:val="21"/>
        </w:rPr>
        <w:t xml:space="preserve"> </w:t>
      </w:r>
      <w:r>
        <w:rPr>
          <w:sz w:val="21"/>
        </w:rPr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(data</w:t>
      </w:r>
      <w:r>
        <w:rPr>
          <w:spacing w:val="-1"/>
          <w:sz w:val="21"/>
        </w:rPr>
        <w:t xml:space="preserve"> </w:t>
      </w:r>
      <w:r>
        <w:rPr>
          <w:sz w:val="21"/>
        </w:rPr>
        <w:t>*</w:t>
      </w:r>
      <w:r>
        <w:rPr>
          <w:spacing w:val="-1"/>
          <w:sz w:val="21"/>
        </w:rPr>
        <w:t xml:space="preserve"> </w:t>
      </w:r>
      <w:r>
        <w:rPr>
          <w:sz w:val="21"/>
        </w:rPr>
        <w:t>10)</w:t>
      </w:r>
      <w:r>
        <w:rPr>
          <w:spacing w:val="-2"/>
          <w:sz w:val="21"/>
        </w:rPr>
        <w:t xml:space="preserve"> </w:t>
      </w:r>
      <w:r>
        <w:rPr>
          <w:sz w:val="21"/>
        </w:rPr>
        <w:t>+</w:t>
      </w:r>
      <w:r>
        <w:rPr>
          <w:spacing w:val="-1"/>
          <w:sz w:val="21"/>
        </w:rPr>
        <w:t xml:space="preserve"> </w:t>
      </w:r>
      <w:r>
        <w:rPr>
          <w:sz w:val="21"/>
        </w:rPr>
        <w:t>(str[i] -</w:t>
      </w:r>
      <w:r>
        <w:rPr>
          <w:spacing w:val="-1"/>
          <w:sz w:val="21"/>
        </w:rPr>
        <w:t xml:space="preserve"> </w:t>
      </w:r>
      <w:r>
        <w:rPr>
          <w:sz w:val="21"/>
        </w:rPr>
        <w:t>48);</w:t>
      </w:r>
    </w:p>
    <w:p w14:paraId="348B9B0C" w14:textId="77777777" w:rsidR="00C6205B" w:rsidRDefault="00C6205B" w:rsidP="00C6205B">
      <w:pPr>
        <w:spacing w:line="434" w:lineRule="auto"/>
        <w:rPr>
          <w:sz w:val="21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AC7DA99" w14:textId="77777777" w:rsidR="00C6205B" w:rsidRDefault="00C6205B" w:rsidP="00C6205B">
      <w:pPr>
        <w:spacing w:before="91"/>
        <w:ind w:left="221"/>
        <w:rPr>
          <w:sz w:val="21"/>
        </w:rPr>
      </w:pPr>
      <w:r>
        <w:rPr>
          <w:sz w:val="21"/>
        </w:rPr>
        <w:t>continue;</w:t>
      </w:r>
    </w:p>
    <w:p w14:paraId="101A051D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5142E1CE" w14:textId="77777777" w:rsidR="00C6205B" w:rsidRDefault="00C6205B" w:rsidP="00C6205B">
      <w:pPr>
        <w:spacing w:before="196"/>
        <w:ind w:left="221"/>
        <w:rPr>
          <w:sz w:val="21"/>
        </w:rPr>
      </w:pPr>
      <w:r>
        <w:rPr>
          <w:sz w:val="21"/>
        </w:rPr>
        <w:t>if</w:t>
      </w:r>
      <w:r>
        <w:rPr>
          <w:spacing w:val="1"/>
          <w:sz w:val="21"/>
        </w:rPr>
        <w:t xml:space="preserve"> </w:t>
      </w:r>
      <w:r>
        <w:rPr>
          <w:sz w:val="21"/>
        </w:rPr>
        <w:t>(data</w:t>
      </w:r>
      <w:r>
        <w:rPr>
          <w:spacing w:val="-5"/>
          <w:sz w:val="21"/>
        </w:rPr>
        <w:t xml:space="preserve"> </w:t>
      </w:r>
      <w:r>
        <w:rPr>
          <w:sz w:val="21"/>
        </w:rPr>
        <w:t>!=</w:t>
      </w:r>
      <w:r>
        <w:rPr>
          <w:spacing w:val="-1"/>
          <w:sz w:val="21"/>
        </w:rPr>
        <w:t xml:space="preserve"> </w:t>
      </w:r>
      <w:r>
        <w:rPr>
          <w:sz w:val="21"/>
        </w:rPr>
        <w:t>-1)</w:t>
      </w:r>
    </w:p>
    <w:p w14:paraId="0DDD857D" w14:textId="77777777" w:rsidR="00C6205B" w:rsidRDefault="00C6205B" w:rsidP="00C6205B">
      <w:pPr>
        <w:spacing w:before="197"/>
        <w:ind w:left="221"/>
        <w:rPr>
          <w:sz w:val="21"/>
        </w:rPr>
      </w:pPr>
      <w:r>
        <w:rPr>
          <w:sz w:val="21"/>
        </w:rPr>
        <w:t>{</w:t>
      </w:r>
    </w:p>
    <w:p w14:paraId="0656C43C" w14:textId="77777777" w:rsidR="00C6205B" w:rsidRDefault="00C6205B" w:rsidP="00C6205B">
      <w:pPr>
        <w:spacing w:before="196"/>
        <w:ind w:left="221"/>
        <w:rPr>
          <w:sz w:val="21"/>
        </w:rPr>
      </w:pPr>
      <w:r>
        <w:rPr>
          <w:sz w:val="21"/>
        </w:rPr>
        <w:t>push(data);</w:t>
      </w:r>
    </w:p>
    <w:p w14:paraId="49B2F1A3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70ECCAC3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if</w:t>
      </w:r>
      <w:r>
        <w:rPr>
          <w:spacing w:val="-1"/>
          <w:sz w:val="21"/>
        </w:rPr>
        <w:t xml:space="preserve"> </w:t>
      </w:r>
      <w:r>
        <w:rPr>
          <w:sz w:val="21"/>
        </w:rPr>
        <w:t>(str[i]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'+'</w:t>
      </w:r>
      <w:r>
        <w:rPr>
          <w:spacing w:val="-2"/>
          <w:sz w:val="21"/>
        </w:rPr>
        <w:t xml:space="preserve"> </w:t>
      </w:r>
      <w:r>
        <w:rPr>
          <w:sz w:val="21"/>
        </w:rPr>
        <w:t>|| str[i]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3"/>
          <w:sz w:val="21"/>
        </w:rPr>
        <w:t xml:space="preserve"> </w:t>
      </w:r>
      <w:r>
        <w:rPr>
          <w:sz w:val="21"/>
        </w:rPr>
        <w:t>'-'||</w:t>
      </w:r>
      <w:r>
        <w:rPr>
          <w:spacing w:val="-1"/>
          <w:sz w:val="21"/>
        </w:rPr>
        <w:t xml:space="preserve"> </w:t>
      </w:r>
      <w:r>
        <w:rPr>
          <w:sz w:val="21"/>
        </w:rPr>
        <w:t>str[i]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'*'</w:t>
      </w:r>
      <w:r>
        <w:rPr>
          <w:spacing w:val="-2"/>
          <w:sz w:val="21"/>
        </w:rPr>
        <w:t xml:space="preserve"> </w:t>
      </w:r>
      <w:r>
        <w:rPr>
          <w:sz w:val="21"/>
        </w:rPr>
        <w:t>|| str[i] ==</w:t>
      </w:r>
      <w:r>
        <w:rPr>
          <w:spacing w:val="-3"/>
          <w:sz w:val="21"/>
        </w:rPr>
        <w:t xml:space="preserve"> </w:t>
      </w:r>
      <w:r>
        <w:rPr>
          <w:sz w:val="21"/>
        </w:rPr>
        <w:t>'/')</w:t>
      </w:r>
    </w:p>
    <w:p w14:paraId="472B7ECB" w14:textId="77777777" w:rsidR="00C6205B" w:rsidRDefault="00C6205B" w:rsidP="00C6205B">
      <w:pPr>
        <w:spacing w:before="198"/>
        <w:ind w:left="221"/>
        <w:rPr>
          <w:sz w:val="21"/>
        </w:rPr>
      </w:pPr>
      <w:r>
        <w:rPr>
          <w:sz w:val="21"/>
        </w:rPr>
        <w:t>{</w:t>
      </w:r>
    </w:p>
    <w:p w14:paraId="6AAC1792" w14:textId="77777777" w:rsidR="00C6205B" w:rsidRDefault="00C6205B" w:rsidP="00C6205B">
      <w:pPr>
        <w:spacing w:before="196" w:line="434" w:lineRule="auto"/>
        <w:ind w:left="221" w:right="8163"/>
        <w:rPr>
          <w:sz w:val="21"/>
        </w:rPr>
      </w:pPr>
      <w:r>
        <w:rPr>
          <w:sz w:val="21"/>
        </w:rPr>
        <w:t>operand2 = pop();</w:t>
      </w:r>
      <w:r>
        <w:rPr>
          <w:spacing w:val="-56"/>
          <w:sz w:val="21"/>
        </w:rPr>
        <w:t xml:space="preserve"> </w:t>
      </w:r>
      <w:r>
        <w:rPr>
          <w:sz w:val="21"/>
        </w:rPr>
        <w:t>operand1</w:t>
      </w:r>
      <w:r>
        <w:rPr>
          <w:spacing w:val="-5"/>
          <w:sz w:val="21"/>
        </w:rPr>
        <w:t xml:space="preserve"> </w:t>
      </w:r>
      <w:r>
        <w:rPr>
          <w:sz w:val="21"/>
        </w:rPr>
        <w:t>=</w:t>
      </w:r>
      <w:r>
        <w:rPr>
          <w:spacing w:val="-7"/>
          <w:sz w:val="21"/>
        </w:rPr>
        <w:t xml:space="preserve"> </w:t>
      </w:r>
      <w:r>
        <w:rPr>
          <w:sz w:val="21"/>
        </w:rPr>
        <w:t>pop();</w:t>
      </w:r>
    </w:p>
    <w:p w14:paraId="67113678" w14:textId="77777777" w:rsidR="00C6205B" w:rsidRDefault="00C6205B" w:rsidP="00C6205B">
      <w:pPr>
        <w:spacing w:before="2" w:line="434" w:lineRule="auto"/>
        <w:ind w:left="221" w:right="6437"/>
        <w:rPr>
          <w:sz w:val="21"/>
        </w:rPr>
      </w:pPr>
      <w:r>
        <w:rPr>
          <w:sz w:val="21"/>
        </w:rPr>
        <w:t>if (operand1 == -1 || operand2 == -1)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1A639228" w14:textId="77777777" w:rsidR="00C6205B" w:rsidRDefault="00C6205B" w:rsidP="00C6205B">
      <w:pPr>
        <w:spacing w:line="241" w:lineRule="exact"/>
        <w:ind w:left="221"/>
        <w:rPr>
          <w:sz w:val="21"/>
        </w:rPr>
      </w:pPr>
      <w:r>
        <w:rPr>
          <w:sz w:val="21"/>
        </w:rPr>
        <w:t>switch</w:t>
      </w:r>
      <w:r>
        <w:rPr>
          <w:spacing w:val="-4"/>
          <w:sz w:val="21"/>
        </w:rPr>
        <w:t xml:space="preserve"> </w:t>
      </w:r>
      <w:r>
        <w:rPr>
          <w:sz w:val="21"/>
        </w:rPr>
        <w:t>(str[i])</w:t>
      </w:r>
    </w:p>
    <w:p w14:paraId="78EAC5F8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61B9B932" w14:textId="77777777" w:rsidR="00C6205B" w:rsidRDefault="00C6205B" w:rsidP="00C6205B">
      <w:pPr>
        <w:spacing w:before="198"/>
        <w:ind w:left="221"/>
        <w:rPr>
          <w:sz w:val="21"/>
        </w:rPr>
      </w:pPr>
      <w:r>
        <w:rPr>
          <w:sz w:val="21"/>
        </w:rPr>
        <w:t>case '+':</w:t>
      </w:r>
    </w:p>
    <w:p w14:paraId="2D02A7FB" w14:textId="77777777" w:rsidR="00C6205B" w:rsidRDefault="00C6205B" w:rsidP="00C6205B">
      <w:pPr>
        <w:spacing w:before="195" w:line="434" w:lineRule="auto"/>
        <w:ind w:left="221" w:right="7013"/>
        <w:rPr>
          <w:sz w:val="21"/>
        </w:rPr>
      </w:pPr>
      <w:r>
        <w:rPr>
          <w:sz w:val="21"/>
        </w:rPr>
        <w:t>result = operand1 +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59F3027A" w14:textId="77777777" w:rsidR="00C6205B" w:rsidRDefault="00C6205B" w:rsidP="00C6205B">
      <w:pPr>
        <w:spacing w:line="436" w:lineRule="auto"/>
        <w:ind w:left="221" w:right="9007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0"/>
          <w:sz w:val="21"/>
        </w:rPr>
        <w:t xml:space="preserve"> </w:t>
      </w:r>
      <w:r>
        <w:rPr>
          <w:sz w:val="21"/>
        </w:rPr>
        <w:t>'-':</w:t>
      </w:r>
    </w:p>
    <w:p w14:paraId="5AB2E84C" w14:textId="77777777" w:rsidR="00C6205B" w:rsidRDefault="00C6205B" w:rsidP="00C6205B">
      <w:pPr>
        <w:spacing w:line="434" w:lineRule="auto"/>
        <w:ind w:left="221" w:right="7066"/>
        <w:rPr>
          <w:sz w:val="21"/>
        </w:rPr>
      </w:pPr>
      <w:r>
        <w:rPr>
          <w:sz w:val="21"/>
        </w:rPr>
        <w:t>result = operand1 -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1C868D9E" w14:textId="77777777" w:rsidR="00C6205B" w:rsidRDefault="00C6205B" w:rsidP="00C6205B">
      <w:pPr>
        <w:spacing w:line="434" w:lineRule="auto"/>
        <w:ind w:left="221" w:right="9007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0"/>
          <w:sz w:val="21"/>
        </w:rPr>
        <w:t xml:space="preserve"> </w:t>
      </w:r>
      <w:r>
        <w:rPr>
          <w:sz w:val="21"/>
        </w:rPr>
        <w:t>'*':</w:t>
      </w:r>
    </w:p>
    <w:p w14:paraId="70F3B05A" w14:textId="77777777" w:rsidR="00C6205B" w:rsidRDefault="00C6205B" w:rsidP="00C6205B">
      <w:pPr>
        <w:spacing w:line="434" w:lineRule="auto"/>
        <w:ind w:left="221" w:right="7054"/>
        <w:rPr>
          <w:sz w:val="21"/>
        </w:rPr>
      </w:pPr>
      <w:r>
        <w:rPr>
          <w:sz w:val="21"/>
        </w:rPr>
        <w:t>result = operand1 *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4FC15140" w14:textId="77777777" w:rsidR="00C6205B" w:rsidRDefault="00C6205B" w:rsidP="00C6205B">
      <w:pPr>
        <w:spacing w:before="1" w:line="434" w:lineRule="auto"/>
        <w:ind w:left="221" w:right="9007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1"/>
          <w:sz w:val="21"/>
        </w:rPr>
        <w:t xml:space="preserve"> </w:t>
      </w:r>
      <w:r>
        <w:rPr>
          <w:sz w:val="21"/>
        </w:rPr>
        <w:t>'/':</w:t>
      </w:r>
    </w:p>
    <w:p w14:paraId="4656D519" w14:textId="77777777" w:rsidR="00C6205B" w:rsidRDefault="00C6205B" w:rsidP="00C6205B">
      <w:pPr>
        <w:spacing w:line="436" w:lineRule="auto"/>
        <w:ind w:left="221" w:right="7077"/>
        <w:rPr>
          <w:sz w:val="21"/>
        </w:rPr>
      </w:pPr>
      <w:r>
        <w:rPr>
          <w:sz w:val="21"/>
        </w:rPr>
        <w:t>result = operand1 /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0C39F98D" w14:textId="77777777" w:rsidR="00C6205B" w:rsidRDefault="00C6205B" w:rsidP="00C6205B">
      <w:pPr>
        <w:spacing w:line="238" w:lineRule="exact"/>
        <w:ind w:left="221"/>
        <w:rPr>
          <w:sz w:val="21"/>
        </w:rPr>
      </w:pPr>
      <w:r>
        <w:rPr>
          <w:sz w:val="21"/>
        </w:rPr>
        <w:t>break;</w:t>
      </w:r>
    </w:p>
    <w:p w14:paraId="2727450E" w14:textId="77777777" w:rsidR="00C6205B" w:rsidRDefault="00C6205B" w:rsidP="00C6205B">
      <w:pPr>
        <w:spacing w:before="194"/>
        <w:ind w:left="221"/>
        <w:rPr>
          <w:sz w:val="21"/>
        </w:rPr>
      </w:pPr>
      <w:r>
        <w:rPr>
          <w:sz w:val="21"/>
        </w:rPr>
        <w:t>}</w:t>
      </w:r>
    </w:p>
    <w:p w14:paraId="2890F1B8" w14:textId="77777777" w:rsidR="00C6205B" w:rsidRDefault="00C6205B" w:rsidP="00C6205B">
      <w:pPr>
        <w:spacing w:before="196"/>
        <w:ind w:left="221"/>
        <w:rPr>
          <w:sz w:val="21"/>
        </w:rPr>
      </w:pPr>
      <w:r>
        <w:rPr>
          <w:sz w:val="21"/>
        </w:rPr>
        <w:t>}</w:t>
      </w:r>
    </w:p>
    <w:p w14:paraId="5B95EC32" w14:textId="77777777" w:rsidR="00C6205B" w:rsidRDefault="00C6205B" w:rsidP="00C6205B">
      <w:pPr>
        <w:rPr>
          <w:sz w:val="21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1931787" w14:textId="77777777" w:rsidR="00C6205B" w:rsidRDefault="00C6205B" w:rsidP="00C6205B">
      <w:pPr>
        <w:spacing w:before="91"/>
        <w:ind w:left="221"/>
        <w:rPr>
          <w:sz w:val="21"/>
        </w:rPr>
      </w:pPr>
      <w:r>
        <w:rPr>
          <w:sz w:val="21"/>
        </w:rPr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-1;</w:t>
      </w:r>
    </w:p>
    <w:p w14:paraId="22FA55F5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78C06F84" w14:textId="77777777" w:rsidR="00C6205B" w:rsidRDefault="00C6205B" w:rsidP="00C6205B">
      <w:pPr>
        <w:spacing w:before="196"/>
        <w:ind w:left="221"/>
        <w:rPr>
          <w:sz w:val="21"/>
        </w:rPr>
      </w:pPr>
      <w:r>
        <w:rPr>
          <w:sz w:val="21"/>
        </w:rPr>
        <w:t>if (top</w:t>
      </w:r>
      <w:r>
        <w:rPr>
          <w:spacing w:val="-1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0)</w:t>
      </w:r>
    </w:p>
    <w:p w14:paraId="09832127" w14:textId="77777777" w:rsidR="00C6205B" w:rsidRDefault="00C6205B" w:rsidP="00C6205B">
      <w:pPr>
        <w:spacing w:before="197" w:line="434" w:lineRule="auto"/>
        <w:ind w:left="221" w:right="6165"/>
        <w:rPr>
          <w:sz w:val="21"/>
        </w:rPr>
      </w:pPr>
      <w:r>
        <w:rPr>
          <w:sz w:val="21"/>
        </w:rPr>
        <w:t>printf("The answer is:%d\n", stack[top]);</w:t>
      </w:r>
      <w:r>
        <w:rPr>
          <w:spacing w:val="-56"/>
          <w:sz w:val="21"/>
        </w:rPr>
        <w:t xml:space="preserve"> </w:t>
      </w:r>
      <w:r>
        <w:rPr>
          <w:sz w:val="21"/>
        </w:rPr>
        <w:t>else</w:t>
      </w:r>
    </w:p>
    <w:p w14:paraId="069B94F0" w14:textId="77777777" w:rsidR="00C6205B" w:rsidRDefault="00C6205B" w:rsidP="00C6205B">
      <w:pPr>
        <w:spacing w:line="241" w:lineRule="exact"/>
        <w:ind w:left="221"/>
        <w:rPr>
          <w:sz w:val="21"/>
        </w:rPr>
      </w:pPr>
      <w:r>
        <w:rPr>
          <w:sz w:val="21"/>
        </w:rPr>
        <w:t>printf("u</w:t>
      </w:r>
      <w:r>
        <w:rPr>
          <w:spacing w:val="-2"/>
          <w:sz w:val="21"/>
        </w:rPr>
        <w:t xml:space="preserve"> </w:t>
      </w:r>
      <w:r>
        <w:rPr>
          <w:sz w:val="21"/>
        </w:rPr>
        <w:t>have</w:t>
      </w:r>
      <w:r>
        <w:rPr>
          <w:spacing w:val="-1"/>
          <w:sz w:val="21"/>
        </w:rPr>
        <w:t xml:space="preserve"> </w:t>
      </w:r>
      <w:r>
        <w:rPr>
          <w:sz w:val="21"/>
        </w:rPr>
        <w:t>given</w:t>
      </w:r>
      <w:r>
        <w:rPr>
          <w:spacing w:val="-1"/>
          <w:sz w:val="21"/>
        </w:rPr>
        <w:t xml:space="preserve"> </w:t>
      </w:r>
      <w:r>
        <w:rPr>
          <w:sz w:val="21"/>
        </w:rPr>
        <w:t>wrong</w:t>
      </w:r>
      <w:r>
        <w:rPr>
          <w:spacing w:val="-3"/>
          <w:sz w:val="21"/>
        </w:rPr>
        <w:t xml:space="preserve"> </w:t>
      </w:r>
      <w:r>
        <w:rPr>
          <w:sz w:val="21"/>
        </w:rPr>
        <w:t>postfix</w:t>
      </w:r>
      <w:r>
        <w:rPr>
          <w:spacing w:val="-2"/>
          <w:sz w:val="21"/>
        </w:rPr>
        <w:t xml:space="preserve"> </w:t>
      </w:r>
      <w:r>
        <w:rPr>
          <w:sz w:val="21"/>
        </w:rPr>
        <w:t>expression\n");</w:t>
      </w:r>
    </w:p>
    <w:p w14:paraId="19AD5E68" w14:textId="77777777" w:rsidR="00C6205B" w:rsidRDefault="00C6205B" w:rsidP="00C6205B">
      <w:pPr>
        <w:spacing w:before="196"/>
        <w:ind w:left="221"/>
        <w:rPr>
          <w:sz w:val="21"/>
        </w:rPr>
      </w:pPr>
      <w:r>
        <w:rPr>
          <w:sz w:val="21"/>
        </w:rPr>
        <w:t>return</w:t>
      </w:r>
      <w:r>
        <w:rPr>
          <w:spacing w:val="-2"/>
          <w:sz w:val="21"/>
        </w:rPr>
        <w:t xml:space="preserve"> </w:t>
      </w:r>
      <w:r>
        <w:rPr>
          <w:sz w:val="21"/>
        </w:rPr>
        <w:t>0;</w:t>
      </w:r>
    </w:p>
    <w:p w14:paraId="2B0B7D7F" w14:textId="77777777" w:rsidR="00C6205B" w:rsidRDefault="00C6205B" w:rsidP="00C6205B">
      <w:pPr>
        <w:spacing w:before="1"/>
        <w:ind w:left="221"/>
        <w:rPr>
          <w:sz w:val="21"/>
        </w:rPr>
      </w:pPr>
      <w:r>
        <w:rPr>
          <w:sz w:val="21"/>
        </w:rPr>
        <w:t>}</w:t>
      </w:r>
    </w:p>
    <w:p w14:paraId="72DA3013" w14:textId="77777777" w:rsidR="00C6205B" w:rsidRDefault="00C6205B" w:rsidP="00C6205B">
      <w:pPr>
        <w:pStyle w:val="BodyText"/>
        <w:rPr>
          <w:sz w:val="24"/>
        </w:rPr>
      </w:pPr>
    </w:p>
    <w:p w14:paraId="377338EC" w14:textId="77777777" w:rsidR="00C6205B" w:rsidRDefault="00C6205B" w:rsidP="00C6205B">
      <w:pPr>
        <w:pStyle w:val="BodyText"/>
        <w:spacing w:before="3"/>
        <w:rPr>
          <w:sz w:val="32"/>
        </w:rPr>
      </w:pPr>
    </w:p>
    <w:p w14:paraId="5A5B7E7D" w14:textId="77777777" w:rsidR="00C6205B" w:rsidRDefault="00C6205B" w:rsidP="00C6205B">
      <w:pPr>
        <w:pStyle w:val="BodyText"/>
        <w:ind w:left="221"/>
      </w:pPr>
      <w:r>
        <w:t>LINKED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IMPLEMENTATION:</w:t>
      </w:r>
    </w:p>
    <w:p w14:paraId="03106991" w14:textId="77777777" w:rsidR="00C6205B" w:rsidRDefault="00C6205B" w:rsidP="00C6205B">
      <w:pPr>
        <w:spacing w:before="193" w:line="434" w:lineRule="auto"/>
        <w:ind w:left="221" w:right="8092"/>
        <w:jc w:val="both"/>
        <w:rPr>
          <w:sz w:val="21"/>
        </w:rPr>
      </w:pPr>
      <w:r>
        <w:rPr>
          <w:sz w:val="21"/>
        </w:rPr>
        <w:t>#include &lt;stdio.h&gt;</w:t>
      </w:r>
      <w:r>
        <w:rPr>
          <w:spacing w:val="1"/>
          <w:sz w:val="21"/>
        </w:rPr>
        <w:t xml:space="preserve"> </w:t>
      </w:r>
      <w:r>
        <w:rPr>
          <w:sz w:val="21"/>
        </w:rPr>
        <w:t>#include &lt;stdlib.h&gt;</w:t>
      </w:r>
      <w:r>
        <w:rPr>
          <w:spacing w:val="-56"/>
          <w:sz w:val="21"/>
        </w:rPr>
        <w:t xml:space="preserve"> </w:t>
      </w:r>
      <w:r>
        <w:rPr>
          <w:sz w:val="21"/>
        </w:rPr>
        <w:t>struct</w:t>
      </w:r>
      <w:r>
        <w:rPr>
          <w:spacing w:val="-3"/>
          <w:sz w:val="21"/>
        </w:rPr>
        <w:t xml:space="preserve"> </w:t>
      </w:r>
      <w:r>
        <w:rPr>
          <w:sz w:val="21"/>
        </w:rPr>
        <w:t>Node</w:t>
      </w:r>
    </w:p>
    <w:p w14:paraId="27AE7F39" w14:textId="77777777" w:rsidR="00C6205B" w:rsidRDefault="00C6205B" w:rsidP="00C6205B">
      <w:pPr>
        <w:spacing w:before="2"/>
        <w:ind w:left="221"/>
        <w:rPr>
          <w:sz w:val="21"/>
        </w:rPr>
      </w:pPr>
      <w:r>
        <w:rPr>
          <w:sz w:val="21"/>
        </w:rPr>
        <w:t>{</w:t>
      </w:r>
    </w:p>
    <w:p w14:paraId="6C53733E" w14:textId="77777777" w:rsidR="00C6205B" w:rsidRDefault="00C6205B" w:rsidP="00C6205B">
      <w:pPr>
        <w:spacing w:before="197"/>
        <w:ind w:left="221"/>
        <w:rPr>
          <w:sz w:val="21"/>
        </w:rPr>
      </w:pPr>
      <w:r>
        <w:rPr>
          <w:sz w:val="21"/>
        </w:rPr>
        <w:t>int</w:t>
      </w:r>
      <w:r>
        <w:rPr>
          <w:spacing w:val="-1"/>
          <w:sz w:val="21"/>
        </w:rPr>
        <w:t xml:space="preserve"> </w:t>
      </w:r>
      <w:r>
        <w:rPr>
          <w:sz w:val="21"/>
        </w:rPr>
        <w:t>Data;</w:t>
      </w:r>
    </w:p>
    <w:p w14:paraId="5878F195" w14:textId="77777777" w:rsidR="00C6205B" w:rsidRDefault="00C6205B" w:rsidP="00C6205B">
      <w:pPr>
        <w:spacing w:before="196"/>
        <w:ind w:left="221"/>
        <w:rPr>
          <w:sz w:val="21"/>
        </w:rPr>
      </w:pPr>
      <w:r>
        <w:rPr>
          <w:sz w:val="21"/>
        </w:rPr>
        <w:t>struct</w:t>
      </w:r>
      <w:r>
        <w:rPr>
          <w:spacing w:val="-2"/>
          <w:sz w:val="21"/>
        </w:rPr>
        <w:t xml:space="preserve"> </w:t>
      </w:r>
      <w:r>
        <w:rPr>
          <w:sz w:val="21"/>
        </w:rPr>
        <w:t>Node</w:t>
      </w:r>
      <w:r>
        <w:rPr>
          <w:spacing w:val="-1"/>
          <w:sz w:val="21"/>
        </w:rPr>
        <w:t xml:space="preserve"> </w:t>
      </w:r>
      <w:r>
        <w:rPr>
          <w:sz w:val="21"/>
        </w:rPr>
        <w:t>*next;</w:t>
      </w:r>
    </w:p>
    <w:p w14:paraId="32D8B5E0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}*top;</w:t>
      </w:r>
    </w:p>
    <w:p w14:paraId="3EC6168F" w14:textId="77777777" w:rsidR="00C6205B" w:rsidRDefault="00C6205B" w:rsidP="00C6205B">
      <w:pPr>
        <w:spacing w:before="196"/>
        <w:ind w:left="221"/>
        <w:rPr>
          <w:sz w:val="21"/>
        </w:rPr>
      </w:pPr>
      <w:r>
        <w:rPr>
          <w:sz w:val="21"/>
        </w:rPr>
        <w:t>void</w:t>
      </w:r>
      <w:r>
        <w:rPr>
          <w:spacing w:val="-2"/>
          <w:sz w:val="21"/>
        </w:rPr>
        <w:t xml:space="preserve"> </w:t>
      </w:r>
      <w:r>
        <w:rPr>
          <w:sz w:val="21"/>
        </w:rPr>
        <w:t>popStack()</w:t>
      </w:r>
    </w:p>
    <w:p w14:paraId="505C5107" w14:textId="77777777" w:rsidR="00C6205B" w:rsidRDefault="00C6205B" w:rsidP="00C6205B">
      <w:pPr>
        <w:spacing w:before="197"/>
        <w:ind w:left="221"/>
        <w:rPr>
          <w:sz w:val="21"/>
        </w:rPr>
      </w:pPr>
      <w:r>
        <w:rPr>
          <w:sz w:val="21"/>
        </w:rPr>
        <w:t>{</w:t>
      </w:r>
    </w:p>
    <w:p w14:paraId="009D54A9" w14:textId="77777777" w:rsidR="00C6205B" w:rsidRDefault="00C6205B" w:rsidP="00C6205B">
      <w:pPr>
        <w:spacing w:before="196" w:line="434" w:lineRule="auto"/>
        <w:ind w:left="221" w:right="7195"/>
        <w:rPr>
          <w:sz w:val="21"/>
        </w:rPr>
      </w:pPr>
      <w:r>
        <w:rPr>
          <w:sz w:val="21"/>
        </w:rPr>
        <w:t>struct Node *temp, *var=top;</w:t>
      </w:r>
      <w:r>
        <w:rPr>
          <w:spacing w:val="-56"/>
          <w:sz w:val="21"/>
        </w:rPr>
        <w:t xml:space="preserve"> </w:t>
      </w:r>
      <w:r>
        <w:rPr>
          <w:sz w:val="21"/>
        </w:rPr>
        <w:t>if(var==top)</w:t>
      </w:r>
    </w:p>
    <w:p w14:paraId="2EC58614" w14:textId="77777777" w:rsidR="00C6205B" w:rsidRDefault="00C6205B" w:rsidP="00C6205B">
      <w:pPr>
        <w:spacing w:before="2"/>
        <w:ind w:left="221"/>
        <w:rPr>
          <w:sz w:val="21"/>
        </w:rPr>
      </w:pPr>
      <w:r>
        <w:rPr>
          <w:sz w:val="21"/>
        </w:rPr>
        <w:t>{</w:t>
      </w:r>
    </w:p>
    <w:p w14:paraId="6AB566F6" w14:textId="77777777" w:rsidR="00C6205B" w:rsidRDefault="00C6205B" w:rsidP="00C6205B">
      <w:pPr>
        <w:spacing w:before="195" w:line="434" w:lineRule="auto"/>
        <w:ind w:left="221" w:right="8367"/>
        <w:rPr>
          <w:sz w:val="21"/>
        </w:rPr>
      </w:pPr>
      <w:r>
        <w:rPr>
          <w:sz w:val="21"/>
        </w:rPr>
        <w:t>top = top-&gt;next;</w:t>
      </w:r>
      <w:r>
        <w:rPr>
          <w:spacing w:val="-56"/>
          <w:sz w:val="21"/>
        </w:rPr>
        <w:t xml:space="preserve"> </w:t>
      </w:r>
      <w:r>
        <w:rPr>
          <w:sz w:val="21"/>
        </w:rPr>
        <w:t>free(var);</w:t>
      </w:r>
    </w:p>
    <w:p w14:paraId="4C3BCB76" w14:textId="77777777" w:rsidR="00C6205B" w:rsidRDefault="00C6205B" w:rsidP="00C6205B">
      <w:pPr>
        <w:spacing w:line="241" w:lineRule="exact"/>
        <w:ind w:left="221"/>
        <w:rPr>
          <w:sz w:val="21"/>
        </w:rPr>
      </w:pPr>
      <w:r>
        <w:rPr>
          <w:sz w:val="21"/>
        </w:rPr>
        <w:t>}</w:t>
      </w:r>
    </w:p>
    <w:p w14:paraId="2CF9592A" w14:textId="77777777" w:rsidR="00C6205B" w:rsidRDefault="00C6205B" w:rsidP="00C6205B">
      <w:pPr>
        <w:spacing w:before="198"/>
        <w:ind w:left="221"/>
        <w:rPr>
          <w:sz w:val="21"/>
        </w:rPr>
      </w:pPr>
      <w:r>
        <w:rPr>
          <w:sz w:val="21"/>
        </w:rPr>
        <w:t>else</w:t>
      </w:r>
    </w:p>
    <w:p w14:paraId="74DE7E4A" w14:textId="77777777" w:rsidR="00C6205B" w:rsidRDefault="00C6205B" w:rsidP="00C6205B">
      <w:pPr>
        <w:spacing w:before="196"/>
        <w:ind w:left="221"/>
        <w:rPr>
          <w:sz w:val="21"/>
        </w:rPr>
      </w:pPr>
      <w:r>
        <w:rPr>
          <w:sz w:val="21"/>
        </w:rPr>
        <w:t>printf("\nStack</w:t>
      </w:r>
      <w:r>
        <w:rPr>
          <w:spacing w:val="-6"/>
          <w:sz w:val="21"/>
        </w:rPr>
        <w:t xml:space="preserve"> </w:t>
      </w:r>
      <w:r>
        <w:rPr>
          <w:sz w:val="21"/>
        </w:rPr>
        <w:t>Empty");</w:t>
      </w:r>
    </w:p>
    <w:p w14:paraId="169FDB84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0DB50988" w14:textId="77777777" w:rsidR="00C6205B" w:rsidRDefault="00C6205B" w:rsidP="00C6205B">
      <w:pPr>
        <w:spacing w:before="198"/>
        <w:ind w:left="221"/>
        <w:rPr>
          <w:sz w:val="21"/>
        </w:rPr>
      </w:pPr>
      <w:r>
        <w:rPr>
          <w:sz w:val="21"/>
        </w:rPr>
        <w:t>void</w:t>
      </w:r>
      <w:r>
        <w:rPr>
          <w:spacing w:val="-1"/>
          <w:sz w:val="21"/>
        </w:rPr>
        <w:t xml:space="preserve"> </w:t>
      </w:r>
      <w:r>
        <w:rPr>
          <w:sz w:val="21"/>
        </w:rPr>
        <w:t>push(int</w:t>
      </w:r>
      <w:r>
        <w:rPr>
          <w:spacing w:val="-1"/>
          <w:sz w:val="21"/>
        </w:rPr>
        <w:t xml:space="preserve"> </w:t>
      </w:r>
      <w:r>
        <w:rPr>
          <w:sz w:val="21"/>
        </w:rPr>
        <w:t>value)</w:t>
      </w:r>
    </w:p>
    <w:p w14:paraId="753B712F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0471FC8F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struct</w:t>
      </w:r>
      <w:r>
        <w:rPr>
          <w:spacing w:val="-2"/>
          <w:sz w:val="21"/>
        </w:rPr>
        <w:t xml:space="preserve"> </w:t>
      </w:r>
      <w:r>
        <w:rPr>
          <w:sz w:val="21"/>
        </w:rPr>
        <w:t>Node</w:t>
      </w:r>
      <w:r>
        <w:rPr>
          <w:spacing w:val="-1"/>
          <w:sz w:val="21"/>
        </w:rPr>
        <w:t xml:space="preserve"> </w:t>
      </w:r>
      <w:r>
        <w:rPr>
          <w:sz w:val="21"/>
        </w:rPr>
        <w:t>*temp;</w:t>
      </w:r>
    </w:p>
    <w:p w14:paraId="23F29D64" w14:textId="77777777" w:rsidR="00C6205B" w:rsidRDefault="00C6205B" w:rsidP="00C6205B">
      <w:pPr>
        <w:spacing w:before="196"/>
        <w:ind w:left="221"/>
        <w:rPr>
          <w:sz w:val="21"/>
        </w:rPr>
      </w:pPr>
      <w:r>
        <w:rPr>
          <w:sz w:val="21"/>
        </w:rPr>
        <w:t>temp=(struct</w:t>
      </w:r>
      <w:r>
        <w:rPr>
          <w:spacing w:val="-5"/>
          <w:sz w:val="21"/>
        </w:rPr>
        <w:t xml:space="preserve"> </w:t>
      </w:r>
      <w:r>
        <w:rPr>
          <w:sz w:val="21"/>
        </w:rPr>
        <w:t>Node</w:t>
      </w:r>
      <w:r>
        <w:rPr>
          <w:spacing w:val="-3"/>
          <w:sz w:val="21"/>
        </w:rPr>
        <w:t xml:space="preserve"> </w:t>
      </w:r>
      <w:r>
        <w:rPr>
          <w:sz w:val="21"/>
        </w:rPr>
        <w:t>*)malloc(sizeof(struct</w:t>
      </w:r>
      <w:r>
        <w:rPr>
          <w:spacing w:val="-4"/>
          <w:sz w:val="21"/>
        </w:rPr>
        <w:t xml:space="preserve"> </w:t>
      </w:r>
      <w:r>
        <w:rPr>
          <w:sz w:val="21"/>
        </w:rPr>
        <w:t>Node));</w:t>
      </w:r>
    </w:p>
    <w:p w14:paraId="2D8CDBF2" w14:textId="77777777" w:rsidR="00C6205B" w:rsidRDefault="00C6205B" w:rsidP="00C6205B">
      <w:pPr>
        <w:rPr>
          <w:sz w:val="21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FDEABDB" w14:textId="77777777" w:rsidR="00C6205B" w:rsidRDefault="00C6205B" w:rsidP="00C6205B">
      <w:pPr>
        <w:spacing w:before="91" w:line="434" w:lineRule="auto"/>
        <w:ind w:left="221" w:right="8052"/>
        <w:rPr>
          <w:sz w:val="21"/>
        </w:rPr>
      </w:pPr>
      <w:r>
        <w:rPr>
          <w:sz w:val="21"/>
        </w:rPr>
        <w:t>temp-&gt;Data=value;</w:t>
      </w:r>
      <w:r>
        <w:rPr>
          <w:spacing w:val="-56"/>
          <w:sz w:val="21"/>
        </w:rPr>
        <w:t xml:space="preserve"> </w:t>
      </w:r>
      <w:r>
        <w:rPr>
          <w:sz w:val="21"/>
        </w:rPr>
        <w:t>if</w:t>
      </w:r>
      <w:r>
        <w:rPr>
          <w:spacing w:val="-1"/>
          <w:sz w:val="21"/>
        </w:rPr>
        <w:t xml:space="preserve"> </w:t>
      </w:r>
      <w:r>
        <w:rPr>
          <w:sz w:val="21"/>
        </w:rPr>
        <w:t>(top</w:t>
      </w:r>
      <w:r>
        <w:rPr>
          <w:spacing w:val="-1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NULL)</w:t>
      </w:r>
    </w:p>
    <w:p w14:paraId="6C73BB56" w14:textId="77777777" w:rsidR="00C6205B" w:rsidRDefault="00C6205B" w:rsidP="00C6205B">
      <w:pPr>
        <w:ind w:left="221"/>
        <w:rPr>
          <w:sz w:val="21"/>
        </w:rPr>
      </w:pPr>
      <w:r>
        <w:rPr>
          <w:sz w:val="21"/>
        </w:rPr>
        <w:t>{</w:t>
      </w:r>
    </w:p>
    <w:p w14:paraId="2EE6B6B9" w14:textId="77777777" w:rsidR="00C6205B" w:rsidRDefault="00C6205B" w:rsidP="00C6205B">
      <w:pPr>
        <w:spacing w:before="197"/>
        <w:ind w:left="221"/>
        <w:rPr>
          <w:sz w:val="21"/>
        </w:rPr>
      </w:pPr>
      <w:r>
        <w:rPr>
          <w:sz w:val="21"/>
        </w:rPr>
        <w:t>top=temp;</w:t>
      </w:r>
    </w:p>
    <w:p w14:paraId="63FCA102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top-&gt;next=NULL;</w:t>
      </w:r>
    </w:p>
    <w:p w14:paraId="6DB9C6B4" w14:textId="77777777" w:rsidR="00C6205B" w:rsidRDefault="00C6205B" w:rsidP="00C6205B">
      <w:pPr>
        <w:spacing w:before="196"/>
        <w:ind w:left="221"/>
        <w:rPr>
          <w:sz w:val="21"/>
        </w:rPr>
      </w:pPr>
      <w:r>
        <w:rPr>
          <w:sz w:val="21"/>
        </w:rPr>
        <w:t>}</w:t>
      </w:r>
    </w:p>
    <w:p w14:paraId="0B08E6B3" w14:textId="77777777" w:rsidR="00C6205B" w:rsidRDefault="00C6205B" w:rsidP="00C6205B">
      <w:pPr>
        <w:pStyle w:val="BodyText"/>
        <w:rPr>
          <w:sz w:val="24"/>
        </w:rPr>
      </w:pPr>
    </w:p>
    <w:p w14:paraId="6F870584" w14:textId="77777777" w:rsidR="00C6205B" w:rsidRDefault="00C6205B" w:rsidP="00C6205B">
      <w:pPr>
        <w:pStyle w:val="BodyText"/>
        <w:spacing w:before="2"/>
        <w:rPr>
          <w:sz w:val="31"/>
        </w:rPr>
      </w:pPr>
    </w:p>
    <w:p w14:paraId="29EB8467" w14:textId="77777777" w:rsidR="00C6205B" w:rsidRDefault="00C6205B" w:rsidP="00C6205B">
      <w:pPr>
        <w:ind w:left="221"/>
        <w:rPr>
          <w:sz w:val="21"/>
        </w:rPr>
      </w:pPr>
      <w:r>
        <w:rPr>
          <w:sz w:val="21"/>
        </w:rPr>
        <w:t>else</w:t>
      </w:r>
    </w:p>
    <w:p w14:paraId="4B43292D" w14:textId="77777777" w:rsidR="00C6205B" w:rsidRDefault="00C6205B" w:rsidP="00C6205B">
      <w:pPr>
        <w:spacing w:before="196"/>
        <w:ind w:left="221"/>
        <w:rPr>
          <w:sz w:val="21"/>
        </w:rPr>
      </w:pPr>
      <w:r>
        <w:rPr>
          <w:sz w:val="21"/>
        </w:rPr>
        <w:t>{</w:t>
      </w:r>
    </w:p>
    <w:p w14:paraId="6A8F814E" w14:textId="77777777" w:rsidR="00C6205B" w:rsidRDefault="00C6205B" w:rsidP="00C6205B">
      <w:pPr>
        <w:spacing w:before="195" w:line="436" w:lineRule="auto"/>
        <w:ind w:left="221" w:right="8309"/>
        <w:rPr>
          <w:sz w:val="21"/>
        </w:rPr>
      </w:pPr>
      <w:r>
        <w:rPr>
          <w:sz w:val="21"/>
        </w:rPr>
        <w:t>temp-&gt;next=top;</w:t>
      </w:r>
      <w:r>
        <w:rPr>
          <w:spacing w:val="-56"/>
          <w:sz w:val="21"/>
        </w:rPr>
        <w:t xml:space="preserve"> </w:t>
      </w:r>
      <w:r>
        <w:rPr>
          <w:sz w:val="21"/>
        </w:rPr>
        <w:t>top=temp;</w:t>
      </w:r>
    </w:p>
    <w:p w14:paraId="1E608500" w14:textId="77777777" w:rsidR="00C6205B" w:rsidRDefault="00C6205B" w:rsidP="00C6205B">
      <w:pPr>
        <w:spacing w:line="238" w:lineRule="exact"/>
        <w:ind w:left="221"/>
        <w:rPr>
          <w:sz w:val="21"/>
        </w:rPr>
      </w:pPr>
      <w:r>
        <w:rPr>
          <w:sz w:val="21"/>
        </w:rPr>
        <w:t>}</w:t>
      </w:r>
    </w:p>
    <w:p w14:paraId="77DB078B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28BD68B1" w14:textId="77777777" w:rsidR="00C6205B" w:rsidRDefault="00C6205B" w:rsidP="00C6205B">
      <w:pPr>
        <w:spacing w:before="196"/>
        <w:ind w:left="221"/>
        <w:rPr>
          <w:sz w:val="21"/>
        </w:rPr>
      </w:pPr>
      <w:r>
        <w:rPr>
          <w:sz w:val="21"/>
        </w:rPr>
        <w:t>void</w:t>
      </w:r>
      <w:r>
        <w:rPr>
          <w:spacing w:val="-5"/>
          <w:sz w:val="21"/>
        </w:rPr>
        <w:t xml:space="preserve"> </w:t>
      </w:r>
      <w:r>
        <w:rPr>
          <w:sz w:val="21"/>
        </w:rPr>
        <w:t>display()</w:t>
      </w:r>
    </w:p>
    <w:p w14:paraId="05661842" w14:textId="77777777" w:rsidR="00C6205B" w:rsidRDefault="00C6205B" w:rsidP="00C6205B">
      <w:pPr>
        <w:spacing w:before="197"/>
        <w:ind w:left="221"/>
        <w:rPr>
          <w:sz w:val="21"/>
        </w:rPr>
      </w:pPr>
      <w:r>
        <w:rPr>
          <w:sz w:val="21"/>
        </w:rPr>
        <w:t>{</w:t>
      </w:r>
    </w:p>
    <w:p w14:paraId="38BD5A2B" w14:textId="77777777" w:rsidR="00C6205B" w:rsidRDefault="00C6205B" w:rsidP="00C6205B">
      <w:pPr>
        <w:spacing w:before="196" w:line="434" w:lineRule="auto"/>
        <w:ind w:left="221" w:right="7860"/>
        <w:rPr>
          <w:sz w:val="21"/>
        </w:rPr>
      </w:pPr>
      <w:r>
        <w:rPr>
          <w:sz w:val="21"/>
        </w:rPr>
        <w:t>struct Node *var=top;</w:t>
      </w:r>
      <w:r>
        <w:rPr>
          <w:spacing w:val="-56"/>
          <w:sz w:val="21"/>
        </w:rPr>
        <w:t xml:space="preserve"> </w:t>
      </w:r>
      <w:r>
        <w:rPr>
          <w:sz w:val="21"/>
        </w:rPr>
        <w:t>if(var!=NULL)</w:t>
      </w:r>
    </w:p>
    <w:p w14:paraId="5338F451" w14:textId="77777777" w:rsidR="00C6205B" w:rsidRDefault="00C6205B" w:rsidP="00C6205B">
      <w:pPr>
        <w:ind w:left="221"/>
        <w:rPr>
          <w:sz w:val="21"/>
        </w:rPr>
      </w:pPr>
      <w:r>
        <w:rPr>
          <w:sz w:val="21"/>
        </w:rPr>
        <w:t>{</w:t>
      </w:r>
    </w:p>
    <w:p w14:paraId="4B01B951" w14:textId="77777777" w:rsidR="00C6205B" w:rsidRDefault="00C6205B" w:rsidP="00C6205B">
      <w:pPr>
        <w:spacing w:before="197" w:line="434" w:lineRule="auto"/>
        <w:ind w:left="221" w:right="7273"/>
        <w:rPr>
          <w:sz w:val="21"/>
        </w:rPr>
      </w:pPr>
      <w:r>
        <w:rPr>
          <w:sz w:val="21"/>
        </w:rPr>
        <w:t>printf("\nElements are as:");</w:t>
      </w:r>
      <w:r>
        <w:rPr>
          <w:spacing w:val="-56"/>
          <w:sz w:val="21"/>
        </w:rPr>
        <w:t xml:space="preserve"> </w:t>
      </w:r>
      <w:r>
        <w:rPr>
          <w:sz w:val="21"/>
        </w:rPr>
        <w:t>while(var!=NULL)</w:t>
      </w:r>
    </w:p>
    <w:p w14:paraId="1C2F35DD" w14:textId="77777777" w:rsidR="00C6205B" w:rsidRDefault="00C6205B" w:rsidP="00C6205B">
      <w:pPr>
        <w:spacing w:line="241" w:lineRule="exact"/>
        <w:ind w:left="221"/>
        <w:rPr>
          <w:sz w:val="21"/>
        </w:rPr>
      </w:pPr>
      <w:r>
        <w:rPr>
          <w:sz w:val="21"/>
        </w:rPr>
        <w:t>{</w:t>
      </w:r>
    </w:p>
    <w:p w14:paraId="5A32262B" w14:textId="77777777" w:rsidR="00C6205B" w:rsidRDefault="00C6205B" w:rsidP="00C6205B">
      <w:pPr>
        <w:spacing w:before="198" w:line="434" w:lineRule="auto"/>
        <w:ind w:left="221" w:right="7448"/>
        <w:rPr>
          <w:sz w:val="21"/>
        </w:rPr>
      </w:pPr>
      <w:r>
        <w:rPr>
          <w:sz w:val="21"/>
        </w:rPr>
        <w:t>printf("\t%d\n",var-&gt;Data);</w:t>
      </w:r>
      <w:r>
        <w:rPr>
          <w:spacing w:val="-56"/>
          <w:sz w:val="21"/>
        </w:rPr>
        <w:t xml:space="preserve"> </w:t>
      </w:r>
      <w:r>
        <w:rPr>
          <w:sz w:val="21"/>
        </w:rPr>
        <w:t>var=var-&gt;next;</w:t>
      </w:r>
    </w:p>
    <w:p w14:paraId="50EF1304" w14:textId="77777777" w:rsidR="00C6205B" w:rsidRDefault="00C6205B" w:rsidP="00C6205B">
      <w:pPr>
        <w:spacing w:line="241" w:lineRule="exact"/>
        <w:ind w:left="221"/>
        <w:rPr>
          <w:sz w:val="21"/>
        </w:rPr>
      </w:pPr>
      <w:r>
        <w:rPr>
          <w:sz w:val="21"/>
        </w:rPr>
        <w:t>}</w:t>
      </w:r>
    </w:p>
    <w:p w14:paraId="7EB960A8" w14:textId="77777777" w:rsidR="00C6205B" w:rsidRDefault="00C6205B" w:rsidP="00C6205B">
      <w:pPr>
        <w:spacing w:before="196"/>
        <w:ind w:left="221"/>
        <w:rPr>
          <w:sz w:val="21"/>
        </w:rPr>
      </w:pPr>
      <w:r>
        <w:rPr>
          <w:sz w:val="21"/>
        </w:rPr>
        <w:t>printf("\n");</w:t>
      </w:r>
    </w:p>
    <w:p w14:paraId="28BE15ED" w14:textId="77777777" w:rsidR="00C6205B" w:rsidRDefault="00C6205B" w:rsidP="00C6205B">
      <w:pPr>
        <w:spacing w:before="198"/>
        <w:ind w:left="221"/>
        <w:rPr>
          <w:sz w:val="21"/>
        </w:rPr>
      </w:pPr>
      <w:r>
        <w:rPr>
          <w:sz w:val="21"/>
        </w:rPr>
        <w:t>}</w:t>
      </w:r>
    </w:p>
    <w:p w14:paraId="1F5BF98B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else</w:t>
      </w:r>
    </w:p>
    <w:p w14:paraId="2681182C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printf("\nStack</w:t>
      </w:r>
      <w:r>
        <w:rPr>
          <w:spacing w:val="-6"/>
          <w:sz w:val="21"/>
        </w:rPr>
        <w:t xml:space="preserve"> </w:t>
      </w: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r>
        <w:rPr>
          <w:sz w:val="21"/>
        </w:rPr>
        <w:t>Empty&amp;quot;");</w:t>
      </w:r>
    </w:p>
    <w:p w14:paraId="41891F2F" w14:textId="77777777" w:rsidR="00C6205B" w:rsidRDefault="00C6205B" w:rsidP="00C6205B">
      <w:pPr>
        <w:spacing w:before="198"/>
        <w:ind w:left="221"/>
        <w:rPr>
          <w:sz w:val="21"/>
        </w:rPr>
      </w:pPr>
      <w:r>
        <w:rPr>
          <w:sz w:val="21"/>
        </w:rPr>
        <w:t>}</w:t>
      </w:r>
    </w:p>
    <w:p w14:paraId="447E27B0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main()</w:t>
      </w:r>
    </w:p>
    <w:p w14:paraId="36C56E12" w14:textId="77777777" w:rsidR="00C6205B" w:rsidRDefault="00C6205B" w:rsidP="00C6205B">
      <w:pPr>
        <w:spacing w:before="196"/>
        <w:ind w:left="221"/>
        <w:rPr>
          <w:sz w:val="21"/>
        </w:rPr>
      </w:pPr>
      <w:r>
        <w:rPr>
          <w:sz w:val="21"/>
        </w:rPr>
        <w:t>{</w:t>
      </w:r>
    </w:p>
    <w:p w14:paraId="4F1C67EE" w14:textId="77777777" w:rsidR="00C6205B" w:rsidRDefault="00C6205B" w:rsidP="00C6205B">
      <w:pPr>
        <w:spacing w:before="195" w:line="436" w:lineRule="auto"/>
        <w:ind w:left="221" w:right="8829"/>
        <w:rPr>
          <w:sz w:val="21"/>
        </w:rPr>
      </w:pPr>
      <w:r>
        <w:rPr>
          <w:sz w:val="21"/>
        </w:rPr>
        <w:t>int i=0;</w:t>
      </w:r>
      <w:r>
        <w:rPr>
          <w:spacing w:val="1"/>
          <w:sz w:val="21"/>
        </w:rPr>
        <w:t xml:space="preserve"> </w:t>
      </w:r>
      <w:r>
        <w:rPr>
          <w:sz w:val="21"/>
        </w:rPr>
        <w:t>top=NULL;</w:t>
      </w:r>
    </w:p>
    <w:p w14:paraId="0FCBE291" w14:textId="77777777" w:rsidR="00C6205B" w:rsidRDefault="00C6205B" w:rsidP="00C6205B">
      <w:pPr>
        <w:spacing w:line="436" w:lineRule="auto"/>
        <w:rPr>
          <w:sz w:val="21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BBF84A2" w14:textId="77777777" w:rsidR="00C6205B" w:rsidRDefault="00C6205B" w:rsidP="00C6205B">
      <w:pPr>
        <w:spacing w:before="91" w:line="434" w:lineRule="auto"/>
        <w:ind w:left="221" w:right="6643"/>
        <w:rPr>
          <w:sz w:val="21"/>
        </w:rPr>
      </w:pPr>
      <w:r>
        <w:rPr>
          <w:sz w:val="21"/>
        </w:rPr>
        <w:t>printf("\n1. Push to stack&amp;quot;");</w:t>
      </w:r>
      <w:r>
        <w:rPr>
          <w:spacing w:val="1"/>
          <w:sz w:val="21"/>
        </w:rPr>
        <w:t xml:space="preserve"> </w:t>
      </w:r>
      <w:r>
        <w:rPr>
          <w:sz w:val="21"/>
        </w:rPr>
        <w:t>printf("\n2. Pop from Stack:");</w:t>
      </w:r>
      <w:r>
        <w:rPr>
          <w:spacing w:val="1"/>
          <w:sz w:val="21"/>
        </w:rPr>
        <w:t xml:space="preserve"> </w:t>
      </w:r>
      <w:r>
        <w:rPr>
          <w:sz w:val="21"/>
        </w:rPr>
        <w:t>printf("\n3. Display data of Stack");</w:t>
      </w:r>
      <w:r>
        <w:rPr>
          <w:spacing w:val="-56"/>
          <w:sz w:val="21"/>
        </w:rPr>
        <w:t xml:space="preserve"> </w:t>
      </w:r>
      <w:r>
        <w:rPr>
          <w:sz w:val="21"/>
        </w:rPr>
        <w:t>printf("\n4.</w:t>
      </w:r>
      <w:r>
        <w:rPr>
          <w:spacing w:val="-3"/>
          <w:sz w:val="21"/>
        </w:rPr>
        <w:t xml:space="preserve"> </w:t>
      </w:r>
      <w:r>
        <w:rPr>
          <w:sz w:val="21"/>
        </w:rPr>
        <w:t>Exit\n");</w:t>
      </w:r>
    </w:p>
    <w:p w14:paraId="1D4FF7EC" w14:textId="77777777" w:rsidR="00C6205B" w:rsidRDefault="00C6205B" w:rsidP="00C6205B">
      <w:pPr>
        <w:spacing w:before="1"/>
        <w:ind w:left="221"/>
        <w:rPr>
          <w:sz w:val="21"/>
        </w:rPr>
      </w:pPr>
      <w:r>
        <w:rPr>
          <w:sz w:val="21"/>
        </w:rPr>
        <w:t>while(1)</w:t>
      </w:r>
    </w:p>
    <w:p w14:paraId="1FE6CDA3" w14:textId="77777777" w:rsidR="00C6205B" w:rsidRDefault="00C6205B" w:rsidP="00C6205B">
      <w:pPr>
        <w:spacing w:before="196"/>
        <w:ind w:left="221"/>
        <w:rPr>
          <w:sz w:val="21"/>
        </w:rPr>
      </w:pPr>
      <w:r>
        <w:rPr>
          <w:sz w:val="21"/>
        </w:rPr>
        <w:t>{</w:t>
      </w:r>
    </w:p>
    <w:p w14:paraId="746BA2D4" w14:textId="77777777" w:rsidR="00C6205B" w:rsidRDefault="00C6205B" w:rsidP="00C6205B">
      <w:pPr>
        <w:spacing w:before="195" w:line="436" w:lineRule="auto"/>
        <w:ind w:left="221" w:right="7332"/>
        <w:rPr>
          <w:sz w:val="21"/>
        </w:rPr>
      </w:pPr>
      <w:r>
        <w:rPr>
          <w:sz w:val="21"/>
        </w:rPr>
        <w:t>printf ("\nChoose Option:");</w:t>
      </w:r>
      <w:r>
        <w:rPr>
          <w:spacing w:val="-56"/>
          <w:sz w:val="21"/>
        </w:rPr>
        <w:t xml:space="preserve"> </w:t>
      </w:r>
      <w:r>
        <w:rPr>
          <w:sz w:val="21"/>
        </w:rPr>
        <w:t>scanf("%d",&amp;i);</w:t>
      </w:r>
    </w:p>
    <w:p w14:paraId="60529D31" w14:textId="77777777" w:rsidR="00C6205B" w:rsidRDefault="00C6205B" w:rsidP="00C6205B">
      <w:pPr>
        <w:spacing w:line="239" w:lineRule="exact"/>
        <w:ind w:left="221"/>
        <w:rPr>
          <w:sz w:val="21"/>
        </w:rPr>
      </w:pPr>
      <w:r>
        <w:rPr>
          <w:sz w:val="21"/>
        </w:rPr>
        <w:t>switch(i)</w:t>
      </w:r>
    </w:p>
    <w:p w14:paraId="5C655C82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379ABCCC" w14:textId="77777777" w:rsidR="00C6205B" w:rsidRDefault="00C6205B" w:rsidP="00C6205B">
      <w:pPr>
        <w:spacing w:before="198"/>
        <w:ind w:left="221"/>
        <w:rPr>
          <w:sz w:val="21"/>
        </w:rPr>
      </w:pPr>
      <w:r>
        <w:rPr>
          <w:sz w:val="21"/>
        </w:rPr>
        <w:t>case 1:</w:t>
      </w:r>
    </w:p>
    <w:p w14:paraId="4649A238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11E11C75" w14:textId="77777777" w:rsidR="00C6205B" w:rsidRDefault="00C6205B" w:rsidP="00C6205B">
      <w:pPr>
        <w:spacing w:before="196"/>
        <w:ind w:left="221"/>
        <w:rPr>
          <w:sz w:val="21"/>
        </w:rPr>
      </w:pPr>
      <w:r>
        <w:rPr>
          <w:sz w:val="21"/>
        </w:rPr>
        <w:t>int</w:t>
      </w:r>
      <w:r>
        <w:rPr>
          <w:spacing w:val="-1"/>
          <w:sz w:val="21"/>
        </w:rPr>
        <w:t xml:space="preserve"> </w:t>
      </w:r>
      <w:r>
        <w:rPr>
          <w:sz w:val="21"/>
        </w:rPr>
        <w:t>value;</w:t>
      </w:r>
    </w:p>
    <w:p w14:paraId="040D6D61" w14:textId="77777777" w:rsidR="00C6205B" w:rsidRDefault="00C6205B" w:rsidP="00C6205B">
      <w:pPr>
        <w:spacing w:before="195" w:line="436" w:lineRule="auto"/>
        <w:ind w:left="221" w:right="5826"/>
        <w:rPr>
          <w:sz w:val="21"/>
        </w:rPr>
      </w:pPr>
      <w:r>
        <w:rPr>
          <w:sz w:val="21"/>
        </w:rPr>
        <w:t>printf("\nEnter a value to push into Stack:");</w:t>
      </w:r>
      <w:r>
        <w:rPr>
          <w:spacing w:val="-56"/>
          <w:sz w:val="21"/>
        </w:rPr>
        <w:t xml:space="preserve"> </w:t>
      </w:r>
      <w:r>
        <w:rPr>
          <w:sz w:val="21"/>
        </w:rPr>
        <w:t>scanf("%d",&amp;value);</w:t>
      </w:r>
    </w:p>
    <w:p w14:paraId="1229D08C" w14:textId="77777777" w:rsidR="00C6205B" w:rsidRDefault="00C6205B" w:rsidP="00C6205B">
      <w:pPr>
        <w:spacing w:line="434" w:lineRule="auto"/>
        <w:ind w:left="221" w:right="8683"/>
        <w:rPr>
          <w:sz w:val="21"/>
        </w:rPr>
      </w:pPr>
      <w:r>
        <w:rPr>
          <w:sz w:val="21"/>
        </w:rPr>
        <w:t>push(value);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69324813" w14:textId="77777777" w:rsidR="00C6205B" w:rsidRDefault="00C6205B" w:rsidP="00C6205B">
      <w:pPr>
        <w:ind w:left="221"/>
        <w:rPr>
          <w:sz w:val="21"/>
        </w:rPr>
      </w:pPr>
      <w:r>
        <w:rPr>
          <w:sz w:val="21"/>
        </w:rPr>
        <w:t>}</w:t>
      </w:r>
    </w:p>
    <w:p w14:paraId="4903EA1A" w14:textId="77777777" w:rsidR="00C6205B" w:rsidRDefault="00C6205B" w:rsidP="00C6205B">
      <w:pPr>
        <w:spacing w:before="194"/>
        <w:ind w:left="221"/>
        <w:rPr>
          <w:sz w:val="21"/>
        </w:rPr>
      </w:pPr>
      <w:r>
        <w:rPr>
          <w:sz w:val="21"/>
        </w:rPr>
        <w:t>case 2:</w:t>
      </w:r>
    </w:p>
    <w:p w14:paraId="3638C22F" w14:textId="77777777" w:rsidR="00C6205B" w:rsidRDefault="00C6205B" w:rsidP="00C6205B">
      <w:pPr>
        <w:pStyle w:val="BodyText"/>
        <w:rPr>
          <w:sz w:val="24"/>
        </w:rPr>
      </w:pPr>
    </w:p>
    <w:p w14:paraId="3A7E5DA4" w14:textId="77777777" w:rsidR="00C6205B" w:rsidRDefault="00C6205B" w:rsidP="00C6205B">
      <w:pPr>
        <w:pStyle w:val="BodyText"/>
        <w:rPr>
          <w:sz w:val="31"/>
        </w:rPr>
      </w:pPr>
    </w:p>
    <w:p w14:paraId="1CDB2AE1" w14:textId="77777777" w:rsidR="00C6205B" w:rsidRDefault="00C6205B" w:rsidP="00C6205B">
      <w:pPr>
        <w:ind w:left="221"/>
        <w:rPr>
          <w:sz w:val="21"/>
        </w:rPr>
      </w:pPr>
      <w:r>
        <w:rPr>
          <w:sz w:val="21"/>
        </w:rPr>
        <w:t>{</w:t>
      </w:r>
    </w:p>
    <w:p w14:paraId="1F08CC76" w14:textId="77777777" w:rsidR="00C6205B" w:rsidRDefault="00C6205B" w:rsidP="00C6205B">
      <w:pPr>
        <w:spacing w:before="198"/>
        <w:ind w:left="221"/>
        <w:rPr>
          <w:sz w:val="21"/>
        </w:rPr>
      </w:pPr>
      <w:r>
        <w:rPr>
          <w:sz w:val="21"/>
        </w:rPr>
        <w:t>popStack();</w:t>
      </w:r>
    </w:p>
    <w:p w14:paraId="2F9892BA" w14:textId="77777777" w:rsidR="00C6205B" w:rsidRDefault="00C6205B" w:rsidP="00C6205B">
      <w:pPr>
        <w:spacing w:before="195" w:line="434" w:lineRule="auto"/>
        <w:ind w:left="221" w:right="6269"/>
        <w:rPr>
          <w:sz w:val="21"/>
        </w:rPr>
      </w:pPr>
      <w:r>
        <w:rPr>
          <w:sz w:val="21"/>
        </w:rPr>
        <w:t>printf("\n The last element is popped");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0B41A478" w14:textId="77777777" w:rsidR="00C6205B" w:rsidRDefault="00C6205B" w:rsidP="00C6205B">
      <w:pPr>
        <w:ind w:left="221"/>
        <w:rPr>
          <w:sz w:val="21"/>
        </w:rPr>
      </w:pPr>
      <w:r>
        <w:rPr>
          <w:sz w:val="21"/>
        </w:rPr>
        <w:t>}</w:t>
      </w:r>
    </w:p>
    <w:p w14:paraId="704F3A3A" w14:textId="77777777" w:rsidR="00C6205B" w:rsidRDefault="00C6205B" w:rsidP="00C6205B">
      <w:pPr>
        <w:spacing w:before="198"/>
        <w:ind w:left="221"/>
        <w:rPr>
          <w:sz w:val="21"/>
        </w:rPr>
      </w:pPr>
      <w:r>
        <w:rPr>
          <w:sz w:val="21"/>
        </w:rPr>
        <w:t>case 3:</w:t>
      </w:r>
    </w:p>
    <w:p w14:paraId="2A79AA79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188DB0E9" w14:textId="77777777" w:rsidR="00C6205B" w:rsidRDefault="00C6205B" w:rsidP="00C6205B">
      <w:pPr>
        <w:spacing w:before="196" w:line="436" w:lineRule="auto"/>
        <w:ind w:left="221" w:right="8987"/>
        <w:rPr>
          <w:sz w:val="21"/>
        </w:rPr>
      </w:pPr>
      <w:r>
        <w:rPr>
          <w:sz w:val="21"/>
        </w:rPr>
        <w:t>display();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0EC8A307" w14:textId="77777777" w:rsidR="00C6205B" w:rsidRDefault="00C6205B" w:rsidP="00C6205B">
      <w:pPr>
        <w:spacing w:line="238" w:lineRule="exact"/>
        <w:ind w:left="221"/>
        <w:rPr>
          <w:sz w:val="21"/>
        </w:rPr>
      </w:pPr>
      <w:r>
        <w:rPr>
          <w:sz w:val="21"/>
        </w:rPr>
        <w:t>}</w:t>
      </w:r>
    </w:p>
    <w:p w14:paraId="422308DA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case 4:</w:t>
      </w:r>
    </w:p>
    <w:p w14:paraId="55176DB5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7ED8A2C6" w14:textId="77777777" w:rsidR="00C6205B" w:rsidRDefault="00C6205B" w:rsidP="00C6205B">
      <w:pPr>
        <w:rPr>
          <w:sz w:val="21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7E986F5" w14:textId="77777777" w:rsidR="00C6205B" w:rsidRDefault="00C6205B" w:rsidP="00C6205B">
      <w:pPr>
        <w:spacing w:before="91" w:line="434" w:lineRule="auto"/>
        <w:ind w:left="221" w:right="8099"/>
        <w:rPr>
          <w:sz w:val="21"/>
        </w:rPr>
      </w:pPr>
      <w:r>
        <w:rPr>
          <w:sz w:val="21"/>
        </w:rPr>
        <w:t>struct Node *temp;</w:t>
      </w:r>
      <w:r>
        <w:rPr>
          <w:spacing w:val="-56"/>
          <w:sz w:val="21"/>
        </w:rPr>
        <w:t xml:space="preserve"> </w:t>
      </w:r>
      <w:r>
        <w:rPr>
          <w:sz w:val="21"/>
        </w:rPr>
        <w:t>while(top!=NULL)</w:t>
      </w:r>
    </w:p>
    <w:p w14:paraId="34EB36C0" w14:textId="77777777" w:rsidR="00C6205B" w:rsidRDefault="00C6205B" w:rsidP="00C6205B">
      <w:pPr>
        <w:ind w:left="221"/>
        <w:rPr>
          <w:sz w:val="21"/>
        </w:rPr>
      </w:pPr>
      <w:r>
        <w:rPr>
          <w:sz w:val="21"/>
        </w:rPr>
        <w:t>{</w:t>
      </w:r>
    </w:p>
    <w:p w14:paraId="3EA0441C" w14:textId="77777777" w:rsidR="00C6205B" w:rsidRDefault="00C6205B" w:rsidP="00C6205B">
      <w:pPr>
        <w:spacing w:before="197" w:line="434" w:lineRule="auto"/>
        <w:ind w:left="221" w:right="8193"/>
        <w:rPr>
          <w:sz w:val="21"/>
        </w:rPr>
      </w:pPr>
      <w:r>
        <w:rPr>
          <w:sz w:val="21"/>
        </w:rPr>
        <w:t>temp = top-&gt;next;</w:t>
      </w:r>
      <w:r>
        <w:rPr>
          <w:spacing w:val="-56"/>
          <w:sz w:val="21"/>
        </w:rPr>
        <w:t xml:space="preserve"> </w:t>
      </w:r>
      <w:r>
        <w:rPr>
          <w:sz w:val="21"/>
        </w:rPr>
        <w:t>free(top);</w:t>
      </w:r>
      <w:r>
        <w:rPr>
          <w:spacing w:val="1"/>
          <w:sz w:val="21"/>
        </w:rPr>
        <w:t xml:space="preserve"> </w:t>
      </w:r>
      <w:r>
        <w:rPr>
          <w:sz w:val="21"/>
        </w:rPr>
        <w:t>top=temp;</w:t>
      </w:r>
    </w:p>
    <w:p w14:paraId="2561B047" w14:textId="77777777" w:rsidR="00C6205B" w:rsidRDefault="00C6205B" w:rsidP="00C6205B">
      <w:pPr>
        <w:spacing w:line="241" w:lineRule="exact"/>
        <w:ind w:left="221"/>
        <w:rPr>
          <w:sz w:val="21"/>
        </w:rPr>
      </w:pPr>
      <w:r>
        <w:rPr>
          <w:sz w:val="21"/>
        </w:rPr>
        <w:t>}</w:t>
      </w:r>
    </w:p>
    <w:p w14:paraId="2FB45FEC" w14:textId="77777777" w:rsidR="00C6205B" w:rsidRDefault="00C6205B" w:rsidP="00C6205B">
      <w:pPr>
        <w:spacing w:before="198"/>
        <w:ind w:left="221"/>
        <w:rPr>
          <w:sz w:val="21"/>
        </w:rPr>
      </w:pPr>
      <w:r>
        <w:rPr>
          <w:sz w:val="21"/>
        </w:rPr>
        <w:t>exit(0);</w:t>
      </w:r>
    </w:p>
    <w:p w14:paraId="35D0A931" w14:textId="77777777" w:rsidR="00C6205B" w:rsidRDefault="00C6205B" w:rsidP="00C6205B">
      <w:pPr>
        <w:spacing w:before="196"/>
        <w:ind w:left="221"/>
        <w:rPr>
          <w:sz w:val="21"/>
        </w:rPr>
      </w:pPr>
      <w:r>
        <w:rPr>
          <w:sz w:val="21"/>
        </w:rPr>
        <w:t>}</w:t>
      </w:r>
    </w:p>
    <w:p w14:paraId="20F78914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default:</w:t>
      </w:r>
    </w:p>
    <w:p w14:paraId="53529AA8" w14:textId="77777777" w:rsidR="00C6205B" w:rsidRDefault="00C6205B" w:rsidP="00C6205B">
      <w:pPr>
        <w:spacing w:before="198"/>
        <w:ind w:left="221"/>
        <w:rPr>
          <w:sz w:val="21"/>
        </w:rPr>
      </w:pPr>
      <w:r>
        <w:rPr>
          <w:sz w:val="21"/>
        </w:rPr>
        <w:t>{</w:t>
      </w:r>
    </w:p>
    <w:p w14:paraId="2304096E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printf("\nwrong</w:t>
      </w:r>
      <w:r>
        <w:rPr>
          <w:spacing w:val="-2"/>
          <w:sz w:val="21"/>
        </w:rPr>
        <w:t xml:space="preserve"> </w:t>
      </w:r>
      <w:r>
        <w:rPr>
          <w:sz w:val="21"/>
        </w:rPr>
        <w:t>choice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operation");</w:t>
      </w:r>
    </w:p>
    <w:p w14:paraId="6CEA981A" w14:textId="77777777" w:rsidR="00C6205B" w:rsidRDefault="00C6205B" w:rsidP="00C6205B">
      <w:pPr>
        <w:spacing w:before="1" w:line="720" w:lineRule="auto"/>
        <w:ind w:left="221" w:right="8917"/>
        <w:rPr>
          <w:sz w:val="21"/>
        </w:rPr>
      </w:pPr>
      <w:r>
        <w:rPr>
          <w:sz w:val="21"/>
        </w:rPr>
        <w:t>}}}}</w:t>
      </w:r>
      <w:r>
        <w:rPr>
          <w:spacing w:val="1"/>
          <w:sz w:val="21"/>
        </w:rPr>
        <w:t xml:space="preserve"> </w:t>
      </w:r>
      <w:r>
        <w:rPr>
          <w:sz w:val="21"/>
        </w:rPr>
        <w:t>OUTPUT:</w:t>
      </w:r>
    </w:p>
    <w:p w14:paraId="7EDA00CC" w14:textId="77777777" w:rsidR="00C6205B" w:rsidRDefault="00C6205B" w:rsidP="00C6205B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 wp14:anchorId="157666DE" wp14:editId="7A551EB3">
            <wp:extent cx="3099435" cy="3281045"/>
            <wp:effectExtent l="0" t="0" r="0" b="0"/>
            <wp:docPr id="1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.png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rcRect b="2251"/>
                    <a:stretch>
                      <a:fillRect/>
                    </a:stretch>
                  </pic:blipFill>
                  <pic:spPr>
                    <a:xfrm>
                      <a:off x="0" y="0"/>
                      <a:ext cx="3099728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8CEC" w14:textId="77777777" w:rsidR="00C6205B" w:rsidRDefault="00C6205B" w:rsidP="00C6205B">
      <w:pPr>
        <w:pStyle w:val="BodyText"/>
        <w:rPr>
          <w:sz w:val="24"/>
        </w:rPr>
      </w:pPr>
    </w:p>
    <w:p w14:paraId="7BF3E21E" w14:textId="77777777" w:rsidR="00C6205B" w:rsidRDefault="00C6205B" w:rsidP="00C6205B">
      <w:pPr>
        <w:pStyle w:val="BodyText"/>
        <w:rPr>
          <w:sz w:val="24"/>
        </w:rPr>
      </w:pPr>
    </w:p>
    <w:p w14:paraId="5636956E" w14:textId="77777777" w:rsidR="00C6205B" w:rsidRDefault="00C6205B" w:rsidP="00C6205B">
      <w:pPr>
        <w:pStyle w:val="BodyText"/>
        <w:rPr>
          <w:sz w:val="24"/>
        </w:rPr>
      </w:pPr>
    </w:p>
    <w:p w14:paraId="070F729C" w14:textId="77777777" w:rsidR="00C6205B" w:rsidRDefault="00C6205B" w:rsidP="00C6205B">
      <w:pPr>
        <w:pStyle w:val="BodyText"/>
        <w:rPr>
          <w:sz w:val="24"/>
        </w:rPr>
      </w:pPr>
    </w:p>
    <w:p w14:paraId="76AC6F62" w14:textId="77777777" w:rsidR="00C6205B" w:rsidRDefault="00C6205B" w:rsidP="00C6205B">
      <w:pPr>
        <w:pStyle w:val="BodyText"/>
        <w:rPr>
          <w:sz w:val="24"/>
        </w:rPr>
      </w:pPr>
    </w:p>
    <w:p w14:paraId="503A02F4" w14:textId="77777777" w:rsidR="00C6205B" w:rsidRDefault="00C6205B" w:rsidP="00C6205B">
      <w:pPr>
        <w:pStyle w:val="BodyText"/>
        <w:spacing w:before="3"/>
        <w:rPr>
          <w:sz w:val="26"/>
        </w:rPr>
      </w:pPr>
    </w:p>
    <w:p w14:paraId="5C902A53" w14:textId="77777777" w:rsidR="00C6205B" w:rsidRDefault="00C6205B" w:rsidP="00C6205B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Thus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21B48A45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62943EC" w14:textId="77777777" w:rsidR="00C6205B" w:rsidRDefault="00C6205B" w:rsidP="00C6205B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C6205B" w14:paraId="4BC4144E" w14:textId="77777777" w:rsidTr="00237261">
        <w:trPr>
          <w:trHeight w:val="348"/>
        </w:trPr>
        <w:tc>
          <w:tcPr>
            <w:tcW w:w="1704" w:type="dxa"/>
          </w:tcPr>
          <w:p w14:paraId="181F79D2" w14:textId="77777777" w:rsidR="00C6205B" w:rsidRDefault="00C6205B" w:rsidP="00237261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05</w:t>
            </w:r>
          </w:p>
        </w:tc>
        <w:tc>
          <w:tcPr>
            <w:tcW w:w="5529" w:type="dxa"/>
          </w:tcPr>
          <w:p w14:paraId="0A9132E7" w14:textId="77777777" w:rsidR="00C6205B" w:rsidRDefault="00C6205B" w:rsidP="00237261">
            <w:pPr>
              <w:pStyle w:val="TableParagraph"/>
              <w:spacing w:before="2"/>
              <w:ind w:left="1440"/>
              <w:rPr>
                <w:b/>
              </w:rPr>
            </w:pPr>
            <w:r>
              <w:rPr>
                <w:b/>
              </w:rPr>
              <w:t>Infix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Postfix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Conversion</w:t>
            </w:r>
          </w:p>
        </w:tc>
        <w:tc>
          <w:tcPr>
            <w:tcW w:w="2348" w:type="dxa"/>
          </w:tcPr>
          <w:p w14:paraId="7F5A7193" w14:textId="77777777" w:rsidR="00C6205B" w:rsidRDefault="00C6205B" w:rsidP="00237261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Date:28/03/2024</w:t>
            </w:r>
          </w:p>
        </w:tc>
      </w:tr>
    </w:tbl>
    <w:p w14:paraId="3C4BD093" w14:textId="77777777" w:rsidR="00C6205B" w:rsidRDefault="00C6205B" w:rsidP="00C6205B">
      <w:pPr>
        <w:pStyle w:val="BodyText"/>
        <w:spacing w:before="1"/>
        <w:rPr>
          <w:rFonts w:ascii="Cambria"/>
          <w:b/>
          <w:sz w:val="21"/>
        </w:rPr>
      </w:pPr>
    </w:p>
    <w:p w14:paraId="438D61E2" w14:textId="77777777" w:rsidR="00C6205B" w:rsidRDefault="00C6205B" w:rsidP="00C6205B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infix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postfix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conversion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stack.</w:t>
      </w:r>
    </w:p>
    <w:p w14:paraId="21F0E3B6" w14:textId="77777777" w:rsidR="00C6205B" w:rsidRDefault="00C6205B" w:rsidP="00C6205B">
      <w:pPr>
        <w:pStyle w:val="BodyText"/>
        <w:spacing w:before="1"/>
        <w:rPr>
          <w:rFonts w:ascii="Cambria"/>
          <w:b/>
          <w:sz w:val="33"/>
        </w:rPr>
      </w:pPr>
    </w:p>
    <w:p w14:paraId="315C70F8" w14:textId="77777777" w:rsidR="00C6205B" w:rsidRDefault="00C6205B" w:rsidP="00C6205B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4266A83E" w14:textId="77777777" w:rsidR="00C6205B" w:rsidRDefault="00C6205B" w:rsidP="00C6205B">
      <w:pPr>
        <w:pStyle w:val="BodyText"/>
        <w:spacing w:before="1"/>
        <w:rPr>
          <w:rFonts w:ascii="Cambria"/>
          <w:b/>
        </w:rPr>
      </w:pPr>
    </w:p>
    <w:p w14:paraId="77513DAB" w14:textId="77777777" w:rsidR="00C6205B" w:rsidRDefault="00C6205B" w:rsidP="00C6205B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02B7BF96" w14:textId="77777777" w:rsidR="00C6205B" w:rsidRDefault="00C6205B" w:rsidP="00C6205B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stack to</w:t>
      </w:r>
      <w:r>
        <w:rPr>
          <w:spacing w:val="-3"/>
          <w:sz w:val="24"/>
        </w:rPr>
        <w:t xml:space="preserve"> </w:t>
      </w:r>
      <w:r>
        <w:rPr>
          <w:sz w:val="24"/>
        </w:rPr>
        <w:t>hold</w:t>
      </w:r>
      <w:r>
        <w:rPr>
          <w:spacing w:val="-2"/>
          <w:sz w:val="24"/>
        </w:rPr>
        <w:t xml:space="preserve"> </w:t>
      </w:r>
      <w:r>
        <w:rPr>
          <w:sz w:val="24"/>
        </w:rPr>
        <w:t>operators.</w:t>
      </w:r>
    </w:p>
    <w:p w14:paraId="5E3D97B6" w14:textId="77777777" w:rsidR="00C6205B" w:rsidRDefault="00C6205B" w:rsidP="00C6205B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postfix</w:t>
      </w:r>
      <w:r>
        <w:rPr>
          <w:spacing w:val="-4"/>
          <w:sz w:val="24"/>
        </w:rPr>
        <w:t xml:space="preserve"> </w:t>
      </w:r>
      <w:r>
        <w:rPr>
          <w:sz w:val="24"/>
        </w:rPr>
        <w:t>expression.</w:t>
      </w:r>
    </w:p>
    <w:p w14:paraId="7BF20020" w14:textId="77777777" w:rsidR="00C6205B" w:rsidRDefault="00C6205B" w:rsidP="00C6205B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Iterate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infix</w:t>
      </w:r>
      <w:r>
        <w:rPr>
          <w:spacing w:val="-4"/>
          <w:sz w:val="24"/>
        </w:rPr>
        <w:t xml:space="preserve"> </w:t>
      </w:r>
      <w:r>
        <w:rPr>
          <w:sz w:val="24"/>
        </w:rPr>
        <w:t>expression:</w:t>
      </w:r>
    </w:p>
    <w:p w14:paraId="0DFBC8C2" w14:textId="77777777" w:rsidR="00C6205B" w:rsidRDefault="00C6205B" w:rsidP="00C6205B">
      <w:pPr>
        <w:pStyle w:val="ListParagraph"/>
        <w:numPr>
          <w:ilvl w:val="0"/>
          <w:numId w:val="11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operand,</w:t>
      </w:r>
      <w:r>
        <w:rPr>
          <w:spacing w:val="-3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postfix</w:t>
      </w:r>
      <w:r>
        <w:rPr>
          <w:spacing w:val="-5"/>
          <w:sz w:val="24"/>
        </w:rPr>
        <w:t xml:space="preserve"> </w:t>
      </w:r>
      <w:r>
        <w:rPr>
          <w:sz w:val="24"/>
        </w:rPr>
        <w:t>string.</w:t>
      </w:r>
    </w:p>
    <w:p w14:paraId="0F517B25" w14:textId="77777777" w:rsidR="00C6205B" w:rsidRDefault="00C6205B" w:rsidP="00C6205B">
      <w:pPr>
        <w:pStyle w:val="ListParagraph"/>
        <w:numPr>
          <w:ilvl w:val="0"/>
          <w:numId w:val="11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operator:</w:t>
      </w:r>
    </w:p>
    <w:p w14:paraId="43EDE48D" w14:textId="77777777" w:rsidR="00C6205B" w:rsidRDefault="00C6205B" w:rsidP="00C6205B">
      <w:pPr>
        <w:pStyle w:val="ListParagraph"/>
        <w:numPr>
          <w:ilvl w:val="0"/>
          <w:numId w:val="12"/>
        </w:numPr>
        <w:tabs>
          <w:tab w:val="left" w:pos="404"/>
        </w:tabs>
        <w:spacing w:before="1"/>
        <w:ind w:right="454" w:firstLine="0"/>
        <w:rPr>
          <w:sz w:val="24"/>
        </w:rPr>
      </w:pPr>
      <w:r>
        <w:rPr>
          <w:sz w:val="24"/>
        </w:rPr>
        <w:t>While the stack is not empty and the precedence of the top operator in the stack is</w:t>
      </w:r>
      <w:r>
        <w:rPr>
          <w:spacing w:val="1"/>
          <w:sz w:val="24"/>
        </w:rPr>
        <w:t xml:space="preserve"> </w:t>
      </w:r>
      <w:r>
        <w:rPr>
          <w:sz w:val="24"/>
        </w:rPr>
        <w:t>greater than or equal to the current operator, pop operators from the stack and add them</w:t>
      </w:r>
      <w:r>
        <w:rPr>
          <w:spacing w:val="-64"/>
          <w:sz w:val="24"/>
        </w:rPr>
        <w:t xml:space="preserve"> </w:t>
      </w:r>
      <w:r>
        <w:rPr>
          <w:sz w:val="24"/>
        </w:rPr>
        <w:t>to the postfix</w:t>
      </w:r>
      <w:r>
        <w:rPr>
          <w:spacing w:val="-3"/>
          <w:sz w:val="24"/>
        </w:rPr>
        <w:t xml:space="preserve"> </w:t>
      </w:r>
      <w:r>
        <w:rPr>
          <w:sz w:val="24"/>
        </w:rPr>
        <w:t>string.</w:t>
      </w:r>
    </w:p>
    <w:p w14:paraId="1865D236" w14:textId="77777777" w:rsidR="00C6205B" w:rsidRDefault="00C6205B" w:rsidP="00C6205B">
      <w:pPr>
        <w:pStyle w:val="ListParagraph"/>
        <w:numPr>
          <w:ilvl w:val="0"/>
          <w:numId w:val="12"/>
        </w:numPr>
        <w:tabs>
          <w:tab w:val="left" w:pos="462"/>
        </w:tabs>
        <w:ind w:left="461" w:hanging="241"/>
        <w:rPr>
          <w:sz w:val="24"/>
        </w:rPr>
      </w:pPr>
      <w:r>
        <w:rPr>
          <w:sz w:val="24"/>
        </w:rPr>
        <w:t>Push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operator</w:t>
      </w:r>
      <w:r>
        <w:rPr>
          <w:spacing w:val="-2"/>
          <w:sz w:val="24"/>
        </w:rPr>
        <w:t xml:space="preserve"> </w:t>
      </w:r>
      <w:r>
        <w:rPr>
          <w:sz w:val="24"/>
        </w:rPr>
        <w:t>onto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stack.</w:t>
      </w:r>
    </w:p>
    <w:p w14:paraId="153E250E" w14:textId="77777777" w:rsidR="00C6205B" w:rsidRDefault="00C6205B" w:rsidP="00C6205B">
      <w:pPr>
        <w:pStyle w:val="ListParagraph"/>
        <w:numPr>
          <w:ilvl w:val="0"/>
          <w:numId w:val="11"/>
        </w:numPr>
        <w:tabs>
          <w:tab w:val="left" w:pos="476"/>
        </w:tabs>
        <w:ind w:left="475" w:hanging="255"/>
        <w:rPr>
          <w:sz w:val="24"/>
        </w:rPr>
      </w:pP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opening</w:t>
      </w:r>
      <w:r>
        <w:rPr>
          <w:spacing w:val="-3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'(',</w:t>
      </w:r>
      <w:r>
        <w:rPr>
          <w:spacing w:val="-1"/>
          <w:sz w:val="24"/>
        </w:rPr>
        <w:t xml:space="preserve"> </w:t>
      </w:r>
      <w:r>
        <w:rPr>
          <w:sz w:val="24"/>
        </w:rPr>
        <w:t>push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onto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stack.</w:t>
      </w:r>
    </w:p>
    <w:p w14:paraId="0C204FD9" w14:textId="77777777" w:rsidR="00C6205B" w:rsidRDefault="00C6205B" w:rsidP="00C6205B">
      <w:pPr>
        <w:pStyle w:val="ListParagraph"/>
        <w:numPr>
          <w:ilvl w:val="0"/>
          <w:numId w:val="11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 a</w:t>
      </w:r>
      <w:r>
        <w:rPr>
          <w:spacing w:val="-4"/>
          <w:sz w:val="24"/>
        </w:rPr>
        <w:t xml:space="preserve"> </w:t>
      </w:r>
      <w:r>
        <w:rPr>
          <w:sz w:val="24"/>
        </w:rPr>
        <w:t>closing</w:t>
      </w:r>
      <w:r>
        <w:rPr>
          <w:spacing w:val="-2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')':</w:t>
      </w:r>
    </w:p>
    <w:p w14:paraId="4EA3EF6E" w14:textId="77777777" w:rsidR="00C6205B" w:rsidRDefault="00C6205B" w:rsidP="00C6205B">
      <w:pPr>
        <w:pStyle w:val="ListParagraph"/>
        <w:numPr>
          <w:ilvl w:val="0"/>
          <w:numId w:val="13"/>
        </w:numPr>
        <w:tabs>
          <w:tab w:val="left" w:pos="408"/>
        </w:tabs>
        <w:ind w:right="1205" w:firstLine="0"/>
        <w:rPr>
          <w:sz w:val="24"/>
        </w:rPr>
      </w:pPr>
      <w:r>
        <w:rPr>
          <w:sz w:val="24"/>
        </w:rPr>
        <w:t>Pop operators from the stack and add them to the postfix string until an opening</w:t>
      </w:r>
      <w:r>
        <w:rPr>
          <w:spacing w:val="-64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encountered.</w:t>
      </w:r>
    </w:p>
    <w:p w14:paraId="02252043" w14:textId="77777777" w:rsidR="00C6205B" w:rsidRDefault="00C6205B" w:rsidP="00C6205B">
      <w:pPr>
        <w:pStyle w:val="ListParagraph"/>
        <w:numPr>
          <w:ilvl w:val="0"/>
          <w:numId w:val="13"/>
        </w:numPr>
        <w:tabs>
          <w:tab w:val="left" w:pos="462"/>
        </w:tabs>
        <w:ind w:left="461" w:hanging="241"/>
        <w:rPr>
          <w:sz w:val="24"/>
        </w:rPr>
      </w:pPr>
      <w:r>
        <w:rPr>
          <w:sz w:val="24"/>
        </w:rPr>
        <w:t>Discard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opening</w:t>
      </w:r>
      <w:r>
        <w:rPr>
          <w:spacing w:val="-4"/>
          <w:sz w:val="24"/>
        </w:rPr>
        <w:t xml:space="preserve"> </w:t>
      </w:r>
      <w:r>
        <w:rPr>
          <w:sz w:val="24"/>
        </w:rPr>
        <w:t>parenthesis.</w:t>
      </w:r>
    </w:p>
    <w:p w14:paraId="655360E3" w14:textId="77777777" w:rsidR="00C6205B" w:rsidRDefault="00C6205B" w:rsidP="00C6205B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Pop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5"/>
          <w:sz w:val="24"/>
        </w:rPr>
        <w:t xml:space="preserve"> </w:t>
      </w:r>
      <w:r>
        <w:rPr>
          <w:sz w:val="24"/>
        </w:rPr>
        <w:t>operators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them 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postfix</w:t>
      </w:r>
      <w:r>
        <w:rPr>
          <w:spacing w:val="-4"/>
          <w:sz w:val="24"/>
        </w:rPr>
        <w:t xml:space="preserve"> </w:t>
      </w:r>
      <w:r>
        <w:rPr>
          <w:sz w:val="24"/>
        </w:rPr>
        <w:t>string.</w:t>
      </w:r>
    </w:p>
    <w:p w14:paraId="4AB8C74C" w14:textId="77777777" w:rsidR="00C6205B" w:rsidRDefault="00C6205B" w:rsidP="00C6205B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postfix</w:t>
      </w:r>
      <w:r>
        <w:rPr>
          <w:spacing w:val="-3"/>
          <w:sz w:val="24"/>
        </w:rPr>
        <w:t xml:space="preserve"> </w:t>
      </w:r>
      <w:r>
        <w:rPr>
          <w:sz w:val="24"/>
        </w:rPr>
        <w:t>expression.</w:t>
      </w:r>
    </w:p>
    <w:p w14:paraId="2DC28F7E" w14:textId="77777777" w:rsidR="00C6205B" w:rsidRDefault="00C6205B" w:rsidP="00C6205B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1C07A94C" w14:textId="77777777" w:rsidR="00C6205B" w:rsidRDefault="00C6205B" w:rsidP="00C6205B">
      <w:pPr>
        <w:rPr>
          <w:sz w:val="24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CF677E3" w14:textId="77777777" w:rsidR="00C6205B" w:rsidRDefault="00C6205B" w:rsidP="00C6205B">
      <w:pPr>
        <w:spacing w:before="90"/>
        <w:ind w:left="221"/>
        <w:rPr>
          <w:rFonts w:ascii="Times New Roman"/>
          <w:sz w:val="24"/>
        </w:rPr>
      </w:pPr>
      <w:r>
        <w:rPr>
          <w:rFonts w:ascii="Times New Roman"/>
          <w:sz w:val="24"/>
        </w:rPr>
        <w:t>PROGRAM:</w:t>
      </w:r>
    </w:p>
    <w:p w14:paraId="466230E8" w14:textId="77777777" w:rsidR="00C6205B" w:rsidRDefault="00C6205B" w:rsidP="00C6205B">
      <w:pPr>
        <w:pStyle w:val="BodyText"/>
        <w:rPr>
          <w:rFonts w:ascii="Times New Roman"/>
          <w:sz w:val="26"/>
        </w:rPr>
      </w:pPr>
    </w:p>
    <w:p w14:paraId="3FFB0E6C" w14:textId="77777777" w:rsidR="00C6205B" w:rsidRDefault="00C6205B" w:rsidP="00C6205B">
      <w:pPr>
        <w:pStyle w:val="BodyText"/>
        <w:rPr>
          <w:rFonts w:ascii="Times New Roman"/>
          <w:sz w:val="29"/>
        </w:rPr>
      </w:pPr>
    </w:p>
    <w:p w14:paraId="1D650C6B" w14:textId="77777777" w:rsidR="00C6205B" w:rsidRDefault="00C6205B" w:rsidP="00C6205B">
      <w:pPr>
        <w:pStyle w:val="BodyText"/>
        <w:spacing w:line="424" w:lineRule="auto"/>
        <w:ind w:left="221" w:right="7323"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&lt;stdlib.h&gt;</w:t>
      </w:r>
    </w:p>
    <w:p w14:paraId="489A2DC7" w14:textId="77777777" w:rsidR="00C6205B" w:rsidRDefault="00C6205B" w:rsidP="00C6205B">
      <w:pPr>
        <w:pStyle w:val="BodyText"/>
        <w:rPr>
          <w:sz w:val="24"/>
        </w:rPr>
      </w:pPr>
    </w:p>
    <w:p w14:paraId="5DDAFB04" w14:textId="77777777" w:rsidR="00C6205B" w:rsidRDefault="00C6205B" w:rsidP="00C6205B">
      <w:pPr>
        <w:pStyle w:val="BodyText"/>
        <w:spacing w:before="175" w:line="424" w:lineRule="auto"/>
        <w:ind w:left="221" w:right="8611"/>
      </w:pPr>
      <w:r>
        <w:t>int top = 0;</w:t>
      </w:r>
      <w:r>
        <w:rPr>
          <w:spacing w:val="1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stack[20];</w:t>
      </w:r>
    </w:p>
    <w:p w14:paraId="34DCAC7C" w14:textId="77777777" w:rsidR="00C6205B" w:rsidRDefault="00C6205B" w:rsidP="00C6205B">
      <w:pPr>
        <w:pStyle w:val="BodyText"/>
        <w:spacing w:before="2"/>
        <w:ind w:left="221"/>
      </w:pPr>
      <w:r>
        <w:t>char</w:t>
      </w:r>
      <w:r>
        <w:rPr>
          <w:spacing w:val="-4"/>
        </w:rPr>
        <w:t xml:space="preserve"> </w:t>
      </w:r>
      <w:r>
        <w:t>infix[40],</w:t>
      </w:r>
      <w:r>
        <w:rPr>
          <w:spacing w:val="-2"/>
        </w:rPr>
        <w:t xml:space="preserve"> </w:t>
      </w:r>
      <w:r>
        <w:t>postfix[40];</w:t>
      </w:r>
    </w:p>
    <w:p w14:paraId="10D1D755" w14:textId="77777777" w:rsidR="00C6205B" w:rsidRDefault="00C6205B" w:rsidP="00C6205B">
      <w:pPr>
        <w:pStyle w:val="BodyText"/>
        <w:rPr>
          <w:sz w:val="24"/>
        </w:rPr>
      </w:pPr>
    </w:p>
    <w:p w14:paraId="5D3E99E4" w14:textId="77777777" w:rsidR="00C6205B" w:rsidRDefault="00C6205B" w:rsidP="00C6205B">
      <w:pPr>
        <w:pStyle w:val="BodyText"/>
        <w:spacing w:before="3"/>
        <w:rPr>
          <w:sz w:val="32"/>
        </w:rPr>
      </w:pPr>
    </w:p>
    <w:p w14:paraId="45A29AA4" w14:textId="77777777" w:rsidR="00C6205B" w:rsidRDefault="00C6205B" w:rsidP="00C6205B">
      <w:pPr>
        <w:pStyle w:val="BodyText"/>
        <w:spacing w:before="1" w:line="424" w:lineRule="auto"/>
        <w:ind w:left="221" w:right="7528"/>
      </w:pPr>
      <w:r>
        <w:t>void convertToPostfix();</w:t>
      </w:r>
      <w:r>
        <w:rPr>
          <w:spacing w:val="-59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push(int);</w:t>
      </w:r>
    </w:p>
    <w:p w14:paraId="0A13651E" w14:textId="77777777" w:rsidR="00C6205B" w:rsidRDefault="00C6205B" w:rsidP="00C6205B">
      <w:pPr>
        <w:pStyle w:val="BodyText"/>
        <w:spacing w:before="2"/>
        <w:ind w:left="221"/>
      </w:pPr>
      <w:r>
        <w:t>char</w:t>
      </w:r>
      <w:r>
        <w:rPr>
          <w:spacing w:val="-3"/>
        </w:rPr>
        <w:t xml:space="preserve"> </w:t>
      </w:r>
      <w:r>
        <w:t>pop();</w:t>
      </w:r>
    </w:p>
    <w:p w14:paraId="251AD3B7" w14:textId="77777777" w:rsidR="00C6205B" w:rsidRDefault="00C6205B" w:rsidP="00C6205B">
      <w:pPr>
        <w:pStyle w:val="BodyText"/>
        <w:rPr>
          <w:sz w:val="24"/>
        </w:rPr>
      </w:pPr>
    </w:p>
    <w:p w14:paraId="1138E694" w14:textId="77777777" w:rsidR="00C6205B" w:rsidRDefault="00C6205B" w:rsidP="00C6205B">
      <w:pPr>
        <w:pStyle w:val="BodyText"/>
        <w:rPr>
          <w:sz w:val="32"/>
        </w:rPr>
      </w:pPr>
    </w:p>
    <w:p w14:paraId="4EF2801A" w14:textId="77777777" w:rsidR="00C6205B" w:rsidRDefault="00C6205B" w:rsidP="00C6205B">
      <w:pPr>
        <w:pStyle w:val="BodyText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  <w:r>
        <w:rPr>
          <w:spacing w:val="-2"/>
        </w:rPr>
        <w:t xml:space="preserve"> </w:t>
      </w:r>
      <w:r>
        <w:t>{</w:t>
      </w:r>
    </w:p>
    <w:p w14:paraId="48293219" w14:textId="77777777" w:rsidR="00C6205B" w:rsidRDefault="00C6205B" w:rsidP="00C6205B">
      <w:pPr>
        <w:pStyle w:val="BodyText"/>
        <w:spacing w:before="196" w:line="424" w:lineRule="auto"/>
        <w:ind w:left="468" w:right="6146"/>
      </w:pPr>
      <w:r>
        <w:t>printf("Enter the infix expression: ");</w:t>
      </w:r>
      <w:r>
        <w:rPr>
          <w:spacing w:val="-59"/>
        </w:rPr>
        <w:t xml:space="preserve"> </w:t>
      </w:r>
      <w:r>
        <w:t>scanf("%s",</w:t>
      </w:r>
      <w:r>
        <w:rPr>
          <w:spacing w:val="1"/>
        </w:rPr>
        <w:t xml:space="preserve"> </w:t>
      </w:r>
      <w:r>
        <w:t>infix);</w:t>
      </w:r>
      <w:r>
        <w:rPr>
          <w:spacing w:val="1"/>
        </w:rPr>
        <w:t xml:space="preserve"> </w:t>
      </w:r>
      <w:r>
        <w:t>convertToPostfix();</w:t>
      </w:r>
    </w:p>
    <w:p w14:paraId="6F73BBF3" w14:textId="77777777" w:rsidR="00C6205B" w:rsidRDefault="00C6205B" w:rsidP="00C6205B">
      <w:pPr>
        <w:pStyle w:val="BodyText"/>
        <w:spacing w:before="4"/>
        <w:ind w:left="466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45FE556F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49205C6A" w14:textId="77777777" w:rsidR="00C6205B" w:rsidRDefault="00C6205B" w:rsidP="00C6205B">
      <w:pPr>
        <w:pStyle w:val="BodyText"/>
        <w:spacing w:before="93"/>
        <w:ind w:left="221"/>
      </w:pPr>
      <w:r>
        <w:t>}</w:t>
      </w:r>
    </w:p>
    <w:p w14:paraId="79862738" w14:textId="77777777" w:rsidR="00C6205B" w:rsidRDefault="00C6205B" w:rsidP="00C6205B">
      <w:pPr>
        <w:pStyle w:val="BodyText"/>
        <w:rPr>
          <w:sz w:val="24"/>
        </w:rPr>
      </w:pPr>
    </w:p>
    <w:p w14:paraId="2A9B91F2" w14:textId="77777777" w:rsidR="00C6205B" w:rsidRDefault="00C6205B" w:rsidP="00C6205B">
      <w:pPr>
        <w:pStyle w:val="BodyText"/>
        <w:spacing w:before="1"/>
        <w:rPr>
          <w:sz w:val="32"/>
        </w:rPr>
      </w:pPr>
    </w:p>
    <w:p w14:paraId="2D3ABB78" w14:textId="77777777" w:rsidR="00C6205B" w:rsidRDefault="00C6205B" w:rsidP="00C6205B">
      <w:pPr>
        <w:pStyle w:val="BodyText"/>
        <w:spacing w:line="427" w:lineRule="auto"/>
        <w:ind w:left="468" w:right="7455" w:hanging="248"/>
      </w:pPr>
      <w:r>
        <w:t>void convertToPostfix() {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i,</w:t>
      </w:r>
      <w:r>
        <w:rPr>
          <w:spacing w:val="-1"/>
        </w:rPr>
        <w:t xml:space="preserve"> </w:t>
      </w:r>
      <w:r>
        <w:t>j =</w:t>
      </w:r>
      <w:r>
        <w:rPr>
          <w:spacing w:val="-1"/>
        </w:rPr>
        <w:t xml:space="preserve"> </w:t>
      </w:r>
      <w:r>
        <w:t>0;</w:t>
      </w:r>
    </w:p>
    <w:p w14:paraId="4136BA2B" w14:textId="77777777" w:rsidR="00C6205B" w:rsidRDefault="00C6205B" w:rsidP="00C6205B">
      <w:pPr>
        <w:pStyle w:val="BodyText"/>
        <w:spacing w:line="427" w:lineRule="auto"/>
        <w:ind w:left="713" w:right="6882" w:hanging="248"/>
      </w:pPr>
      <w:r>
        <w:t>for (i = 0; infix[i] != '\0'; i++) {</w:t>
      </w:r>
      <w:r>
        <w:rPr>
          <w:spacing w:val="-59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(infix[i])</w:t>
      </w:r>
      <w:r>
        <w:rPr>
          <w:spacing w:val="-2"/>
        </w:rPr>
        <w:t xml:space="preserve"> </w:t>
      </w:r>
      <w:r>
        <w:t>{</w:t>
      </w:r>
    </w:p>
    <w:p w14:paraId="6B90D9B6" w14:textId="77777777" w:rsidR="00C6205B" w:rsidRDefault="00C6205B" w:rsidP="00C6205B">
      <w:pPr>
        <w:pStyle w:val="BodyText"/>
        <w:spacing w:line="251" w:lineRule="exact"/>
        <w:ind w:left="955"/>
      </w:pPr>
      <w:r>
        <w:t>case</w:t>
      </w:r>
      <w:r>
        <w:rPr>
          <w:spacing w:val="-2"/>
        </w:rPr>
        <w:t xml:space="preserve"> </w:t>
      </w:r>
      <w:r>
        <w:t>'+':</w:t>
      </w:r>
    </w:p>
    <w:p w14:paraId="2EFD1002" w14:textId="77777777" w:rsidR="00C6205B" w:rsidRDefault="00C6205B" w:rsidP="00C6205B">
      <w:pPr>
        <w:pStyle w:val="BodyText"/>
        <w:spacing w:before="195" w:line="424" w:lineRule="auto"/>
        <w:ind w:left="1445" w:right="6705" w:hanging="243"/>
      </w:pPr>
      <w:r>
        <w:t>while (stack[top] &gt;= 1)</w:t>
      </w:r>
      <w:r>
        <w:rPr>
          <w:spacing w:val="-59"/>
        </w:rPr>
        <w:t xml:space="preserve"> </w:t>
      </w:r>
      <w:r>
        <w:t>postfix[j++]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 w14:paraId="3D5BDDFD" w14:textId="77777777" w:rsidR="00C6205B" w:rsidRDefault="00C6205B" w:rsidP="00C6205B">
      <w:pPr>
        <w:pStyle w:val="BodyText"/>
        <w:spacing w:before="2" w:line="424" w:lineRule="auto"/>
        <w:ind w:left="1202" w:right="8050"/>
      </w:pPr>
      <w:r>
        <w:t>push(1);</w:t>
      </w:r>
      <w:r>
        <w:rPr>
          <w:spacing w:val="-59"/>
        </w:rPr>
        <w:t xml:space="preserve"> </w:t>
      </w:r>
      <w:r>
        <w:t>break;</w:t>
      </w:r>
    </w:p>
    <w:p w14:paraId="086014C5" w14:textId="77777777" w:rsidR="00C6205B" w:rsidRDefault="00C6205B" w:rsidP="00C6205B">
      <w:pPr>
        <w:pStyle w:val="BodyText"/>
        <w:spacing w:before="2"/>
        <w:ind w:left="955"/>
      </w:pPr>
      <w:r>
        <w:t>case</w:t>
      </w:r>
      <w:r>
        <w:rPr>
          <w:spacing w:val="-1"/>
        </w:rPr>
        <w:t xml:space="preserve"> </w:t>
      </w:r>
      <w:r>
        <w:t>'-':</w:t>
      </w:r>
    </w:p>
    <w:p w14:paraId="69098595" w14:textId="77777777" w:rsidR="00C6205B" w:rsidRDefault="00C6205B" w:rsidP="00C6205B">
      <w:pPr>
        <w:pStyle w:val="BodyText"/>
        <w:spacing w:before="196"/>
        <w:ind w:left="1202"/>
      </w:pPr>
      <w:r>
        <w:t>while</w:t>
      </w:r>
      <w:r>
        <w:rPr>
          <w:spacing w:val="-2"/>
        </w:rPr>
        <w:t xml:space="preserve"> </w:t>
      </w:r>
      <w:r>
        <w:t>(stack[top]</w:t>
      </w:r>
      <w:r>
        <w:rPr>
          <w:spacing w:val="-3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1)</w:t>
      </w:r>
    </w:p>
    <w:p w14:paraId="2D5691ED" w14:textId="77777777" w:rsidR="00C6205B" w:rsidRDefault="00C6205B" w:rsidP="00C6205B">
      <w:p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D29010B" w14:textId="77777777" w:rsidR="00C6205B" w:rsidRDefault="00C6205B" w:rsidP="00C6205B">
      <w:pPr>
        <w:pStyle w:val="BodyText"/>
        <w:spacing w:before="93" w:line="427" w:lineRule="auto"/>
        <w:ind w:left="1202" w:right="6983" w:hanging="15"/>
      </w:pPr>
      <w:r>
        <w:t>postfix[j++] = pop();</w:t>
      </w:r>
      <w:r>
        <w:rPr>
          <w:spacing w:val="-59"/>
        </w:rPr>
        <w:t xml:space="preserve"> </w:t>
      </w:r>
      <w:r>
        <w:t>push(2);</w:t>
      </w:r>
    </w:p>
    <w:p w14:paraId="5919FBEE" w14:textId="77777777" w:rsidR="00C6205B" w:rsidRDefault="00C6205B" w:rsidP="00C6205B">
      <w:pPr>
        <w:pStyle w:val="BodyText"/>
        <w:spacing w:line="424" w:lineRule="auto"/>
        <w:ind w:left="955" w:right="8246" w:firstLine="247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'*':</w:t>
      </w:r>
    </w:p>
    <w:p w14:paraId="54E2B9E5" w14:textId="77777777" w:rsidR="00C6205B" w:rsidRDefault="00C6205B" w:rsidP="00C6205B">
      <w:pPr>
        <w:pStyle w:val="BodyText"/>
        <w:spacing w:line="424" w:lineRule="auto"/>
        <w:ind w:left="1445" w:right="6705" w:hanging="243"/>
      </w:pPr>
      <w:r>
        <w:t>while (stack[top] &gt;= 3)</w:t>
      </w:r>
      <w:r>
        <w:rPr>
          <w:spacing w:val="-59"/>
        </w:rPr>
        <w:t xml:space="preserve"> </w:t>
      </w:r>
      <w:r>
        <w:t>postfix[j++]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 w14:paraId="19025744" w14:textId="77777777" w:rsidR="00C6205B" w:rsidRDefault="00C6205B" w:rsidP="00C6205B">
      <w:pPr>
        <w:pStyle w:val="BodyText"/>
        <w:spacing w:before="2" w:line="424" w:lineRule="auto"/>
        <w:ind w:left="1202" w:right="8050"/>
      </w:pPr>
      <w:r>
        <w:t>push(3);</w:t>
      </w:r>
      <w:r>
        <w:rPr>
          <w:spacing w:val="-59"/>
        </w:rPr>
        <w:t xml:space="preserve"> </w:t>
      </w:r>
      <w:r>
        <w:t>break;</w:t>
      </w:r>
    </w:p>
    <w:p w14:paraId="09DA93B6" w14:textId="77777777" w:rsidR="00C6205B" w:rsidRDefault="00C6205B" w:rsidP="00C6205B">
      <w:pPr>
        <w:pStyle w:val="BodyText"/>
        <w:spacing w:before="2"/>
        <w:ind w:left="955"/>
      </w:pPr>
      <w:r>
        <w:t>case</w:t>
      </w:r>
      <w:r>
        <w:rPr>
          <w:spacing w:val="-2"/>
        </w:rPr>
        <w:t xml:space="preserve"> </w:t>
      </w:r>
      <w:r>
        <w:t>'/':</w:t>
      </w:r>
    </w:p>
    <w:p w14:paraId="216175F3" w14:textId="77777777" w:rsidR="00C6205B" w:rsidRDefault="00C6205B" w:rsidP="00C6205B">
      <w:pPr>
        <w:pStyle w:val="BodyText"/>
        <w:spacing w:before="196" w:line="424" w:lineRule="auto"/>
        <w:ind w:left="1445" w:right="6705" w:hanging="243"/>
      </w:pPr>
      <w:r>
        <w:t>while (stack[top] &gt;= 4)</w:t>
      </w:r>
      <w:r>
        <w:rPr>
          <w:spacing w:val="-59"/>
        </w:rPr>
        <w:t xml:space="preserve"> </w:t>
      </w:r>
      <w:r>
        <w:t>postfix[j++]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 w14:paraId="32F6B409" w14:textId="77777777" w:rsidR="00C6205B" w:rsidRDefault="00C6205B" w:rsidP="00C6205B">
      <w:pPr>
        <w:pStyle w:val="BodyText"/>
        <w:spacing w:before="2" w:line="427" w:lineRule="auto"/>
        <w:ind w:left="1202" w:right="8050"/>
      </w:pPr>
      <w:r>
        <w:t>push(4);</w:t>
      </w:r>
      <w:r>
        <w:rPr>
          <w:spacing w:val="-59"/>
        </w:rPr>
        <w:t xml:space="preserve"> </w:t>
      </w:r>
      <w:r>
        <w:t>break;</w:t>
      </w:r>
    </w:p>
    <w:p w14:paraId="3D657F0F" w14:textId="77777777" w:rsidR="00C6205B" w:rsidRDefault="00C6205B" w:rsidP="00C6205B">
      <w:pPr>
        <w:pStyle w:val="BodyText"/>
        <w:spacing w:line="252" w:lineRule="exact"/>
        <w:ind w:left="955"/>
      </w:pPr>
      <w:r>
        <w:t>case</w:t>
      </w:r>
      <w:r>
        <w:rPr>
          <w:spacing w:val="-4"/>
        </w:rPr>
        <w:t xml:space="preserve"> </w:t>
      </w:r>
      <w:r>
        <w:t>'^':</w:t>
      </w:r>
    </w:p>
    <w:p w14:paraId="79C8285B" w14:textId="77777777" w:rsidR="00C6205B" w:rsidRDefault="00C6205B" w:rsidP="00C6205B">
      <w:pPr>
        <w:pStyle w:val="BodyText"/>
        <w:spacing w:before="196" w:line="424" w:lineRule="auto"/>
        <w:ind w:left="1202" w:right="6968"/>
      </w:pPr>
      <w:r>
        <w:t>postfix[j++] = pop();</w:t>
      </w:r>
      <w:r>
        <w:rPr>
          <w:spacing w:val="-59"/>
        </w:rPr>
        <w:t xml:space="preserve"> </w:t>
      </w:r>
      <w:r>
        <w:t>push(5);</w:t>
      </w:r>
    </w:p>
    <w:p w14:paraId="0EC116F5" w14:textId="77777777" w:rsidR="00C6205B" w:rsidRDefault="00C6205B" w:rsidP="00C6205B">
      <w:pPr>
        <w:pStyle w:val="BodyText"/>
        <w:spacing w:before="2" w:line="424" w:lineRule="auto"/>
        <w:ind w:left="955" w:right="8246" w:firstLine="247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'(':</w:t>
      </w:r>
    </w:p>
    <w:p w14:paraId="209A7E10" w14:textId="77777777" w:rsidR="00C6205B" w:rsidRDefault="00C6205B" w:rsidP="00C6205B">
      <w:pPr>
        <w:pStyle w:val="BodyText"/>
        <w:spacing w:before="3" w:line="424" w:lineRule="auto"/>
        <w:ind w:left="1202" w:right="8050"/>
      </w:pPr>
      <w:r>
        <w:t>push(0);</w:t>
      </w:r>
      <w:r>
        <w:rPr>
          <w:spacing w:val="-59"/>
        </w:rPr>
        <w:t xml:space="preserve"> </w:t>
      </w:r>
      <w:r>
        <w:t>break;</w:t>
      </w:r>
    </w:p>
    <w:p w14:paraId="61E2E31C" w14:textId="77777777" w:rsidR="00C6205B" w:rsidRDefault="00C6205B" w:rsidP="00C6205B">
      <w:pPr>
        <w:pStyle w:val="BodyText"/>
        <w:spacing w:before="2"/>
        <w:ind w:left="955"/>
      </w:pPr>
      <w:r>
        <w:t>case</w:t>
      </w:r>
      <w:r>
        <w:rPr>
          <w:spacing w:val="-2"/>
        </w:rPr>
        <w:t xml:space="preserve"> </w:t>
      </w:r>
      <w:r>
        <w:t>')':</w:t>
      </w:r>
    </w:p>
    <w:p w14:paraId="582F84F5" w14:textId="77777777" w:rsidR="00C6205B" w:rsidRDefault="00C6205B" w:rsidP="00C6205B">
      <w:pPr>
        <w:pStyle w:val="BodyText"/>
        <w:spacing w:before="195" w:line="424" w:lineRule="auto"/>
        <w:ind w:left="1445" w:right="6315" w:hanging="243"/>
      </w:pPr>
      <w:r>
        <w:t>while (stack[top] != 0)</w:t>
      </w:r>
      <w:r>
        <w:rPr>
          <w:spacing w:val="-59"/>
        </w:rPr>
        <w:t xml:space="preserve"> </w:t>
      </w:r>
      <w:r>
        <w:t>postfix[j++]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pop();</w:t>
      </w:r>
    </w:p>
    <w:p w14:paraId="320C9866" w14:textId="77777777" w:rsidR="00C6205B" w:rsidRDefault="00C6205B" w:rsidP="00C6205B">
      <w:pPr>
        <w:pStyle w:val="BodyText"/>
        <w:spacing w:before="3" w:line="424" w:lineRule="auto"/>
        <w:ind w:left="1202" w:right="8246" w:hanging="3"/>
      </w:pPr>
      <w:r>
        <w:t>top--;</w:t>
      </w:r>
      <w:r>
        <w:rPr>
          <w:spacing w:val="1"/>
        </w:rPr>
        <w:t xml:space="preserve"> </w:t>
      </w:r>
      <w:r>
        <w:t>break;</w:t>
      </w:r>
    </w:p>
    <w:p w14:paraId="283F6263" w14:textId="77777777" w:rsidR="00C6205B" w:rsidRDefault="00C6205B" w:rsidP="00C6205B">
      <w:pPr>
        <w:pStyle w:val="BodyText"/>
        <w:spacing w:before="5"/>
        <w:ind w:left="958"/>
      </w:pPr>
      <w:r>
        <w:t>default:</w:t>
      </w:r>
    </w:p>
    <w:p w14:paraId="22AE47EF" w14:textId="77777777" w:rsidR="00C6205B" w:rsidRDefault="00C6205B" w:rsidP="00C6205B">
      <w:pPr>
        <w:pStyle w:val="BodyText"/>
        <w:spacing w:before="195"/>
        <w:ind w:left="1202"/>
      </w:pPr>
      <w:r>
        <w:t>postfix[j++]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infix[i];</w:t>
      </w:r>
    </w:p>
    <w:p w14:paraId="130A58BE" w14:textId="77777777" w:rsidR="00C6205B" w:rsidRDefault="00C6205B" w:rsidP="00C6205B">
      <w:pPr>
        <w:pStyle w:val="BodyText"/>
        <w:spacing w:before="196"/>
        <w:ind w:left="710"/>
      </w:pPr>
      <w:r>
        <w:t>}</w:t>
      </w:r>
    </w:p>
    <w:p w14:paraId="0EFB3E5A" w14:textId="77777777" w:rsidR="00C6205B" w:rsidRDefault="00C6205B" w:rsidP="00C6205B">
      <w:pPr>
        <w:pStyle w:val="BodyText"/>
        <w:spacing w:before="196"/>
        <w:ind w:left="466"/>
      </w:pPr>
      <w:r>
        <w:t>}</w:t>
      </w:r>
    </w:p>
    <w:p w14:paraId="5793C78E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5B5B69A7" w14:textId="77777777" w:rsidR="00C6205B" w:rsidRDefault="00C6205B" w:rsidP="00C6205B">
      <w:pPr>
        <w:pStyle w:val="BodyText"/>
        <w:spacing w:before="94"/>
        <w:ind w:left="468"/>
      </w:pPr>
      <w:r>
        <w:t>while</w:t>
      </w:r>
      <w:r>
        <w:rPr>
          <w:spacing w:val="-2"/>
        </w:rPr>
        <w:t xml:space="preserve"> </w:t>
      </w:r>
      <w:r>
        <w:t>(top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0)</w:t>
      </w:r>
    </w:p>
    <w:p w14:paraId="5CF1080E" w14:textId="77777777" w:rsidR="00C6205B" w:rsidRDefault="00C6205B" w:rsidP="00C6205B">
      <w:p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5CED981" w14:textId="77777777" w:rsidR="00C6205B" w:rsidRDefault="00C6205B" w:rsidP="00C6205B">
      <w:pPr>
        <w:pStyle w:val="BodyText"/>
        <w:spacing w:before="93"/>
        <w:ind w:left="941"/>
      </w:pPr>
      <w:r>
        <w:t>postfix[j++]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 w14:paraId="0B7AEA3B" w14:textId="77777777" w:rsidR="00C6205B" w:rsidRDefault="00C6205B" w:rsidP="00C6205B">
      <w:pPr>
        <w:pStyle w:val="BodyText"/>
        <w:spacing w:before="196"/>
        <w:ind w:left="468"/>
      </w:pPr>
      <w:r>
        <w:t>printf("\nPostfix</w:t>
      </w:r>
      <w:r>
        <w:rPr>
          <w:spacing w:val="-6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=&gt;\n\t\t%s",</w:t>
      </w:r>
      <w:r>
        <w:rPr>
          <w:spacing w:val="-2"/>
        </w:rPr>
        <w:t xml:space="preserve"> </w:t>
      </w:r>
      <w:r>
        <w:t>postfix);</w:t>
      </w:r>
    </w:p>
    <w:p w14:paraId="05788E0A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7CEDB660" w14:textId="77777777" w:rsidR="00C6205B" w:rsidRDefault="00C6205B" w:rsidP="00C6205B">
      <w:pPr>
        <w:pStyle w:val="BodyText"/>
        <w:rPr>
          <w:sz w:val="20"/>
        </w:rPr>
      </w:pPr>
    </w:p>
    <w:p w14:paraId="467A692D" w14:textId="77777777" w:rsidR="00C6205B" w:rsidRDefault="00C6205B" w:rsidP="00C6205B">
      <w:pPr>
        <w:pStyle w:val="BodyText"/>
        <w:spacing w:before="11"/>
        <w:rPr>
          <w:sz w:val="27"/>
        </w:rPr>
      </w:pPr>
    </w:p>
    <w:p w14:paraId="6121B731" w14:textId="77777777" w:rsidR="00C6205B" w:rsidRDefault="00C6205B" w:rsidP="00C6205B">
      <w:pPr>
        <w:pStyle w:val="BodyText"/>
        <w:spacing w:before="93" w:line="424" w:lineRule="auto"/>
        <w:ind w:left="466" w:right="7539" w:hanging="245"/>
      </w:pPr>
      <w:r>
        <w:t>void push(int element) {</w:t>
      </w:r>
      <w:r>
        <w:rPr>
          <w:spacing w:val="-59"/>
        </w:rPr>
        <w:t xml:space="preserve"> </w:t>
      </w:r>
      <w:r>
        <w:t>top++;</w:t>
      </w:r>
    </w:p>
    <w:p w14:paraId="657DB674" w14:textId="77777777" w:rsidR="00C6205B" w:rsidRDefault="00C6205B" w:rsidP="00C6205B">
      <w:pPr>
        <w:pStyle w:val="BodyText"/>
        <w:spacing w:before="2"/>
        <w:ind w:left="468"/>
      </w:pPr>
      <w:r>
        <w:t>stack[top]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element;</w:t>
      </w:r>
    </w:p>
    <w:p w14:paraId="22CD704F" w14:textId="77777777" w:rsidR="00C6205B" w:rsidRDefault="00C6205B" w:rsidP="00C6205B">
      <w:pPr>
        <w:pStyle w:val="BodyText"/>
        <w:spacing w:before="11"/>
        <w:rPr>
          <w:sz w:val="8"/>
        </w:rPr>
      </w:pPr>
    </w:p>
    <w:p w14:paraId="3E5A5D51" w14:textId="77777777" w:rsidR="00C6205B" w:rsidRDefault="00C6205B" w:rsidP="00C6205B">
      <w:pPr>
        <w:pStyle w:val="BodyText"/>
        <w:spacing w:before="93"/>
        <w:ind w:left="221"/>
      </w:pPr>
      <w:r>
        <w:t>}</w:t>
      </w:r>
    </w:p>
    <w:p w14:paraId="2BBAC55E" w14:textId="77777777" w:rsidR="00C6205B" w:rsidRDefault="00C6205B" w:rsidP="00C6205B">
      <w:pPr>
        <w:pStyle w:val="BodyText"/>
        <w:rPr>
          <w:sz w:val="24"/>
        </w:rPr>
      </w:pPr>
    </w:p>
    <w:p w14:paraId="373271EE" w14:textId="77777777" w:rsidR="00C6205B" w:rsidRDefault="00C6205B" w:rsidP="00C6205B">
      <w:pPr>
        <w:pStyle w:val="BodyText"/>
        <w:spacing w:before="1"/>
        <w:rPr>
          <w:sz w:val="32"/>
        </w:rPr>
      </w:pPr>
    </w:p>
    <w:p w14:paraId="25497594" w14:textId="77777777" w:rsidR="00C6205B" w:rsidRDefault="00C6205B" w:rsidP="00C6205B">
      <w:pPr>
        <w:pStyle w:val="BodyText"/>
        <w:spacing w:before="1" w:line="424" w:lineRule="auto"/>
        <w:ind w:left="468" w:right="8702" w:hanging="248"/>
      </w:pPr>
      <w:r>
        <w:t>char pop() {</w:t>
      </w:r>
      <w:r>
        <w:rPr>
          <w:spacing w:val="-59"/>
        </w:rPr>
        <w:t xml:space="preserve"> </w:t>
      </w:r>
      <w:r>
        <w:t>int el;</w:t>
      </w:r>
      <w:r>
        <w:rPr>
          <w:spacing w:val="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e;</w:t>
      </w:r>
    </w:p>
    <w:p w14:paraId="0E307880" w14:textId="77777777" w:rsidR="00C6205B" w:rsidRDefault="00C6205B" w:rsidP="00C6205B">
      <w:pPr>
        <w:pStyle w:val="BodyText"/>
        <w:spacing w:before="5" w:line="424" w:lineRule="auto"/>
        <w:ind w:left="466" w:right="8176" w:firstLine="2"/>
      </w:pPr>
      <w:r>
        <w:t>el = stack[top];</w:t>
      </w:r>
      <w:r>
        <w:rPr>
          <w:spacing w:val="-59"/>
        </w:rPr>
        <w:t xml:space="preserve"> </w:t>
      </w:r>
      <w:r>
        <w:t>top--;</w:t>
      </w:r>
    </w:p>
    <w:p w14:paraId="748B6FC8" w14:textId="77777777" w:rsidR="00C6205B" w:rsidRDefault="00C6205B" w:rsidP="00C6205B">
      <w:pPr>
        <w:pStyle w:val="BodyText"/>
        <w:spacing w:before="2" w:line="424" w:lineRule="auto"/>
        <w:ind w:left="713" w:right="8467" w:hanging="245"/>
      </w:pPr>
      <w:r>
        <w:t>switch (el) {</w:t>
      </w:r>
      <w:r>
        <w:rPr>
          <w:spacing w:val="-59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1:</w:t>
      </w:r>
    </w:p>
    <w:p w14:paraId="244C4F15" w14:textId="77777777" w:rsidR="00C6205B" w:rsidRDefault="00C6205B" w:rsidP="00C6205B">
      <w:pPr>
        <w:pStyle w:val="BodyText"/>
        <w:spacing w:before="3"/>
        <w:ind w:left="958"/>
      </w:pPr>
      <w:r>
        <w:t>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'+';</w:t>
      </w:r>
    </w:p>
    <w:p w14:paraId="1E82A32F" w14:textId="77777777" w:rsidR="00C6205B" w:rsidRDefault="00C6205B" w:rsidP="00C6205B">
      <w:pPr>
        <w:pStyle w:val="BodyText"/>
        <w:spacing w:before="195" w:line="424" w:lineRule="auto"/>
        <w:ind w:left="713" w:right="8491" w:firstLine="244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2:</w:t>
      </w:r>
    </w:p>
    <w:p w14:paraId="14BB11A7" w14:textId="77777777" w:rsidR="00C6205B" w:rsidRDefault="00C6205B" w:rsidP="00C6205B">
      <w:pPr>
        <w:pStyle w:val="BodyText"/>
        <w:spacing w:before="2"/>
        <w:ind w:left="958"/>
      </w:pPr>
      <w:r>
        <w:t>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'-';</w:t>
      </w:r>
    </w:p>
    <w:p w14:paraId="67A0E365" w14:textId="77777777" w:rsidR="00C6205B" w:rsidRDefault="00C6205B" w:rsidP="00C6205B">
      <w:pPr>
        <w:pStyle w:val="BodyText"/>
        <w:spacing w:before="196" w:line="424" w:lineRule="auto"/>
        <w:ind w:left="713" w:right="8491" w:firstLine="244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3:</w:t>
      </w:r>
    </w:p>
    <w:p w14:paraId="22408E95" w14:textId="77777777" w:rsidR="00C6205B" w:rsidRDefault="00C6205B" w:rsidP="00C6205B">
      <w:pPr>
        <w:pStyle w:val="BodyText"/>
        <w:spacing w:before="2" w:line="427" w:lineRule="auto"/>
        <w:ind w:left="958" w:right="8490"/>
      </w:pPr>
      <w:r>
        <w:t>e = '*';</w:t>
      </w:r>
      <w:r>
        <w:rPr>
          <w:spacing w:val="-59"/>
        </w:rPr>
        <w:t xml:space="preserve"> </w:t>
      </w:r>
      <w:r>
        <w:t>break;</w:t>
      </w:r>
    </w:p>
    <w:p w14:paraId="21AAAB65" w14:textId="77777777" w:rsidR="00C6205B" w:rsidRDefault="00C6205B" w:rsidP="00C6205B">
      <w:pPr>
        <w:pStyle w:val="BodyText"/>
        <w:spacing w:line="251" w:lineRule="exact"/>
        <w:ind w:left="713"/>
      </w:pPr>
      <w:r>
        <w:t>case</w:t>
      </w:r>
      <w:r>
        <w:rPr>
          <w:spacing w:val="-2"/>
        </w:rPr>
        <w:t xml:space="preserve"> </w:t>
      </w:r>
      <w:r>
        <w:t>4:</w:t>
      </w:r>
    </w:p>
    <w:p w14:paraId="2B7DFD30" w14:textId="77777777" w:rsidR="00C6205B" w:rsidRDefault="00C6205B" w:rsidP="00C6205B">
      <w:pPr>
        <w:pStyle w:val="BodyText"/>
        <w:spacing w:before="198" w:line="424" w:lineRule="auto"/>
        <w:ind w:left="958" w:right="8490"/>
      </w:pPr>
      <w:r>
        <w:t>e = '/';</w:t>
      </w:r>
      <w:r>
        <w:rPr>
          <w:spacing w:val="-59"/>
        </w:rPr>
        <w:t xml:space="preserve"> </w:t>
      </w:r>
      <w:r>
        <w:t>break;</w:t>
      </w:r>
    </w:p>
    <w:p w14:paraId="1B66D675" w14:textId="77777777" w:rsidR="00C6205B" w:rsidRDefault="00C6205B" w:rsidP="00C6205B">
      <w:pPr>
        <w:pStyle w:val="BodyText"/>
        <w:spacing w:before="3"/>
        <w:ind w:left="713"/>
      </w:pPr>
      <w:r>
        <w:t>case</w:t>
      </w:r>
      <w:r>
        <w:rPr>
          <w:spacing w:val="-2"/>
        </w:rPr>
        <w:t xml:space="preserve"> </w:t>
      </w:r>
      <w:r>
        <w:t>5:</w:t>
      </w:r>
    </w:p>
    <w:p w14:paraId="533E0CF0" w14:textId="77777777" w:rsidR="00C6205B" w:rsidRDefault="00C6205B" w:rsidP="00C6205B">
      <w:pPr>
        <w:pStyle w:val="BodyText"/>
        <w:spacing w:before="195" w:line="424" w:lineRule="auto"/>
        <w:ind w:left="958" w:right="8480"/>
      </w:pPr>
      <w:r>
        <w:t>e = '^';</w:t>
      </w:r>
      <w:r>
        <w:rPr>
          <w:spacing w:val="-59"/>
        </w:rPr>
        <w:t xml:space="preserve"> </w:t>
      </w:r>
      <w:r>
        <w:t>break;</w:t>
      </w:r>
    </w:p>
    <w:p w14:paraId="0E832324" w14:textId="77777777" w:rsidR="00C6205B" w:rsidRDefault="00C6205B" w:rsidP="00C6205B">
      <w:pPr>
        <w:pStyle w:val="BodyText"/>
        <w:spacing w:before="2"/>
        <w:ind w:left="466"/>
      </w:pPr>
      <w:r>
        <w:t>}</w:t>
      </w:r>
    </w:p>
    <w:p w14:paraId="57E7C849" w14:textId="77777777" w:rsidR="00C6205B" w:rsidRDefault="00C6205B" w:rsidP="00C6205B">
      <w:p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1FB78CD" w14:textId="77777777" w:rsidR="00C6205B" w:rsidRDefault="00C6205B" w:rsidP="00C6205B">
      <w:pPr>
        <w:pStyle w:val="BodyText"/>
        <w:spacing w:before="93" w:line="253" w:lineRule="exact"/>
        <w:ind w:left="221"/>
      </w:pPr>
      <w:r>
        <w:t>return</w:t>
      </w:r>
      <w:r>
        <w:rPr>
          <w:spacing w:val="-2"/>
        </w:rPr>
        <w:t xml:space="preserve"> </w:t>
      </w:r>
      <w:r>
        <w:t>e;</w:t>
      </w:r>
    </w:p>
    <w:p w14:paraId="575639F8" w14:textId="77777777" w:rsidR="00C6205B" w:rsidRDefault="00C6205B" w:rsidP="00C6205B">
      <w:pPr>
        <w:pStyle w:val="BodyText"/>
        <w:spacing w:line="424" w:lineRule="auto"/>
        <w:ind w:left="221" w:right="8873"/>
      </w:pPr>
      <w:r>
        <w:t>}</w:t>
      </w:r>
      <w:r>
        <w:rPr>
          <w:spacing w:val="1"/>
        </w:rPr>
        <w:t xml:space="preserve"> </w:t>
      </w:r>
      <w:r>
        <w:t>OUTPUT:</w:t>
      </w:r>
    </w:p>
    <w:p w14:paraId="21FAD5B5" w14:textId="77777777" w:rsidR="00C6205B" w:rsidRDefault="00C6205B" w:rsidP="00C6205B">
      <w:pPr>
        <w:pStyle w:val="BodyText"/>
        <w:ind w:left="220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E87A0E1" wp14:editId="2433A84A">
                <wp:simplePos x="0" y="0"/>
                <wp:positionH relativeFrom="column">
                  <wp:posOffset>2302510</wp:posOffset>
                </wp:positionH>
                <wp:positionV relativeFrom="paragraph">
                  <wp:posOffset>549910</wp:posOffset>
                </wp:positionV>
                <wp:extent cx="1766570" cy="70485"/>
                <wp:effectExtent l="0" t="0" r="0" b="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2">
                      <w14:nvContentPartPr>
                        <w14:cNvContentPartPr/>
                      </w14:nvContentPartPr>
                      <w14:xfrm>
                        <a:off x="2988310" y="2124075"/>
                        <a:ext cx="1766570" cy="70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04049" id="Ink 75" o:spid="_x0000_s1026" type="#_x0000_t75" style="position:absolute;margin-left:181.3pt;margin-top:43.3pt;width:375.6pt;height:177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">
                <v:imagedata r:id="rId33" o:title="" croptop="-683808f" cropleft="-108362f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CCBDC79" wp14:editId="63D5F3A2">
                <wp:simplePos x="0" y="0"/>
                <wp:positionH relativeFrom="column">
                  <wp:posOffset>2323465</wp:posOffset>
                </wp:positionH>
                <wp:positionV relativeFrom="paragraph">
                  <wp:posOffset>626745</wp:posOffset>
                </wp:positionV>
                <wp:extent cx="56515" cy="14605"/>
                <wp:effectExtent l="0" t="0" r="0" b="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4">
                      <w14:nvContentPartPr>
                        <w14:cNvContentPartPr/>
                      </w14:nvContentPartPr>
                      <w14:xfrm>
                        <a:off x="3009265" y="2200910"/>
                        <a:ext cx="56515" cy="1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6E630" id="Ink 74" o:spid="_x0000_s1026" type="#_x0000_t75" style="position:absolute;margin-left:182.95pt;margin-top:49.35pt;width:243.55pt;height:183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">
                <v:imagedata r:id="rId35" o:title="" croptop="-574969f" cropleft="-1748248f"/>
              </v:shape>
            </w:pict>
          </mc:Fallback>
        </mc:AlternateContent>
      </w:r>
      <w:r>
        <w:rPr>
          <w:noProof/>
          <w:sz w:val="20"/>
        </w:rPr>
        <w:drawing>
          <wp:anchor distT="0" distB="0" distL="0" distR="0" simplePos="0" relativeHeight="251678720" behindDoc="0" locked="0" layoutInCell="1" allowOverlap="1" wp14:anchorId="21F07A6D" wp14:editId="219562A5">
            <wp:simplePos x="0" y="0"/>
            <wp:positionH relativeFrom="column">
              <wp:posOffset>43180</wp:posOffset>
            </wp:positionH>
            <wp:positionV relativeFrom="paragraph">
              <wp:posOffset>97155</wp:posOffset>
            </wp:positionV>
            <wp:extent cx="4818380" cy="620395"/>
            <wp:effectExtent l="0" t="0" r="0" b="0"/>
            <wp:wrapTopAndBottom/>
            <wp:docPr id="1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.png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rcRect l="-132" r="126" b="3363"/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620395"/>
                    </a:xfrm>
                    <a:prstGeom prst="roundRect">
                      <a:avLst/>
                    </a:prstGeom>
                  </pic:spPr>
                </pic:pic>
              </a:graphicData>
            </a:graphic>
          </wp:anchor>
        </w:drawing>
      </w:r>
    </w:p>
    <w:p w14:paraId="2EE548D6" w14:textId="77777777" w:rsidR="00C6205B" w:rsidRDefault="00C6205B" w:rsidP="00C6205B">
      <w:pPr>
        <w:pStyle w:val="BodyText"/>
        <w:rPr>
          <w:sz w:val="24"/>
        </w:rPr>
      </w:pPr>
    </w:p>
    <w:p w14:paraId="2D28098B" w14:textId="77777777" w:rsidR="00C6205B" w:rsidRDefault="00C6205B" w:rsidP="00C6205B">
      <w:pPr>
        <w:pStyle w:val="BodyText"/>
        <w:rPr>
          <w:sz w:val="24"/>
        </w:rPr>
      </w:pPr>
    </w:p>
    <w:p w14:paraId="7402DE21" w14:textId="77777777" w:rsidR="00C6205B" w:rsidRDefault="00C6205B" w:rsidP="00C6205B">
      <w:pPr>
        <w:pStyle w:val="BodyText"/>
        <w:rPr>
          <w:sz w:val="24"/>
        </w:rPr>
      </w:pPr>
    </w:p>
    <w:p w14:paraId="2D108084" w14:textId="77777777" w:rsidR="00C6205B" w:rsidRDefault="00C6205B" w:rsidP="00C6205B">
      <w:pPr>
        <w:pStyle w:val="BodyText"/>
        <w:rPr>
          <w:sz w:val="24"/>
        </w:rPr>
      </w:pPr>
    </w:p>
    <w:p w14:paraId="6D1F0A69" w14:textId="77777777" w:rsidR="00C6205B" w:rsidRDefault="00C6205B" w:rsidP="00C6205B">
      <w:pPr>
        <w:pStyle w:val="BodyText"/>
        <w:rPr>
          <w:sz w:val="24"/>
        </w:rPr>
      </w:pPr>
    </w:p>
    <w:p w14:paraId="5ADF62C4" w14:textId="77777777" w:rsidR="00C6205B" w:rsidRDefault="00C6205B" w:rsidP="00C6205B">
      <w:pPr>
        <w:pStyle w:val="BodyText"/>
        <w:rPr>
          <w:sz w:val="24"/>
        </w:rPr>
      </w:pPr>
    </w:p>
    <w:p w14:paraId="46DCE686" w14:textId="77777777" w:rsidR="00C6205B" w:rsidRDefault="00C6205B" w:rsidP="00C6205B">
      <w:pPr>
        <w:pStyle w:val="BodyText"/>
        <w:rPr>
          <w:sz w:val="24"/>
        </w:rPr>
      </w:pPr>
    </w:p>
    <w:p w14:paraId="23847D0C" w14:textId="77777777" w:rsidR="00C6205B" w:rsidRDefault="00C6205B" w:rsidP="00C6205B">
      <w:pPr>
        <w:pStyle w:val="BodyText"/>
        <w:rPr>
          <w:sz w:val="24"/>
        </w:rPr>
      </w:pPr>
    </w:p>
    <w:p w14:paraId="2CBDEB16" w14:textId="77777777" w:rsidR="00C6205B" w:rsidRDefault="00C6205B" w:rsidP="00C6205B">
      <w:pPr>
        <w:pStyle w:val="BodyText"/>
        <w:rPr>
          <w:sz w:val="24"/>
        </w:rPr>
      </w:pPr>
    </w:p>
    <w:p w14:paraId="0CF0678A" w14:textId="77777777" w:rsidR="00C6205B" w:rsidRDefault="00C6205B" w:rsidP="00C6205B">
      <w:pPr>
        <w:pStyle w:val="BodyText"/>
        <w:rPr>
          <w:sz w:val="24"/>
        </w:rPr>
      </w:pPr>
    </w:p>
    <w:p w14:paraId="7DC0C39D" w14:textId="77777777" w:rsidR="00C6205B" w:rsidRDefault="00C6205B" w:rsidP="00C6205B">
      <w:pPr>
        <w:pStyle w:val="BodyText"/>
        <w:rPr>
          <w:sz w:val="24"/>
        </w:rPr>
      </w:pPr>
    </w:p>
    <w:p w14:paraId="671D5DDC" w14:textId="77777777" w:rsidR="00C6205B" w:rsidRDefault="00C6205B" w:rsidP="00C6205B">
      <w:pPr>
        <w:pStyle w:val="BodyText"/>
        <w:rPr>
          <w:sz w:val="24"/>
        </w:rPr>
      </w:pPr>
    </w:p>
    <w:p w14:paraId="6CA6BCA0" w14:textId="77777777" w:rsidR="00C6205B" w:rsidRDefault="00C6205B" w:rsidP="00C6205B">
      <w:pPr>
        <w:pStyle w:val="BodyText"/>
        <w:rPr>
          <w:sz w:val="24"/>
        </w:rPr>
      </w:pPr>
    </w:p>
    <w:p w14:paraId="539F420E" w14:textId="77777777" w:rsidR="00C6205B" w:rsidRDefault="00C6205B" w:rsidP="00C6205B">
      <w:pPr>
        <w:pStyle w:val="BodyText"/>
        <w:rPr>
          <w:sz w:val="24"/>
        </w:rPr>
      </w:pPr>
    </w:p>
    <w:p w14:paraId="1FB5FDB6" w14:textId="77777777" w:rsidR="00C6205B" w:rsidRDefault="00C6205B" w:rsidP="00C6205B">
      <w:pPr>
        <w:pStyle w:val="BodyText"/>
        <w:rPr>
          <w:sz w:val="24"/>
        </w:rPr>
      </w:pPr>
    </w:p>
    <w:p w14:paraId="23D2F4CD" w14:textId="77777777" w:rsidR="00C6205B" w:rsidRDefault="00C6205B" w:rsidP="00C6205B">
      <w:pPr>
        <w:pStyle w:val="BodyText"/>
        <w:rPr>
          <w:sz w:val="24"/>
        </w:rPr>
      </w:pPr>
    </w:p>
    <w:p w14:paraId="6F063376" w14:textId="77777777" w:rsidR="00C6205B" w:rsidRDefault="00C6205B" w:rsidP="00C6205B">
      <w:pPr>
        <w:pStyle w:val="BodyText"/>
        <w:rPr>
          <w:sz w:val="24"/>
        </w:rPr>
      </w:pPr>
    </w:p>
    <w:p w14:paraId="5BF131A6" w14:textId="77777777" w:rsidR="00C6205B" w:rsidRDefault="00C6205B" w:rsidP="00C6205B">
      <w:pPr>
        <w:pStyle w:val="BodyText"/>
        <w:rPr>
          <w:sz w:val="24"/>
        </w:rPr>
      </w:pPr>
    </w:p>
    <w:p w14:paraId="4F0A89D7" w14:textId="77777777" w:rsidR="00C6205B" w:rsidRDefault="00C6205B" w:rsidP="00C6205B">
      <w:pPr>
        <w:pStyle w:val="BodyText"/>
        <w:rPr>
          <w:sz w:val="24"/>
        </w:rPr>
      </w:pPr>
    </w:p>
    <w:p w14:paraId="6256E375" w14:textId="77777777" w:rsidR="00C6205B" w:rsidRDefault="00C6205B" w:rsidP="00C6205B">
      <w:pPr>
        <w:pStyle w:val="BodyText"/>
        <w:rPr>
          <w:sz w:val="24"/>
        </w:rPr>
      </w:pPr>
    </w:p>
    <w:p w14:paraId="3A60DDFD" w14:textId="77777777" w:rsidR="00C6205B" w:rsidRDefault="00C6205B" w:rsidP="00C6205B">
      <w:pPr>
        <w:pStyle w:val="BodyText"/>
        <w:rPr>
          <w:sz w:val="24"/>
        </w:rPr>
      </w:pPr>
    </w:p>
    <w:p w14:paraId="31310EA0" w14:textId="77777777" w:rsidR="00C6205B" w:rsidRDefault="00C6205B" w:rsidP="00C6205B">
      <w:pPr>
        <w:pStyle w:val="BodyText"/>
        <w:rPr>
          <w:sz w:val="24"/>
        </w:rPr>
      </w:pPr>
    </w:p>
    <w:p w14:paraId="420AD030" w14:textId="77777777" w:rsidR="00C6205B" w:rsidRDefault="00C6205B" w:rsidP="00C6205B">
      <w:pPr>
        <w:pStyle w:val="BodyText"/>
        <w:rPr>
          <w:sz w:val="24"/>
        </w:rPr>
      </w:pPr>
    </w:p>
    <w:p w14:paraId="33E1A6E4" w14:textId="77777777" w:rsidR="00C6205B" w:rsidRDefault="00C6205B" w:rsidP="00C6205B">
      <w:pPr>
        <w:pStyle w:val="BodyText"/>
        <w:rPr>
          <w:sz w:val="24"/>
        </w:rPr>
      </w:pPr>
    </w:p>
    <w:p w14:paraId="72CC506B" w14:textId="77777777" w:rsidR="00C6205B" w:rsidRDefault="00C6205B" w:rsidP="00C6205B">
      <w:pPr>
        <w:pStyle w:val="BodyText"/>
        <w:rPr>
          <w:sz w:val="24"/>
        </w:rPr>
      </w:pPr>
    </w:p>
    <w:p w14:paraId="2335FFAD" w14:textId="77777777" w:rsidR="00C6205B" w:rsidRDefault="00C6205B" w:rsidP="00C6205B">
      <w:pPr>
        <w:pStyle w:val="BodyText"/>
        <w:rPr>
          <w:sz w:val="24"/>
        </w:rPr>
      </w:pPr>
    </w:p>
    <w:p w14:paraId="699E4B6A" w14:textId="77777777" w:rsidR="00C6205B" w:rsidRDefault="00C6205B" w:rsidP="00C6205B">
      <w:pPr>
        <w:pStyle w:val="BodyText"/>
        <w:rPr>
          <w:sz w:val="24"/>
        </w:rPr>
      </w:pPr>
    </w:p>
    <w:p w14:paraId="78C00ADB" w14:textId="77777777" w:rsidR="00C6205B" w:rsidRDefault="00C6205B" w:rsidP="00C6205B">
      <w:pPr>
        <w:pStyle w:val="BodyText"/>
        <w:rPr>
          <w:sz w:val="24"/>
        </w:rPr>
      </w:pPr>
    </w:p>
    <w:p w14:paraId="7A6D5C3B" w14:textId="77777777" w:rsidR="00C6205B" w:rsidRDefault="00C6205B" w:rsidP="00C6205B">
      <w:pPr>
        <w:pStyle w:val="BodyText"/>
        <w:rPr>
          <w:sz w:val="24"/>
        </w:rPr>
      </w:pPr>
    </w:p>
    <w:p w14:paraId="50783A32" w14:textId="77777777" w:rsidR="00C6205B" w:rsidRDefault="00C6205B" w:rsidP="00C6205B">
      <w:pPr>
        <w:pStyle w:val="BodyText"/>
        <w:rPr>
          <w:sz w:val="24"/>
        </w:rPr>
      </w:pPr>
    </w:p>
    <w:p w14:paraId="2F5D6642" w14:textId="77777777" w:rsidR="00C6205B" w:rsidRDefault="00C6205B" w:rsidP="00C6205B">
      <w:pPr>
        <w:pStyle w:val="BodyText"/>
        <w:rPr>
          <w:sz w:val="24"/>
        </w:rPr>
      </w:pPr>
    </w:p>
    <w:p w14:paraId="2D28C081" w14:textId="77777777" w:rsidR="00C6205B" w:rsidRDefault="00C6205B" w:rsidP="00C6205B">
      <w:pPr>
        <w:pStyle w:val="BodyText"/>
        <w:rPr>
          <w:sz w:val="24"/>
        </w:rPr>
      </w:pPr>
    </w:p>
    <w:p w14:paraId="0F6DD621" w14:textId="77777777" w:rsidR="00C6205B" w:rsidRDefault="00C6205B" w:rsidP="00C6205B">
      <w:pPr>
        <w:pStyle w:val="BodyText"/>
        <w:rPr>
          <w:sz w:val="24"/>
        </w:rPr>
      </w:pPr>
    </w:p>
    <w:p w14:paraId="03BC6B7C" w14:textId="77777777" w:rsidR="00C6205B" w:rsidRDefault="00C6205B" w:rsidP="00C6205B">
      <w:pPr>
        <w:pStyle w:val="BodyText"/>
        <w:rPr>
          <w:sz w:val="24"/>
        </w:rPr>
      </w:pPr>
    </w:p>
    <w:p w14:paraId="6E743010" w14:textId="77777777" w:rsidR="00C6205B" w:rsidRDefault="00C6205B" w:rsidP="00C6205B">
      <w:pPr>
        <w:pStyle w:val="BodyText"/>
        <w:rPr>
          <w:sz w:val="24"/>
        </w:rPr>
      </w:pPr>
    </w:p>
    <w:p w14:paraId="7A64C29B" w14:textId="77777777" w:rsidR="00C6205B" w:rsidRDefault="00C6205B" w:rsidP="00C6205B">
      <w:pPr>
        <w:pStyle w:val="BodyText"/>
        <w:rPr>
          <w:sz w:val="24"/>
        </w:rPr>
      </w:pPr>
    </w:p>
    <w:p w14:paraId="068AAAA0" w14:textId="77777777" w:rsidR="00C6205B" w:rsidRDefault="00C6205B" w:rsidP="00C6205B">
      <w:pPr>
        <w:pStyle w:val="BodyText"/>
        <w:rPr>
          <w:sz w:val="24"/>
        </w:rPr>
      </w:pPr>
    </w:p>
    <w:p w14:paraId="10C06869" w14:textId="77777777" w:rsidR="00C6205B" w:rsidRDefault="00C6205B" w:rsidP="00C6205B">
      <w:pPr>
        <w:pStyle w:val="BodyText"/>
        <w:rPr>
          <w:sz w:val="24"/>
        </w:rPr>
      </w:pPr>
    </w:p>
    <w:p w14:paraId="40724508" w14:textId="77777777" w:rsidR="00C6205B" w:rsidRDefault="00C6205B" w:rsidP="00C6205B">
      <w:pPr>
        <w:pStyle w:val="BodyText"/>
        <w:rPr>
          <w:sz w:val="24"/>
        </w:rPr>
      </w:pPr>
    </w:p>
    <w:p w14:paraId="7ACF2948" w14:textId="77777777" w:rsidR="00C6205B" w:rsidRDefault="00C6205B" w:rsidP="00C6205B">
      <w:pPr>
        <w:pStyle w:val="BodyText"/>
        <w:rPr>
          <w:sz w:val="24"/>
        </w:rPr>
      </w:pPr>
    </w:p>
    <w:p w14:paraId="786FA624" w14:textId="77777777" w:rsidR="00C6205B" w:rsidRDefault="00C6205B" w:rsidP="00C6205B">
      <w:pPr>
        <w:pStyle w:val="BodyText"/>
        <w:rPr>
          <w:sz w:val="24"/>
        </w:rPr>
      </w:pPr>
    </w:p>
    <w:p w14:paraId="6E459E00" w14:textId="77777777" w:rsidR="00C6205B" w:rsidRDefault="00C6205B" w:rsidP="00C6205B">
      <w:pPr>
        <w:pStyle w:val="BodyText"/>
        <w:spacing w:before="4"/>
        <w:rPr>
          <w:sz w:val="25"/>
        </w:rPr>
      </w:pPr>
    </w:p>
    <w:p w14:paraId="7FCB47A1" w14:textId="77777777" w:rsidR="00C6205B" w:rsidRDefault="00C6205B" w:rsidP="00C6205B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3487DF67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B924C41" w14:textId="77777777" w:rsidR="00C6205B" w:rsidRDefault="00C6205B" w:rsidP="00C6205B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C6205B" w14:paraId="18B31E95" w14:textId="77777777" w:rsidTr="00237261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451A7" w14:textId="77777777" w:rsidR="00C6205B" w:rsidRDefault="00C6205B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No.:06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D26B1" w14:textId="77777777" w:rsidR="00C6205B" w:rsidRDefault="00C6205B" w:rsidP="00237261">
            <w:pPr>
              <w:pStyle w:val="TableParagraph"/>
              <w:spacing w:line="258" w:lineRule="exact"/>
              <w:ind w:left="1080"/>
              <w:rPr>
                <w:b/>
              </w:rPr>
            </w:pPr>
            <w:r>
              <w:rPr>
                <w:b/>
              </w:rPr>
              <w:t>Evaluating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Arithmetic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Expression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248E3" w14:textId="77777777" w:rsidR="00C6205B" w:rsidRDefault="00C6205B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Date:04/04/2024</w:t>
            </w:r>
          </w:p>
        </w:tc>
      </w:tr>
    </w:tbl>
    <w:p w14:paraId="2AA9061C" w14:textId="77777777" w:rsidR="00C6205B" w:rsidRDefault="00C6205B" w:rsidP="00C6205B">
      <w:pPr>
        <w:pStyle w:val="BodyText"/>
        <w:spacing w:before="10"/>
        <w:rPr>
          <w:rFonts w:ascii="Cambria"/>
          <w:b/>
          <w:sz w:val="20"/>
        </w:rPr>
      </w:pPr>
    </w:p>
    <w:p w14:paraId="315C1AB1" w14:textId="77777777" w:rsidR="00C6205B" w:rsidRDefault="00C6205B" w:rsidP="00C6205B">
      <w:pPr>
        <w:spacing w:before="101" w:line="600" w:lineRule="auto"/>
        <w:ind w:left="468" w:right="2939"/>
        <w:rPr>
          <w:rFonts w:ascii="Cambria"/>
          <w:b/>
        </w:rPr>
      </w:pPr>
      <w:r>
        <w:rPr>
          <w:rFonts w:ascii="Cambria"/>
          <w:b/>
        </w:rPr>
        <w:t>Write a C program to evaluate Arithmetic expressions using stack.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14:paraId="3578CCD2" w14:textId="77777777" w:rsidR="00C6205B" w:rsidRDefault="00C6205B" w:rsidP="00C6205B">
      <w:pPr>
        <w:pStyle w:val="ListParagraph"/>
        <w:numPr>
          <w:ilvl w:val="0"/>
          <w:numId w:val="14"/>
        </w:numPr>
        <w:tabs>
          <w:tab w:val="left" w:pos="503"/>
        </w:tabs>
        <w:spacing w:before="69"/>
        <w:ind w:hanging="282"/>
        <w:rPr>
          <w:sz w:val="24"/>
        </w:rPr>
      </w:pPr>
      <w:r>
        <w:rPr>
          <w:sz w:val="24"/>
        </w:rPr>
        <w:t>Start</w:t>
      </w:r>
    </w:p>
    <w:p w14:paraId="765669EE" w14:textId="77777777" w:rsidR="00C6205B" w:rsidRDefault="00C6205B" w:rsidP="00C6205B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operands.</w:t>
      </w:r>
    </w:p>
    <w:p w14:paraId="6C2AC0E6" w14:textId="77777777" w:rsidR="00C6205B" w:rsidRDefault="00C6205B" w:rsidP="00C6205B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Iterate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expression:</w:t>
      </w:r>
    </w:p>
    <w:p w14:paraId="3F37380F" w14:textId="77777777" w:rsidR="00C6205B" w:rsidRDefault="00C6205B" w:rsidP="00C6205B">
      <w:pPr>
        <w:pStyle w:val="ListParagraph"/>
        <w:numPr>
          <w:ilvl w:val="0"/>
          <w:numId w:val="15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 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digit,</w:t>
      </w:r>
      <w:r>
        <w:rPr>
          <w:spacing w:val="-1"/>
          <w:sz w:val="24"/>
        </w:rPr>
        <w:t xml:space="preserve"> </w:t>
      </w:r>
      <w:r>
        <w:rPr>
          <w:sz w:val="24"/>
        </w:rPr>
        <w:t>push it</w:t>
      </w:r>
      <w:r>
        <w:rPr>
          <w:spacing w:val="-3"/>
          <w:sz w:val="24"/>
        </w:rPr>
        <w:t xml:space="preserve"> </w:t>
      </w:r>
      <w:r>
        <w:rPr>
          <w:sz w:val="24"/>
        </w:rPr>
        <w:t>onto the stack.</w:t>
      </w:r>
    </w:p>
    <w:p w14:paraId="446E5EB5" w14:textId="77777777" w:rsidR="00C6205B" w:rsidRDefault="00C6205B" w:rsidP="00C6205B">
      <w:pPr>
        <w:pStyle w:val="ListParagraph"/>
        <w:numPr>
          <w:ilvl w:val="0"/>
          <w:numId w:val="15"/>
        </w:numPr>
        <w:tabs>
          <w:tab w:val="left" w:pos="490"/>
        </w:tabs>
        <w:ind w:left="221" w:right="464" w:firstLine="0"/>
        <w:rPr>
          <w:sz w:val="24"/>
        </w:rPr>
      </w:pPr>
      <w:r>
        <w:rPr>
          <w:sz w:val="24"/>
        </w:rPr>
        <w:t>If the character is an operator (+, -, *, /), pop two operands from the stack, perform the</w:t>
      </w:r>
      <w:r>
        <w:rPr>
          <w:spacing w:val="-64"/>
          <w:sz w:val="24"/>
        </w:rPr>
        <w:t xml:space="preserve"> </w:t>
      </w:r>
      <w:r>
        <w:rPr>
          <w:sz w:val="24"/>
        </w:rPr>
        <w:t>operation,</w:t>
      </w:r>
      <w:r>
        <w:rPr>
          <w:spacing w:val="-3"/>
          <w:sz w:val="24"/>
        </w:rPr>
        <w:t xml:space="preserve"> </w:t>
      </w:r>
      <w:r>
        <w:rPr>
          <w:sz w:val="24"/>
        </w:rPr>
        <w:t>and push the result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onto the</w:t>
      </w:r>
      <w:r>
        <w:rPr>
          <w:spacing w:val="-2"/>
          <w:sz w:val="24"/>
        </w:rPr>
        <w:t xml:space="preserve"> </w:t>
      </w:r>
      <w:r>
        <w:rPr>
          <w:sz w:val="24"/>
        </w:rPr>
        <w:t>stack.</w:t>
      </w:r>
    </w:p>
    <w:p w14:paraId="593415A0" w14:textId="77777777" w:rsidR="00C6205B" w:rsidRDefault="00C6205B" w:rsidP="00C6205B">
      <w:pPr>
        <w:pStyle w:val="ListParagraph"/>
        <w:numPr>
          <w:ilvl w:val="0"/>
          <w:numId w:val="14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processing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characters,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final result</w:t>
      </w:r>
      <w:r>
        <w:rPr>
          <w:spacing w:val="-1"/>
          <w:sz w:val="24"/>
        </w:rPr>
        <w:t xml:space="preserve"> </w:t>
      </w:r>
      <w:r>
        <w:rPr>
          <w:sz w:val="24"/>
        </w:rPr>
        <w:t>will be the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3"/>
          <w:sz w:val="24"/>
        </w:rPr>
        <w:t xml:space="preserve"> </w:t>
      </w:r>
      <w:r>
        <w:rPr>
          <w:sz w:val="24"/>
        </w:rPr>
        <w:t>element left</w:t>
      </w:r>
      <w:r>
        <w:rPr>
          <w:spacing w:val="-3"/>
          <w:sz w:val="24"/>
        </w:rPr>
        <w:t xml:space="preserve"> </w:t>
      </w:r>
      <w:r>
        <w:rPr>
          <w:sz w:val="24"/>
        </w:rPr>
        <w:t>in the stack.</w:t>
      </w:r>
    </w:p>
    <w:p w14:paraId="3E2E8D17" w14:textId="77777777" w:rsidR="00C6205B" w:rsidRDefault="00C6205B" w:rsidP="00C6205B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this result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evaluation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arithmetic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expression.</w:t>
      </w:r>
    </w:p>
    <w:p w14:paraId="1AE78FC3" w14:textId="77777777" w:rsidR="00C6205B" w:rsidRDefault="00C6205B" w:rsidP="00C6205B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4082EE9A" w14:textId="77777777" w:rsidR="00C6205B" w:rsidRDefault="00C6205B" w:rsidP="00C6205B">
      <w:pPr>
        <w:rPr>
          <w:sz w:val="24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A085DB6" w14:textId="77777777" w:rsidR="00C6205B" w:rsidRDefault="00C6205B" w:rsidP="00C6205B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t>PROGRAM:</w:t>
      </w:r>
    </w:p>
    <w:p w14:paraId="2E00122B" w14:textId="77777777" w:rsidR="00C6205B" w:rsidRDefault="00C6205B" w:rsidP="00C6205B">
      <w:pPr>
        <w:pStyle w:val="BodyText"/>
        <w:spacing w:before="196" w:line="424" w:lineRule="auto"/>
        <w:ind w:left="221" w:right="7979"/>
      </w:pPr>
      <w:r>
        <w:t>#include &lt;stdio.h&gt;</w:t>
      </w:r>
      <w:r>
        <w:rPr>
          <w:spacing w:val="1"/>
        </w:rPr>
        <w:t xml:space="preserve"> </w:t>
      </w:r>
      <w:r>
        <w:t>#include &lt;string.h&gt;</w:t>
      </w:r>
      <w:r>
        <w:rPr>
          <w:spacing w:val="-59"/>
        </w:rPr>
        <w:t xml:space="preserve"> </w:t>
      </w:r>
      <w:r>
        <w:t>#include&lt;ctype.h&gt;</w:t>
      </w:r>
      <w:r>
        <w:rPr>
          <w:spacing w:val="1"/>
        </w:rPr>
        <w:t xml:space="preserve"> </w:t>
      </w:r>
      <w:r>
        <w:t>int top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</w:p>
    <w:p w14:paraId="53C5C99F" w14:textId="77777777" w:rsidR="00C6205B" w:rsidRDefault="00C6205B" w:rsidP="00C6205B">
      <w:pPr>
        <w:pStyle w:val="BodyText"/>
        <w:spacing w:before="4"/>
        <w:ind w:left="221"/>
      </w:pPr>
      <w:r>
        <w:t>int</w:t>
      </w:r>
      <w:r>
        <w:rPr>
          <w:spacing w:val="-2"/>
        </w:rPr>
        <w:t xml:space="preserve"> </w:t>
      </w:r>
      <w:r>
        <w:t>stack[100];</w:t>
      </w:r>
    </w:p>
    <w:p w14:paraId="65D4B5F8" w14:textId="77777777" w:rsidR="00C6205B" w:rsidRDefault="00C6205B" w:rsidP="00C6205B">
      <w:pPr>
        <w:pStyle w:val="BodyText"/>
        <w:spacing w:before="196" w:line="424" w:lineRule="auto"/>
        <w:ind w:left="221" w:right="7833"/>
      </w:pPr>
      <w:r>
        <w:t>void push (int data) {</w:t>
      </w:r>
      <w:r>
        <w:rPr>
          <w:spacing w:val="-59"/>
        </w:rPr>
        <w:t xml:space="preserve"> </w:t>
      </w:r>
      <w:r>
        <w:t>stack[++top]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data;</w:t>
      </w:r>
    </w:p>
    <w:p w14:paraId="2C55E9CD" w14:textId="77777777" w:rsidR="00C6205B" w:rsidRDefault="00C6205B" w:rsidP="00C6205B">
      <w:pPr>
        <w:pStyle w:val="BodyText"/>
        <w:spacing w:before="3"/>
        <w:ind w:left="221"/>
      </w:pPr>
      <w:r>
        <w:t>}</w:t>
      </w:r>
    </w:p>
    <w:p w14:paraId="76F716DD" w14:textId="77777777" w:rsidR="00C6205B" w:rsidRDefault="00C6205B" w:rsidP="00C6205B">
      <w:pPr>
        <w:pStyle w:val="BodyText"/>
        <w:spacing w:before="196" w:line="424" w:lineRule="auto"/>
        <w:ind w:left="221" w:right="8836"/>
      </w:pPr>
      <w:r>
        <w:t>int pop () {</w:t>
      </w:r>
      <w:r>
        <w:rPr>
          <w:spacing w:val="-59"/>
        </w:rPr>
        <w:t xml:space="preserve"> </w:t>
      </w:r>
      <w:r>
        <w:t>int data;</w:t>
      </w:r>
    </w:p>
    <w:p w14:paraId="003521BD" w14:textId="77777777" w:rsidR="00C6205B" w:rsidRDefault="00C6205B" w:rsidP="00C6205B">
      <w:pPr>
        <w:pStyle w:val="BodyText"/>
        <w:spacing w:before="4" w:line="424" w:lineRule="auto"/>
        <w:ind w:left="221" w:right="8640"/>
      </w:pPr>
      <w:r>
        <w:t>if (top == -1)</w:t>
      </w:r>
      <w:r>
        <w:rPr>
          <w:spacing w:val="-5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-1;</w:t>
      </w:r>
    </w:p>
    <w:p w14:paraId="115BF01B" w14:textId="77777777" w:rsidR="00C6205B" w:rsidRDefault="00C6205B" w:rsidP="00C6205B">
      <w:pPr>
        <w:pStyle w:val="BodyText"/>
        <w:spacing w:before="2" w:line="424" w:lineRule="auto"/>
        <w:ind w:left="221" w:right="8164"/>
      </w:pPr>
      <w:r>
        <w:t>data = stack[top];</w:t>
      </w:r>
      <w:r>
        <w:rPr>
          <w:spacing w:val="-59"/>
        </w:rPr>
        <w:t xml:space="preserve"> </w:t>
      </w:r>
      <w:r>
        <w:t>stack[top] = 0;</w:t>
      </w:r>
      <w:r>
        <w:rPr>
          <w:spacing w:val="1"/>
        </w:rPr>
        <w:t xml:space="preserve"> </w:t>
      </w:r>
      <w:r>
        <w:t>top--;</w:t>
      </w:r>
    </w:p>
    <w:p w14:paraId="0F17083D" w14:textId="77777777" w:rsidR="00C6205B" w:rsidRDefault="00C6205B" w:rsidP="00C6205B">
      <w:pPr>
        <w:pStyle w:val="BodyText"/>
        <w:spacing w:before="4"/>
        <w:ind w:left="221"/>
      </w:pPr>
      <w:r>
        <w:t>return</w:t>
      </w:r>
      <w:r>
        <w:rPr>
          <w:spacing w:val="-4"/>
        </w:rPr>
        <w:t xml:space="preserve"> </w:t>
      </w:r>
      <w:r>
        <w:t>(data);</w:t>
      </w:r>
    </w:p>
    <w:p w14:paraId="01A3D87F" w14:textId="77777777" w:rsidR="00C6205B" w:rsidRDefault="00C6205B" w:rsidP="00C6205B">
      <w:pPr>
        <w:pStyle w:val="BodyText"/>
        <w:spacing w:before="195"/>
        <w:ind w:left="221"/>
      </w:pPr>
      <w:r>
        <w:t>}</w:t>
      </w:r>
    </w:p>
    <w:p w14:paraId="05B53EFD" w14:textId="77777777" w:rsidR="00C6205B" w:rsidRDefault="00C6205B" w:rsidP="00C6205B">
      <w:pPr>
        <w:pStyle w:val="BodyText"/>
        <w:spacing w:before="196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153E1416" w14:textId="77777777" w:rsidR="00C6205B" w:rsidRDefault="00C6205B" w:rsidP="00C6205B">
      <w:pPr>
        <w:pStyle w:val="BodyText"/>
        <w:spacing w:before="196"/>
        <w:ind w:left="221"/>
      </w:pPr>
      <w:r>
        <w:t>{</w:t>
      </w:r>
    </w:p>
    <w:p w14:paraId="09954C8D" w14:textId="77777777" w:rsidR="00C6205B" w:rsidRDefault="00C6205B" w:rsidP="00C6205B">
      <w:pPr>
        <w:pStyle w:val="BodyText"/>
        <w:spacing w:before="196"/>
        <w:ind w:left="221"/>
      </w:pPr>
      <w:r>
        <w:t>char</w:t>
      </w:r>
      <w:r>
        <w:rPr>
          <w:spacing w:val="-2"/>
        </w:rPr>
        <w:t xml:space="preserve"> </w:t>
      </w:r>
      <w:r>
        <w:t>str[100];</w:t>
      </w:r>
    </w:p>
    <w:p w14:paraId="3FA67E99" w14:textId="77777777" w:rsidR="00C6205B" w:rsidRDefault="00C6205B" w:rsidP="00C6205B">
      <w:pPr>
        <w:pStyle w:val="BodyText"/>
        <w:spacing w:before="196" w:line="427" w:lineRule="auto"/>
        <w:ind w:left="221" w:right="5674"/>
      </w:pPr>
      <w:r>
        <w:t>int i, data = -1, operand1, operand2, result;</w:t>
      </w:r>
      <w:r>
        <w:rPr>
          <w:spacing w:val="-59"/>
        </w:rPr>
        <w:t xml:space="preserve"> </w:t>
      </w:r>
      <w:r>
        <w:t>printf("Enter ur postfix expression:");</w:t>
      </w:r>
      <w:r>
        <w:rPr>
          <w:spacing w:val="1"/>
        </w:rPr>
        <w:t xml:space="preserve"> </w:t>
      </w:r>
      <w:r>
        <w:t>fgets(str,</w:t>
      </w:r>
      <w:r>
        <w:rPr>
          <w:spacing w:val="-2"/>
        </w:rPr>
        <w:t xml:space="preserve"> </w:t>
      </w:r>
      <w:r>
        <w:t>100,</w:t>
      </w:r>
      <w:r>
        <w:rPr>
          <w:spacing w:val="2"/>
        </w:rPr>
        <w:t xml:space="preserve"> </w:t>
      </w:r>
      <w:r>
        <w:t>stdin);</w:t>
      </w:r>
    </w:p>
    <w:p w14:paraId="71538CB5" w14:textId="77777777" w:rsidR="00C6205B" w:rsidRDefault="00C6205B" w:rsidP="00C6205B">
      <w:pPr>
        <w:pStyle w:val="BodyText"/>
        <w:spacing w:line="251" w:lineRule="exact"/>
        <w:ind w:left="221"/>
      </w:pPr>
      <w:r>
        <w:t>for</w:t>
      </w:r>
      <w:r>
        <w:rPr>
          <w:spacing w:val="-2"/>
        </w:rPr>
        <w:t xml:space="preserve"> </w:t>
      </w:r>
      <w:r>
        <w:t>(i</w:t>
      </w:r>
      <w:r>
        <w:rPr>
          <w:spacing w:val="-4"/>
        </w:rPr>
        <w:t xml:space="preserve"> </w:t>
      </w:r>
      <w:r>
        <w:t>= 0;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strlen(str);</w:t>
      </w:r>
      <w:r>
        <w:rPr>
          <w:spacing w:val="2"/>
        </w:rPr>
        <w:t xml:space="preserve"> </w:t>
      </w:r>
      <w:r>
        <w:t>i++)</w:t>
      </w:r>
    </w:p>
    <w:p w14:paraId="2D49EB19" w14:textId="77777777" w:rsidR="00C6205B" w:rsidRDefault="00C6205B" w:rsidP="00C6205B">
      <w:pPr>
        <w:pStyle w:val="BodyText"/>
        <w:rPr>
          <w:sz w:val="24"/>
        </w:rPr>
      </w:pPr>
    </w:p>
    <w:p w14:paraId="07CCF4ED" w14:textId="77777777" w:rsidR="00C6205B" w:rsidRDefault="00C6205B" w:rsidP="00C6205B">
      <w:pPr>
        <w:pStyle w:val="BodyText"/>
        <w:rPr>
          <w:sz w:val="32"/>
        </w:rPr>
      </w:pPr>
    </w:p>
    <w:p w14:paraId="5CDCEF94" w14:textId="77777777" w:rsidR="00C6205B" w:rsidRDefault="00C6205B" w:rsidP="00C6205B">
      <w:pPr>
        <w:pStyle w:val="BodyText"/>
        <w:ind w:left="221"/>
      </w:pPr>
      <w:r>
        <w:t>{</w:t>
      </w:r>
    </w:p>
    <w:p w14:paraId="22DFE58C" w14:textId="77777777" w:rsidR="00C6205B" w:rsidRDefault="00C6205B" w:rsidP="00C6205B">
      <w:pPr>
        <w:pStyle w:val="BodyText"/>
        <w:spacing w:before="196"/>
        <w:ind w:left="221"/>
      </w:pPr>
      <w:r>
        <w:t>if</w:t>
      </w:r>
      <w:r>
        <w:rPr>
          <w:spacing w:val="-5"/>
        </w:rPr>
        <w:t xml:space="preserve"> </w:t>
      </w:r>
      <w:r>
        <w:t>(isdigit(str[i]))</w:t>
      </w:r>
    </w:p>
    <w:p w14:paraId="0275EB1A" w14:textId="77777777" w:rsidR="00C6205B" w:rsidRDefault="00C6205B" w:rsidP="00C6205B">
      <w:pPr>
        <w:pStyle w:val="BodyText"/>
        <w:spacing w:before="196"/>
        <w:ind w:left="221"/>
      </w:pPr>
      <w:r>
        <w:t>{</w:t>
      </w:r>
    </w:p>
    <w:p w14:paraId="00C9039D" w14:textId="77777777" w:rsidR="00C6205B" w:rsidRDefault="00C6205B" w:rsidP="00C6205B">
      <w:pPr>
        <w:pStyle w:val="BodyText"/>
        <w:spacing w:before="196" w:line="424" w:lineRule="auto"/>
        <w:ind w:left="221" w:right="6699"/>
      </w:pPr>
      <w:r>
        <w:t>data = (data == -1) ? 0 : data;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(data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10)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(str[i]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48);</w:t>
      </w:r>
    </w:p>
    <w:p w14:paraId="3A9C563C" w14:textId="77777777" w:rsidR="00C6205B" w:rsidRDefault="00C6205B" w:rsidP="00C6205B">
      <w:pPr>
        <w:spacing w:line="424" w:lineRule="auto"/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AA50F1D" w14:textId="77777777" w:rsidR="00C6205B" w:rsidRDefault="00C6205B" w:rsidP="00C6205B">
      <w:pPr>
        <w:pStyle w:val="BodyText"/>
        <w:spacing w:before="93"/>
        <w:ind w:left="221"/>
      </w:pPr>
      <w:r>
        <w:t>continue;</w:t>
      </w:r>
    </w:p>
    <w:p w14:paraId="494191AB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737E278F" w14:textId="77777777" w:rsidR="00C6205B" w:rsidRDefault="00C6205B" w:rsidP="00C6205B">
      <w:pPr>
        <w:pStyle w:val="BodyText"/>
        <w:spacing w:before="196"/>
        <w:ind w:left="221"/>
      </w:pPr>
      <w:r>
        <w:t>if (data</w:t>
      </w:r>
      <w:r>
        <w:rPr>
          <w:spacing w:val="-4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-1)</w:t>
      </w:r>
    </w:p>
    <w:p w14:paraId="49C07C01" w14:textId="77777777" w:rsidR="00C6205B" w:rsidRDefault="00C6205B" w:rsidP="00C6205B">
      <w:pPr>
        <w:pStyle w:val="BodyText"/>
        <w:spacing w:before="196"/>
        <w:ind w:left="221"/>
      </w:pPr>
      <w:r>
        <w:t>{</w:t>
      </w:r>
    </w:p>
    <w:p w14:paraId="7862114B" w14:textId="77777777" w:rsidR="00C6205B" w:rsidRDefault="00C6205B" w:rsidP="00C6205B">
      <w:pPr>
        <w:pStyle w:val="BodyText"/>
        <w:spacing w:before="196"/>
        <w:ind w:left="221"/>
      </w:pPr>
      <w:r>
        <w:t>push(data);</w:t>
      </w:r>
    </w:p>
    <w:p w14:paraId="653E6FC4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2752A66B" w14:textId="77777777" w:rsidR="00C6205B" w:rsidRDefault="00C6205B" w:rsidP="00C6205B">
      <w:pPr>
        <w:pStyle w:val="BodyText"/>
        <w:spacing w:before="195"/>
        <w:ind w:left="221"/>
      </w:pPr>
      <w:r>
        <w:t>if (str[i]</w:t>
      </w:r>
      <w:r>
        <w:rPr>
          <w:spacing w:val="-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'+'</w:t>
      </w:r>
      <w:r>
        <w:rPr>
          <w:spacing w:val="-1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str[i]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'-'||</w:t>
      </w:r>
      <w:r>
        <w:rPr>
          <w:spacing w:val="-2"/>
        </w:rPr>
        <w:t xml:space="preserve"> </w:t>
      </w:r>
      <w:r>
        <w:t>str[i]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'*'</w:t>
      </w:r>
      <w:r>
        <w:rPr>
          <w:spacing w:val="-1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str[i]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'/')</w:t>
      </w:r>
    </w:p>
    <w:p w14:paraId="28C72626" w14:textId="77777777" w:rsidR="00C6205B" w:rsidRDefault="00C6205B" w:rsidP="00C6205B">
      <w:pPr>
        <w:pStyle w:val="BodyText"/>
        <w:spacing w:before="196"/>
        <w:ind w:left="221"/>
      </w:pPr>
      <w:r>
        <w:t>{</w:t>
      </w:r>
    </w:p>
    <w:p w14:paraId="7B0F3A05" w14:textId="77777777" w:rsidR="00C6205B" w:rsidRDefault="00C6205B" w:rsidP="00C6205B">
      <w:pPr>
        <w:pStyle w:val="BodyText"/>
        <w:spacing w:before="197" w:line="424" w:lineRule="auto"/>
        <w:ind w:left="221" w:right="8083"/>
      </w:pPr>
      <w:r>
        <w:t>operand2 = pop();</w:t>
      </w:r>
      <w:r>
        <w:rPr>
          <w:spacing w:val="-59"/>
        </w:rPr>
        <w:t xml:space="preserve"> </w:t>
      </w:r>
      <w:r>
        <w:t>operand1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pop();</w:t>
      </w:r>
    </w:p>
    <w:p w14:paraId="1231D731" w14:textId="77777777" w:rsidR="00C6205B" w:rsidRDefault="00C6205B" w:rsidP="00C6205B">
      <w:pPr>
        <w:pStyle w:val="BodyText"/>
        <w:spacing w:before="2" w:line="424" w:lineRule="auto"/>
        <w:ind w:left="221" w:right="6275"/>
      </w:pPr>
      <w:r>
        <w:t>if (operand1 == -1 || operand2 == -1)</w:t>
      </w:r>
      <w:r>
        <w:rPr>
          <w:spacing w:val="-59"/>
        </w:rPr>
        <w:t xml:space="preserve"> </w:t>
      </w:r>
      <w:r>
        <w:t>break;</w:t>
      </w:r>
    </w:p>
    <w:p w14:paraId="1D193291" w14:textId="77777777" w:rsidR="00C6205B" w:rsidRDefault="00C6205B" w:rsidP="00C6205B">
      <w:pPr>
        <w:pStyle w:val="BodyText"/>
        <w:spacing w:before="4"/>
        <w:ind w:left="221"/>
      </w:pPr>
      <w:r>
        <w:t>switch</w:t>
      </w:r>
      <w:r>
        <w:rPr>
          <w:spacing w:val="-4"/>
        </w:rPr>
        <w:t xml:space="preserve"> </w:t>
      </w:r>
      <w:r>
        <w:t>(str[i])</w:t>
      </w:r>
    </w:p>
    <w:p w14:paraId="6AB5AE41" w14:textId="77777777" w:rsidR="00C6205B" w:rsidRDefault="00C6205B" w:rsidP="00C6205B">
      <w:pPr>
        <w:pStyle w:val="BodyText"/>
        <w:spacing w:before="196"/>
        <w:ind w:left="221"/>
      </w:pPr>
      <w:r>
        <w:t>{</w:t>
      </w:r>
    </w:p>
    <w:p w14:paraId="56EADBB0" w14:textId="77777777" w:rsidR="00C6205B" w:rsidRDefault="00C6205B" w:rsidP="00C6205B">
      <w:pPr>
        <w:pStyle w:val="BodyText"/>
        <w:spacing w:before="196"/>
        <w:ind w:left="221"/>
      </w:pPr>
      <w:r>
        <w:t>case</w:t>
      </w:r>
      <w:r>
        <w:rPr>
          <w:spacing w:val="-1"/>
        </w:rPr>
        <w:t xml:space="preserve"> </w:t>
      </w:r>
      <w:r>
        <w:t>'+':</w:t>
      </w:r>
    </w:p>
    <w:p w14:paraId="0AFAD43E" w14:textId="77777777" w:rsidR="00C6205B" w:rsidRDefault="00C6205B" w:rsidP="00C6205B">
      <w:pPr>
        <w:pStyle w:val="BodyText"/>
        <w:spacing w:before="196" w:line="427" w:lineRule="auto"/>
        <w:ind w:left="221" w:right="6879"/>
      </w:pPr>
      <w:r>
        <w:t>result = operand1 + operand2;</w:t>
      </w:r>
      <w:r>
        <w:rPr>
          <w:spacing w:val="-59"/>
        </w:rPr>
        <w:t xml:space="preserve"> </w:t>
      </w:r>
      <w:r>
        <w:t>push(result);</w:t>
      </w:r>
    </w:p>
    <w:p w14:paraId="53AD182D" w14:textId="77777777" w:rsidR="00C6205B" w:rsidRDefault="00C6205B" w:rsidP="00C6205B">
      <w:pPr>
        <w:pStyle w:val="BodyText"/>
        <w:spacing w:line="424" w:lineRule="auto"/>
        <w:ind w:left="221" w:right="9007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2"/>
        </w:rPr>
        <w:t xml:space="preserve"> </w:t>
      </w:r>
      <w:r>
        <w:t>'-':</w:t>
      </w:r>
    </w:p>
    <w:p w14:paraId="32856564" w14:textId="77777777" w:rsidR="00C6205B" w:rsidRDefault="00C6205B" w:rsidP="00C6205B">
      <w:pPr>
        <w:pStyle w:val="BodyText"/>
        <w:spacing w:line="424" w:lineRule="auto"/>
        <w:ind w:left="221" w:right="6934"/>
      </w:pPr>
      <w:r>
        <w:t>result = operand1 - operand2;</w:t>
      </w:r>
      <w:r>
        <w:rPr>
          <w:spacing w:val="-59"/>
        </w:rPr>
        <w:t xml:space="preserve"> </w:t>
      </w:r>
      <w:r>
        <w:t>push(result);</w:t>
      </w:r>
    </w:p>
    <w:p w14:paraId="428F8E83" w14:textId="77777777" w:rsidR="00C6205B" w:rsidRDefault="00C6205B" w:rsidP="00C6205B">
      <w:pPr>
        <w:pStyle w:val="BodyText"/>
        <w:spacing w:before="1" w:line="424" w:lineRule="auto"/>
        <w:ind w:left="221" w:right="9007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2"/>
        </w:rPr>
        <w:t xml:space="preserve"> </w:t>
      </w:r>
      <w:r>
        <w:t>'*':</w:t>
      </w:r>
    </w:p>
    <w:p w14:paraId="185B019F" w14:textId="77777777" w:rsidR="00C6205B" w:rsidRDefault="00C6205B" w:rsidP="00C6205B">
      <w:pPr>
        <w:pStyle w:val="BodyText"/>
        <w:spacing w:before="3" w:line="424" w:lineRule="auto"/>
        <w:ind w:left="221" w:right="6921"/>
      </w:pPr>
      <w:r>
        <w:t>result = operand1 * operand2;</w:t>
      </w:r>
      <w:r>
        <w:rPr>
          <w:spacing w:val="-59"/>
        </w:rPr>
        <w:t xml:space="preserve"> </w:t>
      </w:r>
      <w:r>
        <w:t>push(result);</w:t>
      </w:r>
    </w:p>
    <w:p w14:paraId="7659F5EB" w14:textId="77777777" w:rsidR="00C6205B" w:rsidRDefault="00C6205B" w:rsidP="00C6205B">
      <w:pPr>
        <w:pStyle w:val="BodyText"/>
        <w:spacing w:before="4" w:line="424" w:lineRule="auto"/>
        <w:ind w:left="221" w:right="9007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'/':</w:t>
      </w:r>
    </w:p>
    <w:p w14:paraId="743C2B4F" w14:textId="77777777" w:rsidR="00C6205B" w:rsidRDefault="00C6205B" w:rsidP="00C6205B">
      <w:pPr>
        <w:pStyle w:val="BodyText"/>
        <w:spacing w:before="2" w:line="424" w:lineRule="auto"/>
        <w:ind w:left="221" w:right="6946"/>
      </w:pPr>
      <w:r>
        <w:t>result = operand1 / operand2;</w:t>
      </w:r>
      <w:r>
        <w:rPr>
          <w:spacing w:val="-59"/>
        </w:rPr>
        <w:t xml:space="preserve"> </w:t>
      </w:r>
      <w:r>
        <w:t>push(result);</w:t>
      </w:r>
    </w:p>
    <w:p w14:paraId="4356681D" w14:textId="77777777" w:rsidR="00C6205B" w:rsidRDefault="00C6205B" w:rsidP="00C6205B">
      <w:pPr>
        <w:pStyle w:val="BodyText"/>
        <w:spacing w:before="2"/>
        <w:ind w:left="221"/>
      </w:pPr>
      <w:r>
        <w:t>break;</w:t>
      </w:r>
    </w:p>
    <w:p w14:paraId="64E50875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41826E3C" w14:textId="77777777" w:rsidR="00C6205B" w:rsidRDefault="00C6205B" w:rsidP="00C6205B">
      <w:p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3CBC5B2" w14:textId="77777777" w:rsidR="00C6205B" w:rsidRDefault="00C6205B" w:rsidP="00C6205B">
      <w:pPr>
        <w:pStyle w:val="BodyText"/>
        <w:spacing w:before="93"/>
        <w:ind w:left="221"/>
      </w:pPr>
      <w:r>
        <w:t>}</w:t>
      </w:r>
    </w:p>
    <w:p w14:paraId="7B6C0598" w14:textId="77777777" w:rsidR="00C6205B" w:rsidRDefault="00C6205B" w:rsidP="00C6205B">
      <w:pPr>
        <w:pStyle w:val="BodyText"/>
        <w:spacing w:before="196"/>
        <w:ind w:left="221"/>
      </w:pP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</w:p>
    <w:p w14:paraId="7A1F8071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258F625E" w14:textId="77777777" w:rsidR="00C6205B" w:rsidRDefault="00C6205B" w:rsidP="00C6205B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(top</w:t>
      </w:r>
      <w:r>
        <w:rPr>
          <w:spacing w:val="-2"/>
        </w:rPr>
        <w:t xml:space="preserve"> </w:t>
      </w:r>
      <w:r>
        <w:t>== 0)</w:t>
      </w:r>
    </w:p>
    <w:p w14:paraId="08BD789C" w14:textId="77777777" w:rsidR="00C6205B" w:rsidRDefault="00C6205B" w:rsidP="00C6205B">
      <w:pPr>
        <w:pStyle w:val="BodyText"/>
        <w:spacing w:before="196" w:line="424" w:lineRule="auto"/>
        <w:ind w:left="221" w:right="5990"/>
      </w:pPr>
      <w:r>
        <w:t>printf("The answer is:%d\n", stack[top]);</w:t>
      </w:r>
      <w:r>
        <w:rPr>
          <w:spacing w:val="-59"/>
        </w:rPr>
        <w:t xml:space="preserve"> </w:t>
      </w:r>
      <w:r>
        <w:t>else</w:t>
      </w:r>
    </w:p>
    <w:p w14:paraId="67C89E95" w14:textId="77777777" w:rsidR="00C6205B" w:rsidRDefault="00C6205B" w:rsidP="00C6205B">
      <w:pPr>
        <w:pStyle w:val="BodyText"/>
        <w:spacing w:before="2"/>
        <w:ind w:left="221"/>
      </w:pPr>
      <w:r>
        <w:t>printf("u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wrong</w:t>
      </w:r>
      <w:r>
        <w:rPr>
          <w:spacing w:val="-1"/>
        </w:rPr>
        <w:t xml:space="preserve"> </w:t>
      </w:r>
      <w:r>
        <w:t>postfix</w:t>
      </w:r>
      <w:r>
        <w:rPr>
          <w:spacing w:val="-3"/>
        </w:rPr>
        <w:t xml:space="preserve"> </w:t>
      </w:r>
      <w:r>
        <w:t>expression\n");</w:t>
      </w:r>
    </w:p>
    <w:p w14:paraId="1678B6E3" w14:textId="77777777" w:rsidR="00C6205B" w:rsidRDefault="00C6205B" w:rsidP="00C6205B">
      <w:pPr>
        <w:pStyle w:val="BodyText"/>
        <w:spacing w:before="196" w:line="252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300CE680" w14:textId="77777777" w:rsidR="00C6205B" w:rsidRDefault="00C6205B" w:rsidP="00C6205B">
      <w:pPr>
        <w:pStyle w:val="BodyText"/>
        <w:spacing w:line="252" w:lineRule="exact"/>
        <w:ind w:left="221"/>
      </w:pPr>
      <w:r>
        <w:t>}</w:t>
      </w:r>
    </w:p>
    <w:p w14:paraId="79F393A3" w14:textId="77777777" w:rsidR="00C6205B" w:rsidRDefault="00C6205B" w:rsidP="00C6205B">
      <w:pPr>
        <w:pStyle w:val="BodyText"/>
        <w:rPr>
          <w:sz w:val="24"/>
        </w:rPr>
      </w:pPr>
    </w:p>
    <w:p w14:paraId="1073DDF0" w14:textId="77777777" w:rsidR="00C6205B" w:rsidRDefault="00C6205B" w:rsidP="00C6205B">
      <w:pPr>
        <w:pStyle w:val="BodyText"/>
        <w:spacing w:before="3"/>
        <w:rPr>
          <w:sz w:val="32"/>
        </w:rPr>
      </w:pPr>
    </w:p>
    <w:p w14:paraId="4815EE45" w14:textId="77777777" w:rsidR="00C6205B" w:rsidRDefault="00C6205B" w:rsidP="00C6205B">
      <w:pPr>
        <w:pStyle w:val="BodyText"/>
        <w:ind w:left="221"/>
      </w:pPr>
      <w:r>
        <w:t>OUTPUT:</w:t>
      </w:r>
    </w:p>
    <w:p w14:paraId="0C629BBF" w14:textId="77777777" w:rsidR="00C6205B" w:rsidRDefault="00C6205B" w:rsidP="00C6205B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7AF60C82" wp14:editId="4C4ADCC0">
            <wp:simplePos x="0" y="0"/>
            <wp:positionH relativeFrom="page">
              <wp:posOffset>825500</wp:posOffset>
            </wp:positionH>
            <wp:positionV relativeFrom="paragraph">
              <wp:posOffset>246380</wp:posOffset>
            </wp:positionV>
            <wp:extent cx="3936365" cy="285115"/>
            <wp:effectExtent l="0" t="0" r="0" b="0"/>
            <wp:wrapTopAndBottom/>
            <wp:docPr id="1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.png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rcRect t="21921" b="27345"/>
                    <a:stretch>
                      <a:fillRect/>
                    </a:stretch>
                  </pic:blipFill>
                  <pic:spPr>
                    <a:xfrm>
                      <a:off x="0" y="0"/>
                      <a:ext cx="3936493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FD9739" w14:textId="77777777" w:rsidR="00C6205B" w:rsidRDefault="00C6205B" w:rsidP="00C6205B">
      <w:pPr>
        <w:pStyle w:val="BodyText"/>
        <w:rPr>
          <w:sz w:val="24"/>
        </w:rPr>
      </w:pPr>
    </w:p>
    <w:p w14:paraId="449F3F52" w14:textId="77777777" w:rsidR="00C6205B" w:rsidRDefault="00C6205B" w:rsidP="00C6205B">
      <w:pPr>
        <w:pStyle w:val="BodyText"/>
        <w:rPr>
          <w:sz w:val="24"/>
        </w:rPr>
      </w:pPr>
    </w:p>
    <w:p w14:paraId="2C4D0FEC" w14:textId="77777777" w:rsidR="00C6205B" w:rsidRDefault="00C6205B" w:rsidP="00C6205B">
      <w:pPr>
        <w:pStyle w:val="BodyText"/>
        <w:rPr>
          <w:sz w:val="24"/>
        </w:rPr>
      </w:pPr>
    </w:p>
    <w:p w14:paraId="23689020" w14:textId="77777777" w:rsidR="00C6205B" w:rsidRDefault="00C6205B" w:rsidP="00C6205B">
      <w:pPr>
        <w:pStyle w:val="BodyText"/>
        <w:rPr>
          <w:sz w:val="24"/>
        </w:rPr>
      </w:pPr>
    </w:p>
    <w:p w14:paraId="7D6DE8B9" w14:textId="77777777" w:rsidR="00C6205B" w:rsidRDefault="00C6205B" w:rsidP="00C6205B">
      <w:pPr>
        <w:pStyle w:val="BodyText"/>
        <w:rPr>
          <w:sz w:val="24"/>
        </w:rPr>
      </w:pPr>
    </w:p>
    <w:p w14:paraId="7C85FDE2" w14:textId="77777777" w:rsidR="00C6205B" w:rsidRDefault="00C6205B" w:rsidP="00C6205B">
      <w:pPr>
        <w:pStyle w:val="BodyText"/>
        <w:rPr>
          <w:sz w:val="24"/>
        </w:rPr>
      </w:pPr>
    </w:p>
    <w:p w14:paraId="3B69D0E5" w14:textId="77777777" w:rsidR="00C6205B" w:rsidRDefault="00C6205B" w:rsidP="00C6205B">
      <w:pPr>
        <w:pStyle w:val="BodyText"/>
        <w:rPr>
          <w:sz w:val="24"/>
        </w:rPr>
      </w:pPr>
    </w:p>
    <w:p w14:paraId="657FBC87" w14:textId="77777777" w:rsidR="00C6205B" w:rsidRDefault="00C6205B" w:rsidP="00C6205B">
      <w:pPr>
        <w:pStyle w:val="BodyText"/>
        <w:rPr>
          <w:sz w:val="24"/>
        </w:rPr>
      </w:pPr>
    </w:p>
    <w:p w14:paraId="707070FD" w14:textId="77777777" w:rsidR="00C6205B" w:rsidRDefault="00C6205B" w:rsidP="00C6205B">
      <w:pPr>
        <w:pStyle w:val="BodyText"/>
        <w:rPr>
          <w:sz w:val="24"/>
        </w:rPr>
      </w:pPr>
    </w:p>
    <w:p w14:paraId="24AB93F8" w14:textId="77777777" w:rsidR="00C6205B" w:rsidRDefault="00C6205B" w:rsidP="00C6205B">
      <w:pPr>
        <w:pStyle w:val="BodyText"/>
        <w:rPr>
          <w:sz w:val="24"/>
        </w:rPr>
      </w:pPr>
    </w:p>
    <w:p w14:paraId="655866E2" w14:textId="77777777" w:rsidR="00C6205B" w:rsidRDefault="00C6205B" w:rsidP="00C6205B">
      <w:pPr>
        <w:pStyle w:val="BodyText"/>
        <w:rPr>
          <w:sz w:val="24"/>
        </w:rPr>
      </w:pPr>
    </w:p>
    <w:p w14:paraId="0B6FEB7C" w14:textId="77777777" w:rsidR="00C6205B" w:rsidRDefault="00C6205B" w:rsidP="00C6205B">
      <w:pPr>
        <w:pStyle w:val="BodyText"/>
        <w:rPr>
          <w:sz w:val="24"/>
        </w:rPr>
      </w:pPr>
    </w:p>
    <w:p w14:paraId="5FA99F6E" w14:textId="77777777" w:rsidR="00C6205B" w:rsidRDefault="00C6205B" w:rsidP="00C6205B">
      <w:pPr>
        <w:pStyle w:val="BodyText"/>
        <w:rPr>
          <w:sz w:val="24"/>
        </w:rPr>
      </w:pPr>
    </w:p>
    <w:p w14:paraId="09561F53" w14:textId="77777777" w:rsidR="00C6205B" w:rsidRDefault="00C6205B" w:rsidP="00C6205B">
      <w:pPr>
        <w:pStyle w:val="BodyText"/>
        <w:rPr>
          <w:sz w:val="24"/>
        </w:rPr>
      </w:pPr>
    </w:p>
    <w:p w14:paraId="47FC56E5" w14:textId="77777777" w:rsidR="00C6205B" w:rsidRDefault="00C6205B" w:rsidP="00C6205B">
      <w:pPr>
        <w:pStyle w:val="BodyText"/>
        <w:rPr>
          <w:sz w:val="24"/>
        </w:rPr>
      </w:pPr>
    </w:p>
    <w:p w14:paraId="369E5B52" w14:textId="77777777" w:rsidR="00C6205B" w:rsidRDefault="00C6205B" w:rsidP="00C6205B">
      <w:pPr>
        <w:pStyle w:val="BodyText"/>
        <w:rPr>
          <w:sz w:val="24"/>
        </w:rPr>
      </w:pPr>
    </w:p>
    <w:p w14:paraId="7422213E" w14:textId="77777777" w:rsidR="00C6205B" w:rsidRDefault="00C6205B" w:rsidP="00C6205B">
      <w:pPr>
        <w:pStyle w:val="BodyText"/>
        <w:rPr>
          <w:sz w:val="24"/>
        </w:rPr>
      </w:pPr>
    </w:p>
    <w:p w14:paraId="5C623A2A" w14:textId="77777777" w:rsidR="00C6205B" w:rsidRDefault="00C6205B" w:rsidP="00C6205B">
      <w:pPr>
        <w:pStyle w:val="BodyText"/>
        <w:rPr>
          <w:sz w:val="24"/>
        </w:rPr>
      </w:pPr>
    </w:p>
    <w:p w14:paraId="3F5E33CD" w14:textId="77777777" w:rsidR="00C6205B" w:rsidRDefault="00C6205B" w:rsidP="00C6205B">
      <w:pPr>
        <w:pStyle w:val="BodyText"/>
        <w:rPr>
          <w:sz w:val="24"/>
        </w:rPr>
      </w:pPr>
    </w:p>
    <w:p w14:paraId="1BF61172" w14:textId="77777777" w:rsidR="00C6205B" w:rsidRDefault="00C6205B" w:rsidP="00C6205B">
      <w:pPr>
        <w:pStyle w:val="BodyText"/>
        <w:rPr>
          <w:sz w:val="24"/>
        </w:rPr>
      </w:pPr>
    </w:p>
    <w:p w14:paraId="4A081150" w14:textId="77777777" w:rsidR="00C6205B" w:rsidRDefault="00C6205B" w:rsidP="00C6205B">
      <w:pPr>
        <w:pStyle w:val="BodyText"/>
        <w:rPr>
          <w:sz w:val="24"/>
        </w:rPr>
      </w:pPr>
    </w:p>
    <w:p w14:paraId="328D0E2B" w14:textId="77777777" w:rsidR="00C6205B" w:rsidRDefault="00C6205B" w:rsidP="00C6205B">
      <w:pPr>
        <w:pStyle w:val="BodyText"/>
        <w:rPr>
          <w:sz w:val="24"/>
        </w:rPr>
      </w:pPr>
    </w:p>
    <w:p w14:paraId="686554DF" w14:textId="77777777" w:rsidR="00C6205B" w:rsidRDefault="00C6205B" w:rsidP="00C6205B">
      <w:pPr>
        <w:pStyle w:val="BodyText"/>
        <w:rPr>
          <w:sz w:val="24"/>
        </w:rPr>
      </w:pPr>
    </w:p>
    <w:p w14:paraId="1275D345" w14:textId="77777777" w:rsidR="00C6205B" w:rsidRDefault="00C6205B" w:rsidP="00C6205B">
      <w:pPr>
        <w:pStyle w:val="BodyText"/>
        <w:rPr>
          <w:sz w:val="24"/>
        </w:rPr>
      </w:pPr>
    </w:p>
    <w:p w14:paraId="4D36B2E4" w14:textId="77777777" w:rsidR="00C6205B" w:rsidRDefault="00C6205B" w:rsidP="00C6205B">
      <w:pPr>
        <w:pStyle w:val="BodyText"/>
        <w:rPr>
          <w:sz w:val="24"/>
        </w:rPr>
      </w:pPr>
    </w:p>
    <w:p w14:paraId="4679B0D7" w14:textId="77777777" w:rsidR="00C6205B" w:rsidRDefault="00C6205B" w:rsidP="00C6205B">
      <w:pPr>
        <w:pStyle w:val="BodyText"/>
        <w:rPr>
          <w:sz w:val="24"/>
        </w:rPr>
      </w:pPr>
    </w:p>
    <w:p w14:paraId="4582040B" w14:textId="77777777" w:rsidR="00C6205B" w:rsidRDefault="00C6205B" w:rsidP="00C6205B">
      <w:pPr>
        <w:pStyle w:val="BodyText"/>
        <w:rPr>
          <w:sz w:val="24"/>
        </w:rPr>
      </w:pPr>
    </w:p>
    <w:p w14:paraId="27E1EEF7" w14:textId="77777777" w:rsidR="00C6205B" w:rsidRDefault="00C6205B" w:rsidP="00C6205B">
      <w:pPr>
        <w:pStyle w:val="BodyText"/>
        <w:spacing w:before="9"/>
        <w:rPr>
          <w:sz w:val="20"/>
        </w:rPr>
      </w:pPr>
    </w:p>
    <w:p w14:paraId="219952D3" w14:textId="77777777" w:rsidR="00C6205B" w:rsidRDefault="00C6205B" w:rsidP="00C6205B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120B1B02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F17D199" w14:textId="77777777" w:rsidR="00C6205B" w:rsidRDefault="00C6205B" w:rsidP="00C6205B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C6205B" w14:paraId="7BBD4FF5" w14:textId="77777777" w:rsidTr="00237261">
        <w:trPr>
          <w:trHeight w:val="518"/>
        </w:trPr>
        <w:tc>
          <w:tcPr>
            <w:tcW w:w="1704" w:type="dxa"/>
          </w:tcPr>
          <w:p w14:paraId="5FD0CB6C" w14:textId="77777777" w:rsidR="00C6205B" w:rsidRDefault="00C6205B" w:rsidP="00237261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No.:07</w:t>
            </w:r>
          </w:p>
        </w:tc>
        <w:tc>
          <w:tcPr>
            <w:tcW w:w="5529" w:type="dxa"/>
          </w:tcPr>
          <w:p w14:paraId="6818DD33" w14:textId="77777777" w:rsidR="00C6205B" w:rsidRDefault="00C6205B" w:rsidP="00237261">
            <w:pPr>
              <w:pStyle w:val="TableParagraph"/>
              <w:spacing w:line="258" w:lineRule="exact"/>
              <w:ind w:left="1365" w:right="610" w:hanging="716"/>
              <w:rPr>
                <w:b/>
              </w:rPr>
            </w:pPr>
            <w:r>
              <w:rPr>
                <w:b/>
              </w:rPr>
              <w:t>Implementation of Queue using Array and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List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Implementation</w:t>
            </w:r>
          </w:p>
        </w:tc>
        <w:tc>
          <w:tcPr>
            <w:tcW w:w="2348" w:type="dxa"/>
          </w:tcPr>
          <w:p w14:paraId="1CEAEE1B" w14:textId="77777777" w:rsidR="00C6205B" w:rsidRDefault="00C6205B" w:rsidP="00237261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Date:11/04/2024</w:t>
            </w:r>
          </w:p>
        </w:tc>
      </w:tr>
    </w:tbl>
    <w:p w14:paraId="28B15527" w14:textId="77777777" w:rsidR="00C6205B" w:rsidRDefault="00C6205B" w:rsidP="00C6205B">
      <w:pPr>
        <w:pStyle w:val="BodyText"/>
        <w:spacing w:before="1"/>
        <w:rPr>
          <w:rFonts w:ascii="Cambria"/>
          <w:b/>
          <w:sz w:val="21"/>
        </w:rPr>
      </w:pPr>
    </w:p>
    <w:p w14:paraId="361C896B" w14:textId="77777777" w:rsidR="00C6205B" w:rsidRDefault="00C6205B" w:rsidP="00C6205B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2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Queue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Array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23"/>
        </w:rPr>
        <w:t xml:space="preserve"> </w:t>
      </w:r>
      <w:r>
        <w:rPr>
          <w:rFonts w:ascii="Cambria"/>
          <w:b/>
        </w:rPr>
        <w:t>implementation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execute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 following operation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stack.</w:t>
      </w:r>
    </w:p>
    <w:p w14:paraId="7FD095F3" w14:textId="77777777" w:rsidR="00C6205B" w:rsidRDefault="00C6205B" w:rsidP="00C6205B">
      <w:pPr>
        <w:pStyle w:val="ListParagraph"/>
        <w:numPr>
          <w:ilvl w:val="1"/>
          <w:numId w:val="14"/>
        </w:numPr>
        <w:tabs>
          <w:tab w:val="left" w:pos="1188"/>
          <w:tab w:val="left" w:pos="1189"/>
        </w:tabs>
        <w:spacing w:line="257" w:lineRule="exact"/>
        <w:ind w:hanging="721"/>
        <w:rPr>
          <w:rFonts w:ascii="Cambria"/>
          <w:b/>
        </w:rPr>
      </w:pPr>
      <w:r>
        <w:rPr>
          <w:rFonts w:ascii="Cambria"/>
          <w:b/>
        </w:rPr>
        <w:t>Enqueue</w:t>
      </w:r>
    </w:p>
    <w:p w14:paraId="00158172" w14:textId="77777777" w:rsidR="00C6205B" w:rsidRDefault="00C6205B" w:rsidP="00C6205B">
      <w:pPr>
        <w:pStyle w:val="ListParagraph"/>
        <w:numPr>
          <w:ilvl w:val="1"/>
          <w:numId w:val="14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Dequeue</w:t>
      </w:r>
    </w:p>
    <w:p w14:paraId="541390C2" w14:textId="77777777" w:rsidR="00C6205B" w:rsidRDefault="00C6205B" w:rsidP="00C6205B">
      <w:pPr>
        <w:pStyle w:val="ListParagraph"/>
        <w:numPr>
          <w:ilvl w:val="1"/>
          <w:numId w:val="14"/>
        </w:numPr>
        <w:tabs>
          <w:tab w:val="left" w:pos="1188"/>
          <w:tab w:val="left" w:pos="1189"/>
        </w:tabs>
        <w:spacing w:before="128" w:line="600" w:lineRule="auto"/>
        <w:ind w:left="468" w:right="5650" w:firstLine="0"/>
        <w:rPr>
          <w:rFonts w:ascii="Cambria"/>
          <w:b/>
        </w:rPr>
      </w:pPr>
      <w:r>
        <w:rPr>
          <w:rFonts w:ascii="Cambria"/>
          <w:b/>
        </w:rPr>
        <w:t>Display the elements in a Queue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14:paraId="0DA551FA" w14:textId="77777777" w:rsidR="00C6205B" w:rsidRDefault="00C6205B" w:rsidP="00C6205B">
      <w:pPr>
        <w:pStyle w:val="ListParagraph"/>
        <w:numPr>
          <w:ilvl w:val="0"/>
          <w:numId w:val="16"/>
        </w:numPr>
        <w:tabs>
          <w:tab w:val="left" w:pos="503"/>
        </w:tabs>
        <w:spacing w:before="70"/>
        <w:ind w:hanging="282"/>
        <w:rPr>
          <w:sz w:val="24"/>
        </w:rPr>
      </w:pPr>
      <w:r>
        <w:rPr>
          <w:sz w:val="24"/>
        </w:rPr>
        <w:t>Start</w:t>
      </w:r>
    </w:p>
    <w:p w14:paraId="1A46895D" w14:textId="77777777" w:rsidR="00C6205B" w:rsidRDefault="00C6205B" w:rsidP="00C6205B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1.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Array:</w:t>
      </w:r>
    </w:p>
    <w:p w14:paraId="1F106857" w14:textId="77777777" w:rsidR="00C6205B" w:rsidRDefault="00C6205B" w:rsidP="00C6205B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fixed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elements.</w:t>
      </w:r>
    </w:p>
    <w:p w14:paraId="537F83E2" w14:textId="77777777" w:rsidR="00C6205B" w:rsidRDefault="00C6205B" w:rsidP="00C6205B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Maintain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pointers,</w:t>
      </w:r>
      <w:r>
        <w:rPr>
          <w:spacing w:val="-5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rear,</w:t>
      </w:r>
      <w:r>
        <w:rPr>
          <w:spacing w:val="-5"/>
          <w:sz w:val="24"/>
        </w:rPr>
        <w:t xml:space="preserve"> </w:t>
      </w:r>
      <w:r>
        <w:rPr>
          <w:sz w:val="24"/>
        </w:rPr>
        <w:t>to track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rear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queue.</w:t>
      </w:r>
    </w:p>
    <w:p w14:paraId="5DF34A5E" w14:textId="77777777" w:rsidR="00C6205B" w:rsidRDefault="00C6205B" w:rsidP="00C6205B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operations:</w:t>
      </w:r>
    </w:p>
    <w:p w14:paraId="5978ED1C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Enqueue: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rear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incrementing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rear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0F2D39C5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right="849" w:firstLine="0"/>
        <w:rPr>
          <w:sz w:val="24"/>
        </w:rPr>
      </w:pPr>
      <w:r>
        <w:rPr>
          <w:sz w:val="24"/>
        </w:rPr>
        <w:t>Dequeue: Remove an element from the front of the queue by incrementing the front</w:t>
      </w:r>
      <w:r>
        <w:rPr>
          <w:spacing w:val="-64"/>
          <w:sz w:val="24"/>
        </w:rPr>
        <w:t xml:space="preserve"> </w:t>
      </w:r>
      <w:r>
        <w:rPr>
          <w:sz w:val="24"/>
        </w:rPr>
        <w:t>pointer.</w:t>
      </w:r>
    </w:p>
    <w:p w14:paraId="550DF1F0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isEmpty: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 is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comparing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rear pointers.</w:t>
      </w:r>
    </w:p>
    <w:p w14:paraId="130766F2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isFull: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full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comparing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rear</w:t>
      </w:r>
      <w:r>
        <w:rPr>
          <w:spacing w:val="-5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size.</w:t>
      </w:r>
    </w:p>
    <w:p w14:paraId="1E0514D4" w14:textId="77777777" w:rsidR="00C6205B" w:rsidRDefault="00C6205B" w:rsidP="00C6205B">
      <w:pPr>
        <w:pStyle w:val="BodyText"/>
        <w:rPr>
          <w:sz w:val="24"/>
        </w:rPr>
      </w:pPr>
    </w:p>
    <w:p w14:paraId="43FCC45C" w14:textId="77777777" w:rsidR="00C6205B" w:rsidRDefault="00C6205B" w:rsidP="00C6205B">
      <w:pPr>
        <w:pStyle w:val="ListParagraph"/>
        <w:numPr>
          <w:ilvl w:val="0"/>
          <w:numId w:val="16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Queue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List:</w:t>
      </w:r>
    </w:p>
    <w:p w14:paraId="5305D1DD" w14:textId="77777777" w:rsidR="00C6205B" w:rsidRDefault="00C6205B" w:rsidP="00C6205B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21510053" w14:textId="77777777" w:rsidR="00C6205B" w:rsidRDefault="00C6205B" w:rsidP="00C6205B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Maintain</w:t>
      </w:r>
      <w:r>
        <w:rPr>
          <w:spacing w:val="-4"/>
          <w:sz w:val="24"/>
        </w:rPr>
        <w:t xml:space="preserve"> </w:t>
      </w:r>
      <w:r>
        <w:rPr>
          <w:sz w:val="24"/>
        </w:rPr>
        <w:t>pointers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rear</w:t>
      </w:r>
      <w:r>
        <w:rPr>
          <w:spacing w:val="-1"/>
          <w:sz w:val="24"/>
        </w:rPr>
        <w:t xml:space="preserve"> </w:t>
      </w:r>
      <w:r>
        <w:rPr>
          <w:sz w:val="24"/>
        </w:rPr>
        <w:t>Nodes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queue.</w:t>
      </w:r>
    </w:p>
    <w:p w14:paraId="3B863F5A" w14:textId="77777777" w:rsidR="00C6205B" w:rsidRDefault="00C6205B" w:rsidP="00C6205B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operations:</w:t>
      </w:r>
    </w:p>
    <w:p w14:paraId="28393950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Enqueue: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rear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36586ED5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Dequeue:</w:t>
      </w:r>
      <w:r>
        <w:rPr>
          <w:spacing w:val="-2"/>
          <w:sz w:val="24"/>
        </w:rPr>
        <w:t xml:space="preserve"> </w:t>
      </w: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79A0A0C4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isEmpty: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comparing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NULL.</w:t>
      </w:r>
    </w:p>
    <w:p w14:paraId="224472AB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Display:</w:t>
      </w:r>
      <w:r>
        <w:rPr>
          <w:spacing w:val="-2"/>
          <w:sz w:val="24"/>
        </w:rPr>
        <w:t xml:space="preserve"> </w:t>
      </w:r>
      <w:r>
        <w:rPr>
          <w:sz w:val="24"/>
        </w:rPr>
        <w:t>Traverse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elements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queue.</w:t>
      </w:r>
    </w:p>
    <w:p w14:paraId="36EFE084" w14:textId="77777777" w:rsidR="00C6205B" w:rsidRDefault="00C6205B" w:rsidP="00C6205B">
      <w:pPr>
        <w:pStyle w:val="ListParagraph"/>
        <w:numPr>
          <w:ilvl w:val="0"/>
          <w:numId w:val="16"/>
        </w:numPr>
        <w:tabs>
          <w:tab w:val="left" w:pos="637"/>
        </w:tabs>
        <w:ind w:left="636" w:hanging="416"/>
        <w:rPr>
          <w:sz w:val="24"/>
        </w:rPr>
      </w:pPr>
      <w:r>
        <w:rPr>
          <w:sz w:val="24"/>
        </w:rPr>
        <w:t>Stop</w:t>
      </w:r>
    </w:p>
    <w:p w14:paraId="2B84EBFD" w14:textId="77777777" w:rsidR="00C6205B" w:rsidRDefault="00C6205B" w:rsidP="00C6205B">
      <w:pPr>
        <w:rPr>
          <w:sz w:val="24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55E200E" w14:textId="77777777" w:rsidR="00C6205B" w:rsidRDefault="00C6205B" w:rsidP="00C6205B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t>PROGRAM:</w:t>
      </w:r>
    </w:p>
    <w:p w14:paraId="27007614" w14:textId="77777777" w:rsidR="00C6205B" w:rsidRDefault="00C6205B" w:rsidP="00C6205B">
      <w:pPr>
        <w:pStyle w:val="BodyText"/>
        <w:spacing w:before="7"/>
        <w:rPr>
          <w:rFonts w:ascii="Cambria"/>
          <w:sz w:val="38"/>
        </w:rPr>
      </w:pPr>
    </w:p>
    <w:p w14:paraId="57BEB18F" w14:textId="77777777" w:rsidR="00C6205B" w:rsidRDefault="00C6205B" w:rsidP="00C6205B">
      <w:pPr>
        <w:pStyle w:val="BodyText"/>
        <w:spacing w:before="1" w:line="424" w:lineRule="auto"/>
        <w:ind w:left="221" w:right="7323"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&lt;stdlib.h&gt;</w:t>
      </w:r>
    </w:p>
    <w:p w14:paraId="49AEA20D" w14:textId="77777777" w:rsidR="00C6205B" w:rsidRDefault="00C6205B" w:rsidP="00C6205B">
      <w:pPr>
        <w:pStyle w:val="BodyText"/>
        <w:rPr>
          <w:sz w:val="24"/>
        </w:rPr>
      </w:pPr>
    </w:p>
    <w:p w14:paraId="4B8BA42A" w14:textId="77777777" w:rsidR="00C6205B" w:rsidRDefault="00C6205B" w:rsidP="00C6205B">
      <w:pPr>
        <w:pStyle w:val="BodyText"/>
        <w:spacing w:before="174"/>
        <w:ind w:left="221"/>
      </w:pPr>
      <w:r>
        <w:t>struct</w:t>
      </w:r>
      <w:r>
        <w:rPr>
          <w:spacing w:val="-1"/>
        </w:rPr>
        <w:t xml:space="preserve"> </w:t>
      </w:r>
      <w:r>
        <w:t>queue</w:t>
      </w:r>
    </w:p>
    <w:p w14:paraId="4725B81F" w14:textId="77777777" w:rsidR="00C6205B" w:rsidRDefault="00C6205B" w:rsidP="00C6205B">
      <w:pPr>
        <w:pStyle w:val="BodyText"/>
        <w:spacing w:before="199"/>
        <w:ind w:left="221"/>
      </w:pPr>
      <w:r>
        <w:t>{</w:t>
      </w:r>
    </w:p>
    <w:p w14:paraId="0D156770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092DF5EE" w14:textId="77777777" w:rsidR="00C6205B" w:rsidRDefault="00C6205B" w:rsidP="00C6205B">
      <w:pPr>
        <w:pStyle w:val="BodyText"/>
        <w:spacing w:before="93"/>
        <w:ind w:left="468"/>
      </w:pPr>
      <w:r>
        <w:t>int</w:t>
      </w:r>
      <w:r>
        <w:rPr>
          <w:spacing w:val="-3"/>
        </w:rPr>
        <w:t xml:space="preserve"> </w:t>
      </w:r>
      <w:r>
        <w:t>data;</w:t>
      </w:r>
    </w:p>
    <w:p w14:paraId="43404E74" w14:textId="77777777" w:rsidR="00C6205B" w:rsidRDefault="00C6205B" w:rsidP="00C6205B">
      <w:pPr>
        <w:pStyle w:val="BodyText"/>
        <w:spacing w:before="196"/>
        <w:ind w:left="468"/>
      </w:pPr>
      <w:r>
        <w:t>struct</w:t>
      </w:r>
      <w:r>
        <w:rPr>
          <w:spacing w:val="-5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*next;</w:t>
      </w:r>
    </w:p>
    <w:p w14:paraId="150E8B50" w14:textId="77777777" w:rsidR="00C6205B" w:rsidRDefault="00C6205B" w:rsidP="00C6205B">
      <w:pPr>
        <w:pStyle w:val="BodyText"/>
        <w:spacing w:before="197"/>
        <w:ind w:left="221"/>
      </w:pPr>
      <w:r>
        <w:t>};</w:t>
      </w:r>
    </w:p>
    <w:p w14:paraId="6A03475D" w14:textId="77777777" w:rsidR="00C6205B" w:rsidRDefault="00C6205B" w:rsidP="00C6205B">
      <w:pPr>
        <w:pStyle w:val="BodyText"/>
        <w:rPr>
          <w:sz w:val="20"/>
        </w:rPr>
      </w:pPr>
    </w:p>
    <w:p w14:paraId="1AD5A9AE" w14:textId="77777777" w:rsidR="00C6205B" w:rsidRDefault="00C6205B" w:rsidP="00C6205B">
      <w:pPr>
        <w:pStyle w:val="BodyText"/>
        <w:spacing w:before="10"/>
        <w:rPr>
          <w:sz w:val="27"/>
        </w:rPr>
      </w:pPr>
    </w:p>
    <w:p w14:paraId="11DB4B76" w14:textId="77777777" w:rsidR="00C6205B" w:rsidRDefault="00C6205B" w:rsidP="00C6205B">
      <w:pPr>
        <w:pStyle w:val="BodyText"/>
        <w:spacing w:before="94" w:line="424" w:lineRule="auto"/>
        <w:ind w:left="221" w:right="5986"/>
      </w:pPr>
      <w:r>
        <w:t>struct queue *addq(struct queue *front);</w:t>
      </w:r>
      <w:r>
        <w:rPr>
          <w:spacing w:val="-59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*delq(struct</w:t>
      </w:r>
      <w:r>
        <w:rPr>
          <w:spacing w:val="-4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*front);</w:t>
      </w:r>
    </w:p>
    <w:p w14:paraId="24EA99C7" w14:textId="77777777" w:rsidR="00C6205B" w:rsidRDefault="00C6205B" w:rsidP="00C6205B">
      <w:pPr>
        <w:pStyle w:val="BodyText"/>
        <w:rPr>
          <w:sz w:val="24"/>
        </w:rPr>
      </w:pPr>
    </w:p>
    <w:p w14:paraId="571A2BB4" w14:textId="77777777" w:rsidR="00C6205B" w:rsidRDefault="00C6205B" w:rsidP="00C6205B">
      <w:pPr>
        <w:pStyle w:val="BodyText"/>
        <w:spacing w:before="175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220B6C03" w14:textId="77777777" w:rsidR="00C6205B" w:rsidRDefault="00C6205B" w:rsidP="00C6205B">
      <w:pPr>
        <w:pStyle w:val="BodyText"/>
        <w:spacing w:before="196"/>
        <w:ind w:left="221"/>
      </w:pPr>
      <w:r>
        <w:t>{</w:t>
      </w:r>
    </w:p>
    <w:p w14:paraId="2B3B7DD7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24577746" w14:textId="77777777" w:rsidR="00C6205B" w:rsidRDefault="00C6205B" w:rsidP="00C6205B">
      <w:pPr>
        <w:pStyle w:val="BodyText"/>
        <w:spacing w:before="94" w:line="424" w:lineRule="auto"/>
        <w:ind w:left="468" w:right="6919"/>
      </w:pPr>
      <w:r>
        <w:t>struct queue *front = NULL;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option;</w:t>
      </w:r>
    </w:p>
    <w:p w14:paraId="4A878DEC" w14:textId="77777777" w:rsidR="00C6205B" w:rsidRDefault="00C6205B" w:rsidP="00C6205B">
      <w:pPr>
        <w:pStyle w:val="BodyText"/>
        <w:rPr>
          <w:sz w:val="24"/>
        </w:rPr>
      </w:pPr>
    </w:p>
    <w:p w14:paraId="4D5C7A3D" w14:textId="77777777" w:rsidR="00C6205B" w:rsidRDefault="00C6205B" w:rsidP="00C6205B">
      <w:pPr>
        <w:pStyle w:val="BodyText"/>
        <w:spacing w:before="177"/>
        <w:ind w:left="468"/>
      </w:pPr>
      <w:r>
        <w:t>do</w:t>
      </w:r>
    </w:p>
    <w:p w14:paraId="6FCA5863" w14:textId="77777777" w:rsidR="00C6205B" w:rsidRDefault="00C6205B" w:rsidP="00C6205B">
      <w:pPr>
        <w:pStyle w:val="BodyText"/>
        <w:spacing w:before="196"/>
        <w:ind w:left="466"/>
      </w:pPr>
      <w:r>
        <w:t>{</w:t>
      </w:r>
    </w:p>
    <w:p w14:paraId="40ADD330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678BB0C7" w14:textId="77777777" w:rsidR="00C6205B" w:rsidRDefault="00C6205B" w:rsidP="00C6205B">
      <w:pPr>
        <w:pStyle w:val="BodyText"/>
        <w:spacing w:before="94" w:line="424" w:lineRule="auto"/>
        <w:ind w:left="713" w:right="6218"/>
      </w:pPr>
      <w:r>
        <w:t>printf("\n1. Add to Queue");</w:t>
      </w:r>
      <w:r>
        <w:rPr>
          <w:spacing w:val="1"/>
        </w:rPr>
        <w:t xml:space="preserve"> </w:t>
      </w:r>
      <w:r>
        <w:t>printf("\n2. Delete from Queue");</w:t>
      </w:r>
      <w:r>
        <w:rPr>
          <w:spacing w:val="-59"/>
        </w:rPr>
        <w:t xml:space="preserve"> </w:t>
      </w:r>
      <w:r>
        <w:t>printf("\n3.</w:t>
      </w:r>
      <w:r>
        <w:rPr>
          <w:spacing w:val="65"/>
        </w:rPr>
        <w:t xml:space="preserve"> </w:t>
      </w:r>
      <w:r>
        <w:t>Exit");</w:t>
      </w:r>
      <w:r>
        <w:rPr>
          <w:spacing w:val="1"/>
        </w:rPr>
        <w:t xml:space="preserve"> </w:t>
      </w:r>
      <w:r>
        <w:t>printf("\nSelect an option: ");</w:t>
      </w:r>
      <w:r>
        <w:rPr>
          <w:spacing w:val="1"/>
        </w:rPr>
        <w:t xml:space="preserve"> </w:t>
      </w:r>
      <w:r>
        <w:t>scanf("%d",</w:t>
      </w:r>
      <w:r>
        <w:rPr>
          <w:spacing w:val="1"/>
        </w:rPr>
        <w:t xml:space="preserve"> </w:t>
      </w:r>
      <w:r>
        <w:t>&amp;option);</w:t>
      </w:r>
    </w:p>
    <w:p w14:paraId="7509A20C" w14:textId="77777777" w:rsidR="00C6205B" w:rsidRDefault="00C6205B" w:rsidP="00C6205B">
      <w:pPr>
        <w:pStyle w:val="BodyText"/>
        <w:rPr>
          <w:sz w:val="24"/>
        </w:rPr>
      </w:pPr>
    </w:p>
    <w:p w14:paraId="0D9AABCF" w14:textId="77777777" w:rsidR="00C6205B" w:rsidRDefault="00C6205B" w:rsidP="00C6205B">
      <w:pPr>
        <w:pStyle w:val="BodyText"/>
        <w:spacing w:before="178"/>
        <w:ind w:left="713"/>
      </w:pPr>
      <w:r>
        <w:t>switch(option)</w:t>
      </w:r>
    </w:p>
    <w:p w14:paraId="01BDEB03" w14:textId="77777777" w:rsidR="00C6205B" w:rsidRDefault="00C6205B" w:rsidP="00C6205B">
      <w:pPr>
        <w:pStyle w:val="BodyText"/>
        <w:spacing w:before="196"/>
        <w:ind w:left="710"/>
      </w:pPr>
      <w:r>
        <w:t>{</w:t>
      </w:r>
    </w:p>
    <w:p w14:paraId="6DED7827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4A275480" w14:textId="77777777" w:rsidR="00C6205B" w:rsidRDefault="00C6205B" w:rsidP="00C6205B">
      <w:pPr>
        <w:pStyle w:val="BodyText"/>
        <w:spacing w:before="94"/>
        <w:ind w:left="955"/>
      </w:pPr>
      <w:r>
        <w:t>case</w:t>
      </w:r>
      <w:r>
        <w:rPr>
          <w:spacing w:val="-1"/>
        </w:rPr>
        <w:t xml:space="preserve"> </w:t>
      </w:r>
      <w:r>
        <w:t>1:</w:t>
      </w:r>
    </w:p>
    <w:p w14:paraId="61E1854B" w14:textId="77777777" w:rsidR="00C6205B" w:rsidRDefault="00C6205B" w:rsidP="00C6205B">
      <w:pPr>
        <w:pStyle w:val="BodyText"/>
        <w:spacing w:before="196"/>
        <w:ind w:left="1200"/>
      </w:pPr>
      <w:r>
        <w:t>front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addq(front);</w:t>
      </w:r>
    </w:p>
    <w:p w14:paraId="23C38370" w14:textId="77777777" w:rsidR="00C6205B" w:rsidRDefault="00C6205B" w:rsidP="00C6205B">
      <w:pPr>
        <w:pStyle w:val="BodyText"/>
        <w:spacing w:before="196"/>
        <w:ind w:left="1202"/>
      </w:pPr>
      <w:r>
        <w:t>printf("\nElement</w:t>
      </w:r>
      <w:r>
        <w:rPr>
          <w:spacing w:val="-1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queue.");</w:t>
      </w:r>
    </w:p>
    <w:p w14:paraId="1E961676" w14:textId="77777777" w:rsidR="00C6205B" w:rsidRDefault="00C6205B" w:rsidP="00C6205B">
      <w:p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EE87E3C" w14:textId="77777777" w:rsidR="00C6205B" w:rsidRDefault="00C6205B" w:rsidP="00C6205B">
      <w:pPr>
        <w:pStyle w:val="BodyText"/>
        <w:spacing w:before="93" w:line="427" w:lineRule="auto"/>
        <w:ind w:left="955" w:right="8383" w:firstLine="110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2:</w:t>
      </w:r>
    </w:p>
    <w:p w14:paraId="383FCE0A" w14:textId="77777777" w:rsidR="00C6205B" w:rsidRDefault="00C6205B" w:rsidP="00C6205B">
      <w:pPr>
        <w:pStyle w:val="BodyText"/>
        <w:spacing w:line="424" w:lineRule="auto"/>
        <w:ind w:left="1202" w:right="7106" w:hanging="3"/>
      </w:pPr>
      <w:r>
        <w:t>front = delq(front);</w:t>
      </w:r>
      <w:r>
        <w:rPr>
          <w:spacing w:val="-59"/>
        </w:rPr>
        <w:t xml:space="preserve"> </w:t>
      </w:r>
      <w:r>
        <w:t>break;</w:t>
      </w:r>
    </w:p>
    <w:p w14:paraId="02D0346C" w14:textId="77777777" w:rsidR="00C6205B" w:rsidRDefault="00C6205B" w:rsidP="00C6205B">
      <w:pPr>
        <w:pStyle w:val="BodyText"/>
        <w:ind w:left="955"/>
      </w:pPr>
      <w:r>
        <w:t>case</w:t>
      </w:r>
      <w:r>
        <w:rPr>
          <w:spacing w:val="-1"/>
        </w:rPr>
        <w:t xml:space="preserve"> </w:t>
      </w:r>
      <w:r>
        <w:t>3:</w:t>
      </w:r>
    </w:p>
    <w:p w14:paraId="0877BE19" w14:textId="77777777" w:rsidR="00C6205B" w:rsidRDefault="00C6205B" w:rsidP="00C6205B">
      <w:pPr>
        <w:pStyle w:val="BodyText"/>
        <w:spacing w:before="195"/>
        <w:ind w:left="1202"/>
      </w:pPr>
      <w:r>
        <w:t>exit(0);</w:t>
      </w:r>
    </w:p>
    <w:p w14:paraId="74C474A9" w14:textId="77777777" w:rsidR="00C6205B" w:rsidRDefault="00C6205B" w:rsidP="00C6205B">
      <w:pPr>
        <w:pStyle w:val="BodyText"/>
        <w:spacing w:before="196"/>
        <w:ind w:left="710"/>
      </w:pPr>
      <w:r>
        <w:t>}</w:t>
      </w:r>
    </w:p>
    <w:p w14:paraId="2FBC7557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6BEE6232" w14:textId="77777777" w:rsidR="00C6205B" w:rsidRDefault="00C6205B" w:rsidP="00C6205B">
      <w:pPr>
        <w:pStyle w:val="BodyText"/>
        <w:spacing w:before="94"/>
        <w:ind w:left="466"/>
      </w:pPr>
      <w:r>
        <w:t>}</w:t>
      </w:r>
      <w:r>
        <w:rPr>
          <w:spacing w:val="-2"/>
        </w:rPr>
        <w:t xml:space="preserve"> </w:t>
      </w:r>
      <w:r>
        <w:t>while(1);</w:t>
      </w:r>
    </w:p>
    <w:p w14:paraId="3339FEF7" w14:textId="77777777" w:rsidR="00C6205B" w:rsidRDefault="00C6205B" w:rsidP="00C6205B">
      <w:pPr>
        <w:pStyle w:val="BodyText"/>
        <w:rPr>
          <w:sz w:val="20"/>
        </w:rPr>
      </w:pPr>
    </w:p>
    <w:p w14:paraId="52F72BA9" w14:textId="77777777" w:rsidR="00C6205B" w:rsidRDefault="00C6205B" w:rsidP="00C6205B">
      <w:pPr>
        <w:pStyle w:val="BodyText"/>
        <w:rPr>
          <w:sz w:val="28"/>
        </w:rPr>
      </w:pPr>
    </w:p>
    <w:p w14:paraId="6F52DBBE" w14:textId="77777777" w:rsidR="00C6205B" w:rsidRDefault="00C6205B" w:rsidP="00C6205B">
      <w:pPr>
        <w:pStyle w:val="BodyText"/>
        <w:spacing w:before="93"/>
        <w:ind w:left="466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58C4F0B2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1652D36E" w14:textId="77777777" w:rsidR="00C6205B" w:rsidRDefault="00C6205B" w:rsidP="00C6205B">
      <w:pPr>
        <w:pStyle w:val="BodyText"/>
        <w:rPr>
          <w:sz w:val="20"/>
        </w:rPr>
      </w:pPr>
    </w:p>
    <w:p w14:paraId="0285D29F" w14:textId="77777777" w:rsidR="00C6205B" w:rsidRDefault="00C6205B" w:rsidP="00C6205B">
      <w:pPr>
        <w:pStyle w:val="BodyText"/>
        <w:spacing w:before="2"/>
        <w:rPr>
          <w:sz w:val="28"/>
        </w:rPr>
      </w:pPr>
    </w:p>
    <w:p w14:paraId="62EDBEF4" w14:textId="77777777" w:rsidR="00C6205B" w:rsidRDefault="00C6205B" w:rsidP="00C6205B">
      <w:pPr>
        <w:pStyle w:val="BodyText"/>
        <w:spacing w:before="93"/>
        <w:ind w:left="221"/>
      </w:pPr>
      <w:r>
        <w:t>struct</w:t>
      </w:r>
      <w:r>
        <w:rPr>
          <w:spacing w:val="-3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*addq(struct</w:t>
      </w:r>
      <w:r>
        <w:rPr>
          <w:spacing w:val="-2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*front)</w:t>
      </w:r>
    </w:p>
    <w:p w14:paraId="55C38264" w14:textId="77777777" w:rsidR="00C6205B" w:rsidRDefault="00C6205B" w:rsidP="00C6205B">
      <w:pPr>
        <w:pStyle w:val="BodyText"/>
        <w:spacing w:before="196"/>
        <w:ind w:left="221"/>
      </w:pPr>
      <w:r>
        <w:t>{</w:t>
      </w:r>
    </w:p>
    <w:p w14:paraId="486E0873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4047009D" w14:textId="77777777" w:rsidR="00C6205B" w:rsidRDefault="00C6205B" w:rsidP="00C6205B">
      <w:pPr>
        <w:pStyle w:val="BodyText"/>
        <w:spacing w:before="94" w:line="424" w:lineRule="auto"/>
        <w:ind w:left="468" w:right="2750"/>
      </w:pPr>
      <w:r>
        <w:t>struct queue *new_node = (struct queue*)malloc(sizeof(struct queue));</w:t>
      </w:r>
      <w:r>
        <w:rPr>
          <w:spacing w:val="-59"/>
        </w:rPr>
        <w:t xml:space="preserve"> </w:t>
      </w:r>
      <w:r>
        <w:t>if(new_node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</w:t>
      </w:r>
    </w:p>
    <w:p w14:paraId="7EEF62E5" w14:textId="77777777" w:rsidR="00C6205B" w:rsidRDefault="00C6205B" w:rsidP="00C6205B">
      <w:pPr>
        <w:pStyle w:val="BodyText"/>
        <w:spacing w:before="2"/>
        <w:ind w:left="466"/>
      </w:pPr>
      <w:r>
        <w:t>{</w:t>
      </w:r>
    </w:p>
    <w:p w14:paraId="40B1DF8E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02DA27E0" w14:textId="77777777" w:rsidR="00C6205B" w:rsidRDefault="00C6205B" w:rsidP="00C6205B">
      <w:pPr>
        <w:pStyle w:val="BodyText"/>
        <w:spacing w:before="94" w:line="424" w:lineRule="auto"/>
        <w:ind w:left="710" w:right="6526" w:firstLine="2"/>
      </w:pPr>
      <w:r>
        <w:t>printf("Insufficient memory.");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front;</w:t>
      </w:r>
    </w:p>
    <w:p w14:paraId="06387553" w14:textId="77777777" w:rsidR="00C6205B" w:rsidRDefault="00C6205B" w:rsidP="00C6205B">
      <w:pPr>
        <w:pStyle w:val="BodyText"/>
        <w:spacing w:before="2"/>
        <w:ind w:left="466"/>
      </w:pPr>
      <w:r>
        <w:t>}</w:t>
      </w:r>
    </w:p>
    <w:p w14:paraId="3EF9A66E" w14:textId="77777777" w:rsidR="00C6205B" w:rsidRDefault="00C6205B" w:rsidP="00C6205B">
      <w:pPr>
        <w:pStyle w:val="BodyText"/>
        <w:rPr>
          <w:sz w:val="20"/>
        </w:rPr>
      </w:pPr>
    </w:p>
    <w:p w14:paraId="0A729A0E" w14:textId="77777777" w:rsidR="00C6205B" w:rsidRDefault="00C6205B" w:rsidP="00C6205B">
      <w:pPr>
        <w:pStyle w:val="BodyText"/>
        <w:spacing w:before="11"/>
        <w:rPr>
          <w:sz w:val="27"/>
        </w:rPr>
      </w:pPr>
    </w:p>
    <w:p w14:paraId="698CB5F1" w14:textId="77777777" w:rsidR="00C6205B" w:rsidRDefault="00C6205B" w:rsidP="00C6205B">
      <w:pPr>
        <w:pStyle w:val="BodyText"/>
        <w:spacing w:before="93" w:line="427" w:lineRule="auto"/>
        <w:ind w:left="468" w:right="6481"/>
      </w:pPr>
      <w:r>
        <w:t>printf("\nEnter data: ");</w:t>
      </w:r>
      <w:r>
        <w:rPr>
          <w:spacing w:val="1"/>
        </w:rPr>
        <w:t xml:space="preserve"> </w:t>
      </w:r>
      <w:r>
        <w:t>scanf("%d", &amp;new_node-&gt;data);</w:t>
      </w:r>
      <w:r>
        <w:rPr>
          <w:spacing w:val="-59"/>
        </w:rPr>
        <w:t xml:space="preserve"> </w:t>
      </w:r>
      <w:r>
        <w:t>new_node-&gt;next</w:t>
      </w:r>
      <w:r>
        <w:rPr>
          <w:spacing w:val="-2"/>
        </w:rPr>
        <w:t xml:space="preserve"> </w:t>
      </w:r>
      <w:r>
        <w:t>= NULL;</w:t>
      </w:r>
    </w:p>
    <w:p w14:paraId="562CDADB" w14:textId="77777777" w:rsidR="00C6205B" w:rsidRDefault="00C6205B" w:rsidP="00C6205B">
      <w:pPr>
        <w:pStyle w:val="BodyText"/>
        <w:rPr>
          <w:sz w:val="24"/>
        </w:rPr>
      </w:pPr>
    </w:p>
    <w:p w14:paraId="11D4EA83" w14:textId="77777777" w:rsidR="00C6205B" w:rsidRDefault="00C6205B" w:rsidP="00C6205B">
      <w:pPr>
        <w:pStyle w:val="BodyText"/>
        <w:spacing w:before="172"/>
        <w:ind w:left="468"/>
      </w:pPr>
      <w:r>
        <w:t>if(front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14:paraId="30356D19" w14:textId="77777777" w:rsidR="00C6205B" w:rsidRDefault="00C6205B" w:rsidP="00C6205B">
      <w:pPr>
        <w:pStyle w:val="BodyText"/>
        <w:spacing w:before="196"/>
        <w:ind w:left="466"/>
      </w:pPr>
      <w:r>
        <w:t>{</w:t>
      </w:r>
    </w:p>
    <w:p w14:paraId="0CA712D4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008A1215" w14:textId="77777777" w:rsidR="00C6205B" w:rsidRDefault="00C6205B" w:rsidP="00C6205B">
      <w:pPr>
        <w:pStyle w:val="BodyText"/>
        <w:spacing w:before="93"/>
        <w:ind w:left="710"/>
      </w:pPr>
      <w:r>
        <w:t>front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new_node;</w:t>
      </w:r>
    </w:p>
    <w:p w14:paraId="4BE4528C" w14:textId="77777777" w:rsidR="00C6205B" w:rsidRDefault="00C6205B" w:rsidP="00C6205B">
      <w:pPr>
        <w:pStyle w:val="BodyText"/>
        <w:spacing w:before="196"/>
        <w:ind w:left="466"/>
      </w:pPr>
      <w:r>
        <w:t>}</w:t>
      </w:r>
    </w:p>
    <w:p w14:paraId="113F9111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4EACEDB3" w14:textId="77777777" w:rsidR="00C6205B" w:rsidRDefault="00C6205B" w:rsidP="00C6205B">
      <w:pPr>
        <w:pStyle w:val="BodyText"/>
        <w:spacing w:before="94"/>
        <w:ind w:left="468"/>
      </w:pPr>
      <w:r>
        <w:t>else</w:t>
      </w:r>
    </w:p>
    <w:p w14:paraId="5B27D287" w14:textId="77777777" w:rsidR="00C6205B" w:rsidRDefault="00C6205B" w:rsidP="00C6205B">
      <w:pPr>
        <w:pStyle w:val="BodyText"/>
        <w:spacing w:before="196"/>
        <w:ind w:left="466"/>
      </w:pPr>
      <w:r>
        <w:t>{</w:t>
      </w:r>
    </w:p>
    <w:p w14:paraId="21C47177" w14:textId="77777777" w:rsidR="00C6205B" w:rsidRDefault="00C6205B" w:rsidP="00C6205B">
      <w:p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841B5B4" w14:textId="77777777" w:rsidR="00C6205B" w:rsidRDefault="00C6205B" w:rsidP="00C6205B">
      <w:pPr>
        <w:pStyle w:val="BodyText"/>
        <w:spacing w:before="93" w:line="427" w:lineRule="auto"/>
        <w:ind w:left="713" w:right="6527" w:firstLine="227"/>
      </w:pPr>
      <w:r>
        <w:t>struct queue *temp = front;</w:t>
      </w:r>
      <w:r>
        <w:rPr>
          <w:spacing w:val="-59"/>
        </w:rPr>
        <w:t xml:space="preserve"> </w:t>
      </w:r>
      <w:r>
        <w:t>while(temp-&gt;next</w:t>
      </w:r>
      <w:r>
        <w:rPr>
          <w:spacing w:val="-3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</w:p>
    <w:p w14:paraId="5BE47B34" w14:textId="77777777" w:rsidR="00C6205B" w:rsidRDefault="00C6205B" w:rsidP="00C6205B">
      <w:pPr>
        <w:pStyle w:val="BodyText"/>
        <w:spacing w:line="250" w:lineRule="exact"/>
        <w:ind w:left="710"/>
      </w:pPr>
      <w:r>
        <w:t>{</w:t>
      </w:r>
    </w:p>
    <w:p w14:paraId="6757584C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1CE356B8" w14:textId="77777777" w:rsidR="00C6205B" w:rsidRDefault="00C6205B" w:rsidP="00C6205B">
      <w:pPr>
        <w:pStyle w:val="BodyText"/>
        <w:spacing w:before="94"/>
        <w:ind w:left="955"/>
      </w:pPr>
      <w:r>
        <w:t>temp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temp-&gt;next;</w:t>
      </w:r>
    </w:p>
    <w:p w14:paraId="58829507" w14:textId="77777777" w:rsidR="00C6205B" w:rsidRDefault="00C6205B" w:rsidP="00C6205B">
      <w:pPr>
        <w:pStyle w:val="BodyText"/>
        <w:spacing w:before="196"/>
        <w:ind w:left="710"/>
      </w:pPr>
      <w:r>
        <w:t>}</w:t>
      </w:r>
    </w:p>
    <w:p w14:paraId="249C12A0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128338E1" w14:textId="77777777" w:rsidR="00C6205B" w:rsidRDefault="00C6205B" w:rsidP="00C6205B">
      <w:pPr>
        <w:pStyle w:val="BodyText"/>
        <w:spacing w:before="94"/>
        <w:ind w:left="710"/>
      </w:pPr>
      <w:r>
        <w:t>temp-&gt;next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new_node;</w:t>
      </w:r>
    </w:p>
    <w:p w14:paraId="4F29BE6B" w14:textId="77777777" w:rsidR="00C6205B" w:rsidRDefault="00C6205B" w:rsidP="00C6205B">
      <w:pPr>
        <w:pStyle w:val="BodyText"/>
        <w:spacing w:before="195"/>
        <w:ind w:left="466"/>
      </w:pPr>
      <w:r>
        <w:t>}</w:t>
      </w:r>
    </w:p>
    <w:p w14:paraId="0F7AEEEF" w14:textId="77777777" w:rsidR="00C6205B" w:rsidRDefault="00C6205B" w:rsidP="00C6205B">
      <w:pPr>
        <w:pStyle w:val="BodyText"/>
        <w:rPr>
          <w:sz w:val="20"/>
        </w:rPr>
      </w:pPr>
    </w:p>
    <w:p w14:paraId="7A2CF50D" w14:textId="77777777" w:rsidR="00C6205B" w:rsidRDefault="00C6205B" w:rsidP="00C6205B">
      <w:pPr>
        <w:pStyle w:val="BodyText"/>
        <w:rPr>
          <w:sz w:val="28"/>
        </w:rPr>
      </w:pPr>
    </w:p>
    <w:p w14:paraId="29C1F6B3" w14:textId="77777777" w:rsidR="00C6205B" w:rsidRDefault="00C6205B" w:rsidP="00C6205B">
      <w:pPr>
        <w:pStyle w:val="BodyText"/>
        <w:spacing w:before="94"/>
        <w:ind w:left="466"/>
      </w:pPr>
      <w:r>
        <w:t>return</w:t>
      </w:r>
      <w:r>
        <w:rPr>
          <w:spacing w:val="-4"/>
        </w:rPr>
        <w:t xml:space="preserve"> </w:t>
      </w:r>
      <w:r>
        <w:t>front;</w:t>
      </w:r>
    </w:p>
    <w:p w14:paraId="1121F7FD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5F3358E9" w14:textId="77777777" w:rsidR="00C6205B" w:rsidRDefault="00C6205B" w:rsidP="00C6205B">
      <w:pPr>
        <w:pStyle w:val="BodyText"/>
        <w:rPr>
          <w:sz w:val="20"/>
        </w:rPr>
      </w:pPr>
    </w:p>
    <w:p w14:paraId="4FE6BEBB" w14:textId="77777777" w:rsidR="00C6205B" w:rsidRDefault="00C6205B" w:rsidP="00C6205B">
      <w:pPr>
        <w:pStyle w:val="BodyText"/>
        <w:spacing w:before="10"/>
        <w:rPr>
          <w:sz w:val="27"/>
        </w:rPr>
      </w:pPr>
    </w:p>
    <w:p w14:paraId="622FEED6" w14:textId="77777777" w:rsidR="00C6205B" w:rsidRDefault="00C6205B" w:rsidP="00C6205B">
      <w:pPr>
        <w:pStyle w:val="BodyText"/>
        <w:spacing w:before="94"/>
        <w:ind w:left="221"/>
      </w:pPr>
      <w:r>
        <w:t>struct</w:t>
      </w:r>
      <w:r>
        <w:rPr>
          <w:spacing w:val="-2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*delq(struct</w:t>
      </w:r>
      <w:r>
        <w:rPr>
          <w:spacing w:val="-3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*front)</w:t>
      </w:r>
    </w:p>
    <w:p w14:paraId="63EA7EF4" w14:textId="77777777" w:rsidR="00C6205B" w:rsidRDefault="00C6205B" w:rsidP="00C6205B">
      <w:pPr>
        <w:pStyle w:val="BodyText"/>
        <w:spacing w:before="198"/>
        <w:ind w:left="221"/>
      </w:pPr>
      <w:r>
        <w:t>{</w:t>
      </w:r>
    </w:p>
    <w:p w14:paraId="3615301B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65E35100" w14:textId="77777777" w:rsidR="00C6205B" w:rsidRDefault="00C6205B" w:rsidP="00C6205B">
      <w:pPr>
        <w:pStyle w:val="BodyText"/>
        <w:spacing w:before="94"/>
        <w:ind w:left="468"/>
      </w:pPr>
      <w:r>
        <w:t>if(front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14:paraId="5CA75AFE" w14:textId="77777777" w:rsidR="00C6205B" w:rsidRDefault="00C6205B" w:rsidP="00C6205B">
      <w:pPr>
        <w:pStyle w:val="BodyText"/>
        <w:spacing w:before="196"/>
        <w:ind w:left="466"/>
      </w:pPr>
      <w:r>
        <w:t>{</w:t>
      </w:r>
    </w:p>
    <w:p w14:paraId="1B5AB4FE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01DE2B46" w14:textId="77777777" w:rsidR="00C6205B" w:rsidRDefault="00C6205B" w:rsidP="00C6205B">
      <w:pPr>
        <w:pStyle w:val="BodyText"/>
        <w:spacing w:before="93" w:line="427" w:lineRule="auto"/>
        <w:ind w:left="710" w:right="6893" w:firstLine="2"/>
      </w:pPr>
      <w:r>
        <w:t>printf("Queue is empty.");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front;</w:t>
      </w:r>
    </w:p>
    <w:p w14:paraId="432EDC58" w14:textId="77777777" w:rsidR="00C6205B" w:rsidRDefault="00C6205B" w:rsidP="00C6205B">
      <w:pPr>
        <w:pStyle w:val="BodyText"/>
        <w:spacing w:line="250" w:lineRule="exact"/>
        <w:ind w:left="466"/>
      </w:pPr>
      <w:r>
        <w:t>}</w:t>
      </w:r>
    </w:p>
    <w:p w14:paraId="77C7F37C" w14:textId="77777777" w:rsidR="00C6205B" w:rsidRDefault="00C6205B" w:rsidP="00C6205B">
      <w:pPr>
        <w:pStyle w:val="BodyText"/>
        <w:rPr>
          <w:sz w:val="20"/>
        </w:rPr>
      </w:pPr>
    </w:p>
    <w:p w14:paraId="4CD4D2E2" w14:textId="77777777" w:rsidR="00C6205B" w:rsidRDefault="00C6205B" w:rsidP="00C6205B">
      <w:pPr>
        <w:pStyle w:val="BodyText"/>
        <w:spacing w:before="11"/>
        <w:rPr>
          <w:sz w:val="27"/>
        </w:rPr>
      </w:pPr>
    </w:p>
    <w:p w14:paraId="1BAB053D" w14:textId="77777777" w:rsidR="00C6205B" w:rsidRDefault="00C6205B" w:rsidP="00C6205B">
      <w:pPr>
        <w:pStyle w:val="BodyText"/>
        <w:spacing w:before="94" w:line="424" w:lineRule="auto"/>
        <w:ind w:left="466" w:right="5860" w:firstLine="2"/>
      </w:pPr>
      <w:r>
        <w:t>struct queue *temp = front;</w:t>
      </w:r>
      <w:r>
        <w:rPr>
          <w:spacing w:val="1"/>
        </w:rPr>
        <w:t xml:space="preserve"> </w:t>
      </w:r>
      <w:r>
        <w:t>printf("Deleted data: %d", front-&gt;data);</w:t>
      </w:r>
      <w:r>
        <w:rPr>
          <w:spacing w:val="-59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front-&gt;next;</w:t>
      </w:r>
    </w:p>
    <w:p w14:paraId="0AF4C689" w14:textId="77777777" w:rsidR="00C6205B" w:rsidRDefault="00C6205B" w:rsidP="00C6205B">
      <w:pPr>
        <w:pStyle w:val="BodyText"/>
        <w:spacing w:before="3"/>
        <w:ind w:left="466"/>
      </w:pPr>
      <w:r>
        <w:t>free(temp);</w:t>
      </w:r>
    </w:p>
    <w:p w14:paraId="6B713349" w14:textId="77777777" w:rsidR="00C6205B" w:rsidRDefault="00C6205B" w:rsidP="00C6205B">
      <w:pPr>
        <w:pStyle w:val="BodyText"/>
        <w:rPr>
          <w:sz w:val="20"/>
        </w:rPr>
      </w:pPr>
    </w:p>
    <w:p w14:paraId="70C9563A" w14:textId="77777777" w:rsidR="00C6205B" w:rsidRDefault="00C6205B" w:rsidP="00C6205B">
      <w:pPr>
        <w:pStyle w:val="BodyText"/>
        <w:spacing w:before="11"/>
        <w:rPr>
          <w:sz w:val="27"/>
        </w:rPr>
      </w:pPr>
    </w:p>
    <w:p w14:paraId="76FDDFAF" w14:textId="77777777" w:rsidR="00C6205B" w:rsidRDefault="00C6205B" w:rsidP="00C6205B">
      <w:pPr>
        <w:pStyle w:val="BodyText"/>
        <w:spacing w:before="93"/>
        <w:ind w:left="466"/>
      </w:pPr>
      <w:r>
        <w:t>return</w:t>
      </w:r>
      <w:r>
        <w:rPr>
          <w:spacing w:val="-4"/>
        </w:rPr>
        <w:t xml:space="preserve"> </w:t>
      </w:r>
      <w:r>
        <w:t>front;</w:t>
      </w:r>
    </w:p>
    <w:p w14:paraId="047B3D15" w14:textId="77777777" w:rsidR="00C6205B" w:rsidRDefault="00C6205B" w:rsidP="00C6205B">
      <w:pPr>
        <w:pStyle w:val="BodyText"/>
        <w:spacing w:before="2"/>
        <w:ind w:left="221"/>
      </w:pPr>
      <w:r>
        <w:t>}</w:t>
      </w:r>
    </w:p>
    <w:p w14:paraId="06E2EF87" w14:textId="77777777" w:rsidR="00C6205B" w:rsidRDefault="00C6205B" w:rsidP="00C6205B">
      <w:p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B0BB78E" w14:textId="77777777" w:rsidR="00C6205B" w:rsidRDefault="00C6205B" w:rsidP="00C6205B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t>OUTPUT:</w:t>
      </w:r>
    </w:p>
    <w:p w14:paraId="1B8D8E31" w14:textId="77777777" w:rsidR="00C6205B" w:rsidRDefault="00C6205B" w:rsidP="00C6205B">
      <w:pPr>
        <w:pStyle w:val="BodyText"/>
        <w:spacing w:before="3"/>
        <w:rPr>
          <w:rFonts w:ascii="Cambria"/>
          <w:sz w:val="13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6F037F99" wp14:editId="74430637">
            <wp:simplePos x="0" y="0"/>
            <wp:positionH relativeFrom="page">
              <wp:posOffset>825500</wp:posOffset>
            </wp:positionH>
            <wp:positionV relativeFrom="paragraph">
              <wp:posOffset>123190</wp:posOffset>
            </wp:positionV>
            <wp:extent cx="1924050" cy="4896485"/>
            <wp:effectExtent l="0" t="0" r="0" b="0"/>
            <wp:wrapTopAndBottom/>
            <wp:docPr id="1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5.png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rcRect b="2700"/>
                    <a:stretch>
                      <a:fillRect/>
                    </a:stretch>
                  </pic:blipFill>
                  <pic:spPr>
                    <a:xfrm>
                      <a:off x="0" y="0"/>
                      <a:ext cx="1924236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94ABD8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291403C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959EB35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29A10695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218640B2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366CB9D7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4224A65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328CBDA3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C53F1DA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B7217A8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3024B3F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A0D60BE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3E451CFC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C75D6B6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FBAF99B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30681F4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3BB454E4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0299436" w14:textId="77777777" w:rsidR="00C6205B" w:rsidRDefault="00C6205B" w:rsidP="00C6205B">
      <w:pPr>
        <w:spacing w:before="199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262785E1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547CD4C" w14:textId="77777777" w:rsidR="00C6205B" w:rsidRDefault="00C6205B" w:rsidP="00C6205B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C6205B" w14:paraId="4E3EE8BB" w14:textId="77777777" w:rsidTr="00237261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BBE2B" w14:textId="77777777" w:rsidR="00C6205B" w:rsidRDefault="00C6205B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No.:08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B3E20" w14:textId="77777777" w:rsidR="00C6205B" w:rsidRDefault="00C6205B" w:rsidP="00237261">
            <w:pPr>
              <w:pStyle w:val="TableParagraph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Tree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B4EE8" w14:textId="77777777" w:rsidR="00C6205B" w:rsidRDefault="00C6205B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Date:18/04/2024</w:t>
            </w:r>
          </w:p>
        </w:tc>
      </w:tr>
    </w:tbl>
    <w:p w14:paraId="5E732E97" w14:textId="77777777" w:rsidR="00C6205B" w:rsidRDefault="00C6205B" w:rsidP="00C6205B">
      <w:pPr>
        <w:pStyle w:val="BodyText"/>
        <w:spacing w:before="10"/>
        <w:rPr>
          <w:rFonts w:ascii="Cambria"/>
          <w:b/>
          <w:sz w:val="20"/>
        </w:rPr>
      </w:pPr>
    </w:p>
    <w:p w14:paraId="03CF3CD6" w14:textId="77777777" w:rsidR="00C6205B" w:rsidRDefault="00C6205B" w:rsidP="00C6205B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39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Binary</w:t>
      </w:r>
      <w:r>
        <w:rPr>
          <w:rFonts w:ascii="Cambria"/>
          <w:b/>
          <w:spacing w:val="39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39"/>
        </w:rPr>
        <w:t xml:space="preserve"> </w:t>
      </w:r>
      <w:r>
        <w:rPr>
          <w:rFonts w:ascii="Cambria"/>
          <w:b/>
        </w:rPr>
        <w:t>traversal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operation.</w:t>
      </w:r>
    </w:p>
    <w:p w14:paraId="405D9963" w14:textId="77777777" w:rsidR="00C6205B" w:rsidRDefault="00C6205B" w:rsidP="00C6205B">
      <w:pPr>
        <w:pStyle w:val="ListParagraph"/>
        <w:numPr>
          <w:ilvl w:val="1"/>
          <w:numId w:val="16"/>
        </w:numPr>
        <w:tabs>
          <w:tab w:val="left" w:pos="1188"/>
          <w:tab w:val="left" w:pos="1189"/>
        </w:tabs>
        <w:spacing w:before="1"/>
        <w:ind w:hanging="721"/>
        <w:rPr>
          <w:rFonts w:ascii="Cambria"/>
          <w:b/>
        </w:rPr>
      </w:pPr>
      <w:r>
        <w:rPr>
          <w:rFonts w:ascii="Cambria"/>
          <w:b/>
        </w:rPr>
        <w:t>Inorder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Traversal</w:t>
      </w:r>
    </w:p>
    <w:p w14:paraId="61D234EB" w14:textId="77777777" w:rsidR="00C6205B" w:rsidRDefault="00C6205B" w:rsidP="00C6205B">
      <w:pPr>
        <w:pStyle w:val="ListParagraph"/>
        <w:numPr>
          <w:ilvl w:val="1"/>
          <w:numId w:val="1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Preorder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Traversal</w:t>
      </w:r>
    </w:p>
    <w:p w14:paraId="5844FFEC" w14:textId="77777777" w:rsidR="00C6205B" w:rsidRDefault="00C6205B" w:rsidP="00C6205B">
      <w:pPr>
        <w:pStyle w:val="ListParagraph"/>
        <w:numPr>
          <w:ilvl w:val="1"/>
          <w:numId w:val="1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Postorder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Traversal</w:t>
      </w:r>
    </w:p>
    <w:p w14:paraId="6A1AF7CB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27A118A4" w14:textId="77777777" w:rsidR="00C6205B" w:rsidRDefault="00C6205B" w:rsidP="00C6205B">
      <w:pPr>
        <w:pStyle w:val="BodyText"/>
        <w:spacing w:before="11"/>
        <w:rPr>
          <w:rFonts w:ascii="Cambria"/>
          <w:b/>
          <w:sz w:val="28"/>
        </w:rPr>
      </w:pPr>
    </w:p>
    <w:p w14:paraId="6A3B02A6" w14:textId="77777777" w:rsidR="00C6205B" w:rsidRDefault="00C6205B" w:rsidP="00C6205B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74E1878C" w14:textId="77777777" w:rsidR="00C6205B" w:rsidRDefault="00C6205B" w:rsidP="00C6205B">
      <w:pPr>
        <w:pStyle w:val="BodyText"/>
        <w:spacing w:before="9"/>
        <w:rPr>
          <w:rFonts w:ascii="Cambria"/>
          <w:b/>
          <w:sz w:val="23"/>
        </w:rPr>
      </w:pPr>
    </w:p>
    <w:p w14:paraId="0B19FF9F" w14:textId="77777777" w:rsidR="00C6205B" w:rsidRDefault="00C6205B" w:rsidP="00C6205B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r>
        <w:rPr>
          <w:sz w:val="24"/>
        </w:rPr>
        <w:t>Start</w:t>
      </w:r>
    </w:p>
    <w:p w14:paraId="7F7030AE" w14:textId="77777777" w:rsidR="00C6205B" w:rsidRDefault="00C6205B" w:rsidP="00C6205B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a 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 with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2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pointer.</w:t>
      </w:r>
    </w:p>
    <w:p w14:paraId="0E086CB7" w14:textId="77777777" w:rsidR="00C6205B" w:rsidRDefault="00C6205B" w:rsidP="00C6205B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traversal</w:t>
      </w:r>
      <w:r>
        <w:rPr>
          <w:spacing w:val="-2"/>
          <w:sz w:val="24"/>
        </w:rPr>
        <w:t xml:space="preserve"> </w:t>
      </w:r>
      <w:r>
        <w:rPr>
          <w:sz w:val="24"/>
        </w:rPr>
        <w:t>methods:</w:t>
      </w:r>
    </w:p>
    <w:p w14:paraId="743F525D" w14:textId="77777777" w:rsidR="00C6205B" w:rsidRDefault="00C6205B" w:rsidP="00C6205B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r>
        <w:rPr>
          <w:sz w:val="24"/>
        </w:rPr>
        <w:t>Inorder</w:t>
      </w:r>
      <w:r>
        <w:rPr>
          <w:spacing w:val="-2"/>
          <w:sz w:val="24"/>
        </w:rPr>
        <w:t xml:space="preserve"> </w:t>
      </w:r>
      <w:r>
        <w:rPr>
          <w:sz w:val="24"/>
        </w:rPr>
        <w:t>traversal:</w:t>
      </w:r>
    </w:p>
    <w:p w14:paraId="3C47A83B" w14:textId="77777777" w:rsidR="00C6205B" w:rsidRDefault="00C6205B" w:rsidP="00C6205B">
      <w:pPr>
        <w:ind w:left="624"/>
        <w:rPr>
          <w:sz w:val="24"/>
        </w:rPr>
      </w:pP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4"/>
          <w:sz w:val="24"/>
        </w:rPr>
        <w:t xml:space="preserve"> </w:t>
      </w:r>
      <w:r>
        <w:rPr>
          <w:sz w:val="24"/>
        </w:rPr>
        <w:t>child.</w:t>
      </w:r>
    </w:p>
    <w:p w14:paraId="240DAF62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3C0E152C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z w:val="24"/>
        </w:rPr>
        <w:t>child.</w:t>
      </w:r>
    </w:p>
    <w:p w14:paraId="034F1945" w14:textId="77777777" w:rsidR="00C6205B" w:rsidRDefault="00C6205B" w:rsidP="00C6205B">
      <w:pPr>
        <w:pStyle w:val="ListParagraph"/>
        <w:numPr>
          <w:ilvl w:val="2"/>
          <w:numId w:val="16"/>
        </w:numPr>
        <w:tabs>
          <w:tab w:val="left" w:pos="503"/>
        </w:tabs>
        <w:spacing w:before="1"/>
        <w:ind w:left="502" w:hanging="282"/>
        <w:jc w:val="left"/>
        <w:rPr>
          <w:sz w:val="24"/>
        </w:rPr>
      </w:pPr>
      <w:r>
        <w:rPr>
          <w:sz w:val="24"/>
        </w:rPr>
        <w:t>Preorder</w:t>
      </w:r>
      <w:r>
        <w:rPr>
          <w:spacing w:val="-3"/>
          <w:sz w:val="24"/>
        </w:rPr>
        <w:t xml:space="preserve"> </w:t>
      </w:r>
      <w:r>
        <w:rPr>
          <w:sz w:val="24"/>
        </w:rPr>
        <w:t>traversal:</w:t>
      </w:r>
    </w:p>
    <w:p w14:paraId="0C892F35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05E4AE25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 left</w:t>
      </w:r>
      <w:r>
        <w:rPr>
          <w:spacing w:val="-3"/>
          <w:sz w:val="24"/>
        </w:rPr>
        <w:t xml:space="preserve"> </w:t>
      </w:r>
      <w:r>
        <w:rPr>
          <w:sz w:val="24"/>
        </w:rPr>
        <w:t>child.</w:t>
      </w:r>
    </w:p>
    <w:p w14:paraId="30F97A27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z w:val="24"/>
        </w:rPr>
        <w:t>child.</w:t>
      </w:r>
    </w:p>
    <w:p w14:paraId="6DD00801" w14:textId="77777777" w:rsidR="00C6205B" w:rsidRDefault="00C6205B" w:rsidP="00C6205B">
      <w:pPr>
        <w:pStyle w:val="ListParagraph"/>
        <w:numPr>
          <w:ilvl w:val="2"/>
          <w:numId w:val="16"/>
        </w:numPr>
        <w:tabs>
          <w:tab w:val="left" w:pos="503"/>
        </w:tabs>
        <w:spacing w:line="275" w:lineRule="exact"/>
        <w:ind w:left="502" w:hanging="282"/>
        <w:jc w:val="left"/>
        <w:rPr>
          <w:sz w:val="24"/>
        </w:rPr>
      </w:pPr>
      <w:r>
        <w:rPr>
          <w:sz w:val="24"/>
        </w:rPr>
        <w:t>Postorder</w:t>
      </w:r>
      <w:r>
        <w:rPr>
          <w:spacing w:val="-2"/>
          <w:sz w:val="24"/>
        </w:rPr>
        <w:t xml:space="preserve"> </w:t>
      </w:r>
      <w:r>
        <w:rPr>
          <w:sz w:val="24"/>
        </w:rPr>
        <w:t>traversal:</w:t>
      </w:r>
    </w:p>
    <w:p w14:paraId="60CFFF81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 left</w:t>
      </w:r>
      <w:r>
        <w:rPr>
          <w:spacing w:val="-3"/>
          <w:sz w:val="24"/>
        </w:rPr>
        <w:t xml:space="preserve"> </w:t>
      </w:r>
      <w:r>
        <w:rPr>
          <w:sz w:val="24"/>
        </w:rPr>
        <w:t>child.</w:t>
      </w:r>
    </w:p>
    <w:p w14:paraId="2689DC7E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11DCA571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58C3A775" w14:textId="77777777" w:rsidR="00C6205B" w:rsidRDefault="00C6205B" w:rsidP="00C6205B">
      <w:pPr>
        <w:pStyle w:val="ListParagraph"/>
        <w:numPr>
          <w:ilvl w:val="2"/>
          <w:numId w:val="16"/>
        </w:numPr>
        <w:tabs>
          <w:tab w:val="left" w:pos="503"/>
        </w:tabs>
        <w:ind w:left="502" w:hanging="282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binary</w:t>
      </w:r>
      <w:r>
        <w:rPr>
          <w:spacing w:val="-6"/>
          <w:sz w:val="24"/>
        </w:rPr>
        <w:t xml:space="preserve"> </w:t>
      </w:r>
      <w:r>
        <w:rPr>
          <w:sz w:val="24"/>
        </w:rPr>
        <w:t>tree.</w:t>
      </w:r>
    </w:p>
    <w:p w14:paraId="64FC1150" w14:textId="77777777" w:rsidR="00C6205B" w:rsidRDefault="00C6205B" w:rsidP="00C6205B">
      <w:pPr>
        <w:pStyle w:val="ListParagraph"/>
        <w:numPr>
          <w:ilvl w:val="2"/>
          <w:numId w:val="16"/>
        </w:numPr>
        <w:tabs>
          <w:tab w:val="left" w:pos="503"/>
        </w:tabs>
        <w:ind w:left="221" w:right="1185" w:firstLine="0"/>
        <w:jc w:val="left"/>
        <w:rPr>
          <w:sz w:val="24"/>
        </w:rPr>
      </w:pPr>
      <w:r>
        <w:rPr>
          <w:sz w:val="24"/>
        </w:rPr>
        <w:t>Call the traversal functions with the root Node to perform inorder, preorder, and</w:t>
      </w:r>
      <w:r>
        <w:rPr>
          <w:spacing w:val="-65"/>
          <w:sz w:val="24"/>
        </w:rPr>
        <w:t xml:space="preserve"> </w:t>
      </w:r>
      <w:r>
        <w:rPr>
          <w:sz w:val="24"/>
        </w:rPr>
        <w:t>postorder</w:t>
      </w:r>
      <w:r>
        <w:rPr>
          <w:spacing w:val="-1"/>
          <w:sz w:val="24"/>
        </w:rPr>
        <w:t xml:space="preserve"> </w:t>
      </w:r>
      <w:r>
        <w:rPr>
          <w:sz w:val="24"/>
        </w:rPr>
        <w:t>traversal.</w:t>
      </w:r>
    </w:p>
    <w:p w14:paraId="353113CA" w14:textId="77777777" w:rsidR="00C6205B" w:rsidRDefault="00C6205B" w:rsidP="00C6205B">
      <w:pPr>
        <w:pStyle w:val="ListParagraph"/>
        <w:numPr>
          <w:ilvl w:val="2"/>
          <w:numId w:val="16"/>
        </w:numPr>
        <w:tabs>
          <w:tab w:val="left" w:pos="503"/>
        </w:tabs>
        <w:ind w:left="502" w:hanging="282"/>
        <w:jc w:val="left"/>
        <w:rPr>
          <w:sz w:val="24"/>
        </w:rPr>
      </w:pPr>
      <w:r>
        <w:rPr>
          <w:sz w:val="24"/>
        </w:rPr>
        <w:t>Stop</w:t>
      </w:r>
    </w:p>
    <w:p w14:paraId="36D0EB2C" w14:textId="77777777" w:rsidR="00C6205B" w:rsidRDefault="00C6205B" w:rsidP="00C6205B">
      <w:pPr>
        <w:rPr>
          <w:sz w:val="24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7DAD912" w14:textId="77777777" w:rsidR="00C6205B" w:rsidRDefault="00C6205B" w:rsidP="00C6205B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t>PROGRAM;</w:t>
      </w:r>
    </w:p>
    <w:p w14:paraId="71C63218" w14:textId="77777777" w:rsidR="00C6205B" w:rsidRDefault="00C6205B" w:rsidP="00C6205B">
      <w:pPr>
        <w:pStyle w:val="BodyText"/>
        <w:spacing w:before="196" w:line="424" w:lineRule="auto"/>
        <w:ind w:left="221" w:right="7323"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&lt;stdlib.h&gt;</w:t>
      </w:r>
    </w:p>
    <w:p w14:paraId="5B7CC983" w14:textId="77777777" w:rsidR="00C6205B" w:rsidRDefault="00C6205B" w:rsidP="00C6205B">
      <w:pPr>
        <w:pStyle w:val="BodyText"/>
        <w:rPr>
          <w:sz w:val="24"/>
        </w:rPr>
      </w:pPr>
    </w:p>
    <w:p w14:paraId="5D4B9E19" w14:textId="77777777" w:rsidR="00C6205B" w:rsidRDefault="00C6205B" w:rsidP="00C6205B">
      <w:pPr>
        <w:pStyle w:val="BodyText"/>
        <w:spacing w:before="175" w:line="424" w:lineRule="auto"/>
        <w:ind w:left="221" w:right="8616"/>
      </w:pPr>
      <w:r>
        <w:t>struct node {</w:t>
      </w:r>
      <w:r>
        <w:rPr>
          <w:spacing w:val="-59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element;</w:t>
      </w:r>
    </w:p>
    <w:p w14:paraId="38FD1A6C" w14:textId="77777777" w:rsidR="00C6205B" w:rsidRDefault="00C6205B" w:rsidP="00C6205B">
      <w:pPr>
        <w:pStyle w:val="BodyText"/>
        <w:spacing w:before="2" w:line="424" w:lineRule="auto"/>
        <w:ind w:left="221" w:right="7827"/>
      </w:pPr>
      <w:r>
        <w:t>struct node* left;</w:t>
      </w:r>
      <w:r>
        <w:rPr>
          <w:spacing w:val="1"/>
        </w:rPr>
        <w:t xml:space="preserve"> </w:t>
      </w:r>
      <w:r>
        <w:t>struct</w:t>
      </w:r>
      <w:r>
        <w:rPr>
          <w:spacing w:val="-6"/>
        </w:rPr>
        <w:t xml:space="preserve"> </w:t>
      </w:r>
      <w:r>
        <w:t>node*</w:t>
      </w:r>
      <w:r>
        <w:rPr>
          <w:spacing w:val="-9"/>
        </w:rPr>
        <w:t xml:space="preserve"> </w:t>
      </w:r>
      <w:r>
        <w:t>right;</w:t>
      </w:r>
    </w:p>
    <w:p w14:paraId="60EB65F1" w14:textId="77777777" w:rsidR="00C6205B" w:rsidRDefault="00C6205B" w:rsidP="00C6205B">
      <w:pPr>
        <w:pStyle w:val="BodyText"/>
        <w:spacing w:before="3"/>
        <w:ind w:left="221"/>
      </w:pPr>
      <w:r>
        <w:t>};</w:t>
      </w:r>
    </w:p>
    <w:p w14:paraId="41B2BE0B" w14:textId="77777777" w:rsidR="00C6205B" w:rsidRDefault="00C6205B" w:rsidP="00C6205B">
      <w:pPr>
        <w:pStyle w:val="BodyText"/>
        <w:rPr>
          <w:sz w:val="24"/>
        </w:rPr>
      </w:pPr>
    </w:p>
    <w:p w14:paraId="013190A1" w14:textId="77777777" w:rsidR="00C6205B" w:rsidRDefault="00C6205B" w:rsidP="00C6205B">
      <w:pPr>
        <w:pStyle w:val="BodyText"/>
        <w:rPr>
          <w:sz w:val="32"/>
        </w:rPr>
      </w:pPr>
    </w:p>
    <w:p w14:paraId="658621CA" w14:textId="77777777" w:rsidR="00C6205B" w:rsidRDefault="00C6205B" w:rsidP="00C6205B">
      <w:pPr>
        <w:pStyle w:val="BodyText"/>
        <w:ind w:left="221"/>
      </w:pPr>
      <w:r>
        <w:t>struct</w:t>
      </w:r>
      <w:r>
        <w:rPr>
          <w:spacing w:val="-3"/>
        </w:rPr>
        <w:t xml:space="preserve"> </w:t>
      </w:r>
      <w:r>
        <w:t>node*</w:t>
      </w:r>
      <w:r>
        <w:rPr>
          <w:spacing w:val="-3"/>
        </w:rPr>
        <w:t xml:space="preserve"> </w:t>
      </w:r>
      <w:r>
        <w:t>createNode(int</w:t>
      </w:r>
      <w:r>
        <w:rPr>
          <w:spacing w:val="-3"/>
        </w:rPr>
        <w:t xml:space="preserve"> </w:t>
      </w:r>
      <w:r>
        <w:t>val)</w:t>
      </w:r>
    </w:p>
    <w:p w14:paraId="65CB3027" w14:textId="77777777" w:rsidR="00C6205B" w:rsidRDefault="00C6205B" w:rsidP="00C6205B">
      <w:pPr>
        <w:pStyle w:val="BodyText"/>
        <w:spacing w:before="199"/>
        <w:ind w:left="221"/>
      </w:pPr>
      <w:r>
        <w:t>{</w:t>
      </w:r>
    </w:p>
    <w:p w14:paraId="3F033171" w14:textId="77777777" w:rsidR="00C6205B" w:rsidRDefault="00C6205B" w:rsidP="00C6205B">
      <w:pPr>
        <w:pStyle w:val="BodyText"/>
        <w:spacing w:before="196" w:line="424" w:lineRule="auto"/>
        <w:ind w:left="221" w:right="3861"/>
      </w:pPr>
      <w:r>
        <w:t>struct node* Node = (struct node*)malloc(sizeof(struct node));</w:t>
      </w:r>
      <w:r>
        <w:rPr>
          <w:spacing w:val="-59"/>
        </w:rPr>
        <w:t xml:space="preserve"> </w:t>
      </w:r>
      <w:r>
        <w:t>Node-&gt;element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val;</w:t>
      </w:r>
    </w:p>
    <w:p w14:paraId="788C9DC1" w14:textId="77777777" w:rsidR="00C6205B" w:rsidRDefault="00C6205B" w:rsidP="00C6205B">
      <w:pPr>
        <w:pStyle w:val="BodyText"/>
        <w:spacing w:before="2" w:line="424" w:lineRule="auto"/>
        <w:ind w:left="221" w:right="7816"/>
      </w:pPr>
      <w:r>
        <w:t>Node-&gt;left = NULL;</w:t>
      </w:r>
      <w:r>
        <w:rPr>
          <w:spacing w:val="1"/>
        </w:rPr>
        <w:t xml:space="preserve"> </w:t>
      </w:r>
      <w:r>
        <w:t>Node-&gt;right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NULL;</w:t>
      </w:r>
    </w:p>
    <w:p w14:paraId="458CEFEC" w14:textId="77777777" w:rsidR="00C6205B" w:rsidRDefault="00C6205B" w:rsidP="00C6205B">
      <w:pPr>
        <w:pStyle w:val="BodyText"/>
        <w:rPr>
          <w:sz w:val="24"/>
        </w:rPr>
      </w:pPr>
    </w:p>
    <w:p w14:paraId="4ADCFF7C" w14:textId="77777777" w:rsidR="00C6205B" w:rsidRDefault="00C6205B" w:rsidP="00C6205B">
      <w:pPr>
        <w:pStyle w:val="BodyText"/>
        <w:spacing w:before="175"/>
        <w:ind w:left="221"/>
      </w:pPr>
      <w:r>
        <w:t>return</w:t>
      </w:r>
      <w:r>
        <w:rPr>
          <w:spacing w:val="-3"/>
        </w:rPr>
        <w:t xml:space="preserve"> </w:t>
      </w:r>
      <w:r>
        <w:t>(Node);</w:t>
      </w:r>
    </w:p>
    <w:p w14:paraId="1B420E38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50282979" w14:textId="77777777" w:rsidR="00C6205B" w:rsidRDefault="00C6205B" w:rsidP="00C6205B">
      <w:pPr>
        <w:pStyle w:val="BodyText"/>
        <w:rPr>
          <w:sz w:val="24"/>
        </w:rPr>
      </w:pPr>
    </w:p>
    <w:p w14:paraId="2FCBEA77" w14:textId="77777777" w:rsidR="00C6205B" w:rsidRDefault="00C6205B" w:rsidP="00C6205B">
      <w:pPr>
        <w:pStyle w:val="BodyText"/>
        <w:rPr>
          <w:sz w:val="32"/>
        </w:rPr>
      </w:pPr>
    </w:p>
    <w:p w14:paraId="3CEE9319" w14:textId="77777777" w:rsidR="00C6205B" w:rsidRDefault="00C6205B" w:rsidP="00C6205B">
      <w:pPr>
        <w:pStyle w:val="BodyText"/>
        <w:ind w:left="221"/>
      </w:pPr>
      <w:r>
        <w:t>void</w:t>
      </w:r>
      <w:r>
        <w:rPr>
          <w:spacing w:val="-4"/>
        </w:rPr>
        <w:t xml:space="preserve"> </w:t>
      </w:r>
      <w:r>
        <w:t>traversePreorder(struct</w:t>
      </w:r>
      <w:r>
        <w:rPr>
          <w:spacing w:val="-2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 w14:paraId="278E04F1" w14:textId="77777777" w:rsidR="00C6205B" w:rsidRDefault="00C6205B" w:rsidP="00C6205B">
      <w:pPr>
        <w:pStyle w:val="BodyText"/>
        <w:spacing w:before="196"/>
        <w:ind w:left="221"/>
      </w:pPr>
      <w:r>
        <w:t>{</w:t>
      </w:r>
    </w:p>
    <w:p w14:paraId="0E6069BF" w14:textId="77777777" w:rsidR="00C6205B" w:rsidRDefault="00C6205B" w:rsidP="00C6205B">
      <w:pPr>
        <w:pStyle w:val="BodyText"/>
        <w:spacing w:before="196" w:line="427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 w14:paraId="23C56FD9" w14:textId="77777777" w:rsidR="00C6205B" w:rsidRDefault="00C6205B" w:rsidP="00C6205B">
      <w:pPr>
        <w:pStyle w:val="BodyText"/>
        <w:spacing w:line="424" w:lineRule="auto"/>
        <w:ind w:left="221" w:right="6981"/>
      </w:pPr>
      <w:r>
        <w:t>printf(" %d ", root-&gt;element);</w:t>
      </w:r>
      <w:r>
        <w:rPr>
          <w:spacing w:val="1"/>
        </w:rPr>
        <w:t xml:space="preserve"> </w:t>
      </w:r>
      <w:r>
        <w:t>traversePreorder(root-&gt;left);</w:t>
      </w:r>
      <w:r>
        <w:rPr>
          <w:spacing w:val="1"/>
        </w:rPr>
        <w:t xml:space="preserve"> </w:t>
      </w:r>
      <w:r>
        <w:t>traversePreorder(root-&gt;right);</w:t>
      </w:r>
    </w:p>
    <w:p w14:paraId="686098CB" w14:textId="77777777" w:rsidR="00C6205B" w:rsidRDefault="00C6205B" w:rsidP="00C6205B">
      <w:pPr>
        <w:pStyle w:val="BodyText"/>
        <w:spacing w:before="3"/>
        <w:ind w:left="221"/>
      </w:pPr>
      <w:r>
        <w:t>}</w:t>
      </w:r>
    </w:p>
    <w:p w14:paraId="5CD29017" w14:textId="77777777" w:rsidR="00C6205B" w:rsidRDefault="00C6205B" w:rsidP="00C6205B">
      <w:p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4EEB539" w14:textId="77777777" w:rsidR="00C6205B" w:rsidRDefault="00C6205B" w:rsidP="00C6205B">
      <w:pPr>
        <w:pStyle w:val="BodyText"/>
        <w:spacing w:before="93"/>
        <w:ind w:left="221"/>
      </w:pPr>
      <w:r>
        <w:t>void</w:t>
      </w:r>
      <w:r>
        <w:rPr>
          <w:spacing w:val="-4"/>
        </w:rPr>
        <w:t xml:space="preserve"> </w:t>
      </w:r>
      <w:r>
        <w:t>traverseInorder(struct</w:t>
      </w:r>
      <w:r>
        <w:rPr>
          <w:spacing w:val="-1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 w14:paraId="24AB10A5" w14:textId="77777777" w:rsidR="00C6205B" w:rsidRDefault="00C6205B" w:rsidP="00C6205B">
      <w:pPr>
        <w:pStyle w:val="BodyText"/>
        <w:spacing w:before="196"/>
        <w:ind w:left="221"/>
      </w:pPr>
      <w:r>
        <w:t>{</w:t>
      </w:r>
    </w:p>
    <w:p w14:paraId="51AA419D" w14:textId="77777777" w:rsidR="00C6205B" w:rsidRDefault="00C6205B" w:rsidP="00C6205B">
      <w:pPr>
        <w:pStyle w:val="BodyText"/>
        <w:spacing w:before="196" w:line="424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 w14:paraId="0BA3FC4E" w14:textId="77777777" w:rsidR="00C6205B" w:rsidRDefault="00C6205B" w:rsidP="00C6205B">
      <w:pPr>
        <w:pStyle w:val="BodyText"/>
        <w:spacing w:before="2" w:line="424" w:lineRule="auto"/>
        <w:ind w:left="221" w:right="7067"/>
      </w:pPr>
      <w:r>
        <w:t>traverseInorder(root-&gt;left);</w:t>
      </w:r>
      <w:r>
        <w:rPr>
          <w:spacing w:val="1"/>
        </w:rPr>
        <w:t xml:space="preserve"> </w:t>
      </w:r>
      <w:r>
        <w:t>printf(" %d ", root-&gt;element);</w:t>
      </w:r>
      <w:r>
        <w:rPr>
          <w:spacing w:val="-59"/>
        </w:rPr>
        <w:t xml:space="preserve"> </w:t>
      </w:r>
      <w:r>
        <w:t>traverseInorder(root-&gt;right);</w:t>
      </w:r>
    </w:p>
    <w:p w14:paraId="2D12EEC4" w14:textId="77777777" w:rsidR="00C6205B" w:rsidRDefault="00C6205B" w:rsidP="00C6205B">
      <w:pPr>
        <w:pStyle w:val="BodyText"/>
        <w:spacing w:before="3"/>
        <w:ind w:left="221"/>
      </w:pPr>
      <w:r>
        <w:t>}</w:t>
      </w:r>
    </w:p>
    <w:p w14:paraId="4A5E920B" w14:textId="77777777" w:rsidR="00C6205B" w:rsidRDefault="00C6205B" w:rsidP="00C6205B">
      <w:pPr>
        <w:pStyle w:val="BodyText"/>
        <w:spacing w:before="197"/>
        <w:ind w:left="221"/>
      </w:pPr>
      <w:r>
        <w:t>void</w:t>
      </w:r>
      <w:r>
        <w:rPr>
          <w:spacing w:val="-4"/>
        </w:rPr>
        <w:t xml:space="preserve"> </w:t>
      </w:r>
      <w:r>
        <w:t>traversePostorder(struct</w:t>
      </w:r>
      <w:r>
        <w:rPr>
          <w:spacing w:val="-1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 w14:paraId="29159CB8" w14:textId="77777777" w:rsidR="00C6205B" w:rsidRDefault="00C6205B" w:rsidP="00C6205B">
      <w:pPr>
        <w:pStyle w:val="BodyText"/>
        <w:spacing w:before="196"/>
        <w:ind w:left="221"/>
      </w:pPr>
      <w:r>
        <w:t>{</w:t>
      </w:r>
    </w:p>
    <w:p w14:paraId="3D2A07D3" w14:textId="77777777" w:rsidR="00C6205B" w:rsidRDefault="00C6205B" w:rsidP="00C6205B">
      <w:pPr>
        <w:pStyle w:val="BodyText"/>
        <w:spacing w:before="195" w:line="424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 w14:paraId="107B0059" w14:textId="77777777" w:rsidR="00C6205B" w:rsidRDefault="00C6205B" w:rsidP="00C6205B">
      <w:pPr>
        <w:pStyle w:val="BodyText"/>
        <w:spacing w:before="5" w:line="424" w:lineRule="auto"/>
        <w:ind w:left="221" w:right="6882"/>
      </w:pPr>
      <w:r>
        <w:t>traversePostorder(root-&gt;left);</w:t>
      </w:r>
      <w:r>
        <w:rPr>
          <w:spacing w:val="1"/>
        </w:rPr>
        <w:t xml:space="preserve"> </w:t>
      </w:r>
      <w:r>
        <w:t>traversePostorder(root-&gt;right);</w:t>
      </w:r>
      <w:r>
        <w:rPr>
          <w:spacing w:val="-59"/>
        </w:rPr>
        <w:t xml:space="preserve"> </w:t>
      </w:r>
      <w:r>
        <w:t>printf("</w:t>
      </w:r>
      <w:r>
        <w:rPr>
          <w:spacing w:val="-2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root-&gt;element);</w:t>
      </w:r>
    </w:p>
    <w:p w14:paraId="59C90FE0" w14:textId="77777777" w:rsidR="00C6205B" w:rsidRDefault="00C6205B" w:rsidP="00C6205B">
      <w:pPr>
        <w:pStyle w:val="BodyText"/>
        <w:spacing w:before="3"/>
        <w:ind w:left="221"/>
      </w:pPr>
      <w:r>
        <w:t>}</w:t>
      </w:r>
    </w:p>
    <w:p w14:paraId="1172F166" w14:textId="77777777" w:rsidR="00C6205B" w:rsidRDefault="00C6205B" w:rsidP="00C6205B">
      <w:pPr>
        <w:pStyle w:val="BodyText"/>
        <w:rPr>
          <w:sz w:val="24"/>
        </w:rPr>
      </w:pPr>
    </w:p>
    <w:p w14:paraId="01A3948D" w14:textId="77777777" w:rsidR="00C6205B" w:rsidRDefault="00C6205B" w:rsidP="00C6205B">
      <w:pPr>
        <w:pStyle w:val="BodyText"/>
        <w:spacing w:before="1"/>
        <w:rPr>
          <w:sz w:val="32"/>
        </w:rPr>
      </w:pPr>
    </w:p>
    <w:p w14:paraId="7B868510" w14:textId="77777777" w:rsidR="00C6205B" w:rsidRDefault="00C6205B" w:rsidP="00C6205B">
      <w:pPr>
        <w:pStyle w:val="BodyText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72ABBE95" w14:textId="77777777" w:rsidR="00C6205B" w:rsidRDefault="00C6205B" w:rsidP="00C6205B">
      <w:pPr>
        <w:pStyle w:val="BodyText"/>
        <w:spacing w:before="196"/>
        <w:ind w:left="221"/>
      </w:pPr>
      <w:r>
        <w:t>{</w:t>
      </w:r>
    </w:p>
    <w:p w14:paraId="41BB449A" w14:textId="77777777" w:rsidR="00C6205B" w:rsidRDefault="00C6205B" w:rsidP="00C6205B">
      <w:pPr>
        <w:pStyle w:val="BodyText"/>
        <w:spacing w:before="196" w:line="424" w:lineRule="auto"/>
        <w:ind w:left="221" w:right="6390"/>
      </w:pPr>
      <w:r>
        <w:t>struct node* root = createNode(36);</w:t>
      </w:r>
      <w:r>
        <w:rPr>
          <w:spacing w:val="-59"/>
        </w:rPr>
        <w:t xml:space="preserve"> </w:t>
      </w:r>
      <w:r>
        <w:t>root-&gt;left</w:t>
      </w:r>
      <w:r>
        <w:rPr>
          <w:spacing w:val="-2"/>
        </w:rPr>
        <w:t xml:space="preserve"> </w:t>
      </w:r>
      <w:r>
        <w:t>= createNode(26);</w:t>
      </w:r>
    </w:p>
    <w:p w14:paraId="4843A621" w14:textId="77777777" w:rsidR="00C6205B" w:rsidRDefault="00C6205B" w:rsidP="00C6205B">
      <w:pPr>
        <w:pStyle w:val="BodyText"/>
        <w:spacing w:before="2" w:line="424" w:lineRule="auto"/>
        <w:ind w:left="221" w:right="6638"/>
      </w:pPr>
      <w:r>
        <w:t>root-&gt;right = createNode(46);</w:t>
      </w:r>
      <w:r>
        <w:rPr>
          <w:spacing w:val="1"/>
        </w:rPr>
        <w:t xml:space="preserve"> </w:t>
      </w:r>
      <w:r>
        <w:t>root-&gt;left-&gt;left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createNode(21);</w:t>
      </w:r>
    </w:p>
    <w:p w14:paraId="66492630" w14:textId="77777777" w:rsidR="00C6205B" w:rsidRDefault="00C6205B" w:rsidP="00C6205B">
      <w:pPr>
        <w:pStyle w:val="BodyText"/>
        <w:spacing w:before="2" w:line="424" w:lineRule="auto"/>
        <w:ind w:left="221" w:right="6141"/>
      </w:pPr>
      <w:r>
        <w:t>root-&gt;left-&gt;right = createNode(31);</w:t>
      </w:r>
      <w:r>
        <w:rPr>
          <w:spacing w:val="1"/>
        </w:rPr>
        <w:t xml:space="preserve"> </w:t>
      </w:r>
      <w:r>
        <w:t>root-&gt;left-&gt;left-&gt;left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createNode(11);</w:t>
      </w:r>
    </w:p>
    <w:p w14:paraId="1F4AF65A" w14:textId="77777777" w:rsidR="00C6205B" w:rsidRDefault="00C6205B" w:rsidP="00C6205B">
      <w:pPr>
        <w:pStyle w:val="BodyText"/>
        <w:spacing w:before="5" w:line="424" w:lineRule="auto"/>
        <w:ind w:left="221" w:right="6007"/>
      </w:pPr>
      <w:r>
        <w:t>root-&gt;left-&gt;left-&gt;right = createNode(24);</w:t>
      </w:r>
      <w:r>
        <w:rPr>
          <w:spacing w:val="-59"/>
        </w:rPr>
        <w:t xml:space="preserve"> </w:t>
      </w:r>
      <w:r>
        <w:t>root-&gt;right-&gt;left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createNode(41);</w:t>
      </w:r>
    </w:p>
    <w:p w14:paraId="19D9984A" w14:textId="77777777" w:rsidR="00C6205B" w:rsidRDefault="00C6205B" w:rsidP="00C6205B">
      <w:pPr>
        <w:pStyle w:val="BodyText"/>
        <w:spacing w:before="2"/>
        <w:ind w:left="221"/>
      </w:pPr>
      <w:r>
        <w:t>root-&gt;right-&gt;right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createNode(56);</w:t>
      </w:r>
    </w:p>
    <w:p w14:paraId="4BB40E32" w14:textId="77777777" w:rsidR="00C6205B" w:rsidRDefault="00C6205B" w:rsidP="00C6205B">
      <w:pPr>
        <w:pStyle w:val="BodyText"/>
        <w:spacing w:before="196" w:line="424" w:lineRule="auto"/>
        <w:ind w:left="221" w:right="5739"/>
      </w:pPr>
      <w:r>
        <w:t>root-&gt;right-&gt;right-&gt;left = createNode(51);</w:t>
      </w:r>
      <w:r>
        <w:rPr>
          <w:spacing w:val="1"/>
        </w:rPr>
        <w:t xml:space="preserve"> </w:t>
      </w:r>
      <w:r>
        <w:t>root-&gt;right-&gt;right-&gt;right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createNode(66);</w:t>
      </w:r>
    </w:p>
    <w:p w14:paraId="559180A9" w14:textId="77777777" w:rsidR="00C6205B" w:rsidRDefault="00C6205B" w:rsidP="00C6205B">
      <w:pPr>
        <w:pStyle w:val="BodyText"/>
        <w:rPr>
          <w:sz w:val="24"/>
        </w:rPr>
      </w:pPr>
    </w:p>
    <w:p w14:paraId="4A01ADD5" w14:textId="77777777" w:rsidR="00C6205B" w:rsidRDefault="00C6205B" w:rsidP="00C6205B">
      <w:pPr>
        <w:pStyle w:val="BodyText"/>
        <w:spacing w:before="175" w:line="424" w:lineRule="auto"/>
        <w:ind w:left="221" w:right="4070"/>
      </w:pPr>
      <w:r>
        <w:t>printf("\n The Preorder traversal of given binary tree is -\n");</w:t>
      </w:r>
      <w:r>
        <w:rPr>
          <w:spacing w:val="-59"/>
        </w:rPr>
        <w:t xml:space="preserve"> </w:t>
      </w:r>
      <w:r>
        <w:t>traversePreorder(root);</w:t>
      </w:r>
    </w:p>
    <w:p w14:paraId="3D76A76F" w14:textId="77777777" w:rsidR="00C6205B" w:rsidRDefault="00C6205B" w:rsidP="00C6205B">
      <w:pPr>
        <w:spacing w:line="424" w:lineRule="auto"/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C022C1D" w14:textId="77777777" w:rsidR="00C6205B" w:rsidRDefault="00C6205B" w:rsidP="00C6205B">
      <w:pPr>
        <w:pStyle w:val="BodyText"/>
        <w:spacing w:before="93" w:line="427" w:lineRule="auto"/>
        <w:ind w:left="221" w:right="4229"/>
      </w:pPr>
      <w:r>
        <w:t>printf("\n The Inorder traversal of given binary tree is -\n");</w:t>
      </w:r>
      <w:r>
        <w:rPr>
          <w:spacing w:val="-59"/>
        </w:rPr>
        <w:t xml:space="preserve"> </w:t>
      </w:r>
      <w:r>
        <w:t>traverseInorder(root);</w:t>
      </w:r>
    </w:p>
    <w:p w14:paraId="4A62FF65" w14:textId="77777777" w:rsidR="00C6205B" w:rsidRDefault="00C6205B" w:rsidP="00C6205B">
      <w:pPr>
        <w:pStyle w:val="BodyText"/>
        <w:rPr>
          <w:sz w:val="24"/>
        </w:rPr>
      </w:pPr>
    </w:p>
    <w:p w14:paraId="52EC9BA2" w14:textId="77777777" w:rsidR="00C6205B" w:rsidRDefault="00C6205B" w:rsidP="00C6205B">
      <w:pPr>
        <w:pStyle w:val="BodyText"/>
        <w:spacing w:before="170" w:line="424" w:lineRule="auto"/>
        <w:ind w:left="221" w:right="3972"/>
      </w:pPr>
      <w:r>
        <w:t>printf("\n The Postorder traversal of given binary tree is -\n");</w:t>
      </w:r>
      <w:r>
        <w:rPr>
          <w:spacing w:val="-59"/>
        </w:rPr>
        <w:t xml:space="preserve"> </w:t>
      </w:r>
      <w:r>
        <w:t>traversePostorder(root);</w:t>
      </w:r>
    </w:p>
    <w:p w14:paraId="5A1B7CCD" w14:textId="77777777" w:rsidR="00C6205B" w:rsidRDefault="00C6205B" w:rsidP="00C6205B">
      <w:pPr>
        <w:pStyle w:val="BodyText"/>
        <w:rPr>
          <w:sz w:val="24"/>
        </w:rPr>
      </w:pPr>
    </w:p>
    <w:p w14:paraId="6B8FB457" w14:textId="77777777" w:rsidR="00C6205B" w:rsidRDefault="00C6205B" w:rsidP="00C6205B">
      <w:pPr>
        <w:pStyle w:val="BodyText"/>
        <w:spacing w:before="175" w:line="252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03064EB7" w14:textId="77777777" w:rsidR="00C6205B" w:rsidRDefault="00C6205B" w:rsidP="00C6205B">
      <w:pPr>
        <w:pStyle w:val="BodyText"/>
        <w:spacing w:line="252" w:lineRule="exact"/>
        <w:ind w:left="221"/>
      </w:pPr>
      <w:r>
        <w:t>}</w:t>
      </w:r>
    </w:p>
    <w:p w14:paraId="2406858B" w14:textId="77777777" w:rsidR="00C6205B" w:rsidRDefault="00C6205B" w:rsidP="00C6205B">
      <w:pPr>
        <w:rPr>
          <w:sz w:val="24"/>
        </w:rPr>
      </w:pPr>
    </w:p>
    <w:p w14:paraId="293DEEC8" w14:textId="77777777" w:rsidR="00C6205B" w:rsidRDefault="00C6205B" w:rsidP="00C6205B">
      <w:pPr>
        <w:pStyle w:val="BodyText"/>
        <w:spacing w:before="3"/>
        <w:rPr>
          <w:sz w:val="32"/>
        </w:rPr>
      </w:pPr>
    </w:p>
    <w:p w14:paraId="47FE2B7F" w14:textId="77777777" w:rsidR="00C6205B" w:rsidRDefault="00C6205B" w:rsidP="00C6205B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OUTPUT:</w:t>
      </w:r>
    </w:p>
    <w:p w14:paraId="7CD793DB" w14:textId="77777777" w:rsidR="00C6205B" w:rsidRDefault="00C6205B" w:rsidP="00C6205B">
      <w:pPr>
        <w:pStyle w:val="BodyText"/>
        <w:spacing w:before="2"/>
        <w:rPr>
          <w:rFonts w:ascii="Cambria"/>
          <w:sz w:val="13"/>
        </w:rPr>
      </w:pPr>
    </w:p>
    <w:p w14:paraId="755027E6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F179FC3" w14:textId="77777777" w:rsidR="00C6205B" w:rsidRDefault="00C6205B" w:rsidP="00C6205B">
      <w:pPr>
        <w:pStyle w:val="BodyText"/>
        <w:rPr>
          <w:rFonts w:ascii="Cambria"/>
          <w:sz w:val="26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A527313" wp14:editId="58158CEC">
                <wp:simplePos x="0" y="0"/>
                <wp:positionH relativeFrom="column">
                  <wp:posOffset>3533140</wp:posOffset>
                </wp:positionH>
                <wp:positionV relativeFrom="paragraph">
                  <wp:posOffset>929640</wp:posOffset>
                </wp:positionV>
                <wp:extent cx="188595" cy="27940"/>
                <wp:effectExtent l="0" t="0" r="0" b="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9">
                      <w14:nvContentPartPr>
                        <w14:cNvContentPartPr/>
                      </w14:nvContentPartPr>
                      <w14:xfrm>
                        <a:off x="4218940" y="4671695"/>
                        <a:ext cx="188595" cy="27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2D8923" id="Ink 24" o:spid="_x0000_s1026" type="#_x0000_t75" style="position:absolute;margin-left:278.2pt;margin-top:73.2pt;width:348.25pt;height:375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">
                <v:imagedata r:id="rId40" o:title="" croptop="-1933045f" cropleft="-1253708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DCC1E96" wp14:editId="2ABE4D11">
                <wp:simplePos x="0" y="0"/>
                <wp:positionH relativeFrom="column">
                  <wp:posOffset>3742055</wp:posOffset>
                </wp:positionH>
                <wp:positionV relativeFrom="paragraph">
                  <wp:posOffset>894715</wp:posOffset>
                </wp:positionV>
                <wp:extent cx="1599565" cy="49530"/>
                <wp:effectExtent l="0" t="0" r="0" b="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1">
                      <w14:nvContentPartPr>
                        <w14:cNvContentPartPr/>
                      </w14:nvContentPartPr>
                      <w14:xfrm>
                        <a:off x="4427855" y="4636770"/>
                        <a:ext cx="1599565" cy="49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171D5" id="Ink 22" o:spid="_x0000_s1026" type="#_x0000_t75" style="position:absolute;margin-left:294.65pt;margin-top:70.45pt;width:475.8pt;height:37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">
                <v:imagedata r:id="rId42" o:title="" croptop="-1697806f" cropleft="-177315f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66432" behindDoc="0" locked="0" layoutInCell="1" allowOverlap="1" wp14:anchorId="619F4038" wp14:editId="356F8347">
            <wp:simplePos x="0" y="0"/>
            <wp:positionH relativeFrom="page">
              <wp:posOffset>839470</wp:posOffset>
            </wp:positionH>
            <wp:positionV relativeFrom="paragraph">
              <wp:posOffset>53975</wp:posOffset>
            </wp:positionV>
            <wp:extent cx="5638800" cy="963295"/>
            <wp:effectExtent l="0" t="0" r="0" b="0"/>
            <wp:wrapTopAndBottom/>
            <wp:docPr id="2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6.png"/>
                    <pic:cNvPicPr>
                      <a:picLocks noChangeAspect="1"/>
                    </pic:cNvPicPr>
                  </pic:nvPicPr>
                  <pic:blipFill>
                    <a:blip r:embed="rId43" cstate="print"/>
                    <a:srcRect t="1973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58C365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304CE571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10ADB2C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886E685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A467DB8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D51C9EC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5BC208C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D399570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2526F030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1D916B6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0492393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0E6A7F9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BC6F909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B4CB897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9526F64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A8836F3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6B1107F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1D2BAAA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C50067D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515D77B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1F85D14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017A879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6A70C7D" w14:textId="77777777" w:rsidR="00C6205B" w:rsidRDefault="00C6205B" w:rsidP="00C6205B">
      <w:pPr>
        <w:pStyle w:val="BodyText"/>
        <w:spacing w:before="10"/>
        <w:rPr>
          <w:rFonts w:ascii="Cambria"/>
          <w:sz w:val="31"/>
        </w:rPr>
      </w:pPr>
    </w:p>
    <w:p w14:paraId="6196EBDA" w14:textId="77777777" w:rsidR="00C6205B" w:rsidRDefault="00C6205B" w:rsidP="00C6205B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75E2FF3B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0667000" w14:textId="77777777" w:rsidR="00C6205B" w:rsidRDefault="00C6205B" w:rsidP="00C6205B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C6205B" w14:paraId="134ADCA8" w14:textId="77777777" w:rsidTr="00237261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36354" w14:textId="77777777" w:rsidR="00C6205B" w:rsidRDefault="00C6205B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No.:09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65140" w14:textId="77777777" w:rsidR="00C6205B" w:rsidRDefault="00C6205B" w:rsidP="00237261">
            <w:pPr>
              <w:pStyle w:val="TableParagraph"/>
              <w:spacing w:line="258" w:lineRule="exact"/>
              <w:ind w:left="866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Binary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Search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tree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7E5E1" w14:textId="77777777" w:rsidR="00C6205B" w:rsidRDefault="00C6205B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Date:25/04/2024</w:t>
            </w:r>
          </w:p>
        </w:tc>
      </w:tr>
    </w:tbl>
    <w:p w14:paraId="39FFCC6F" w14:textId="77777777" w:rsidR="00C6205B" w:rsidRDefault="00C6205B" w:rsidP="00C6205B">
      <w:pPr>
        <w:pStyle w:val="BodyText"/>
        <w:spacing w:before="10"/>
        <w:rPr>
          <w:rFonts w:ascii="Cambria"/>
          <w:b/>
          <w:sz w:val="20"/>
        </w:rPr>
      </w:pPr>
    </w:p>
    <w:p w14:paraId="25528908" w14:textId="77777777" w:rsidR="00C6205B" w:rsidRDefault="00C6205B" w:rsidP="00C6205B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Binary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Search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operations.</w:t>
      </w:r>
    </w:p>
    <w:p w14:paraId="6A5FAF0D" w14:textId="77777777" w:rsidR="00C6205B" w:rsidRDefault="00C6205B" w:rsidP="00C6205B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Insert</w:t>
      </w:r>
    </w:p>
    <w:p w14:paraId="73CB79EF" w14:textId="77777777" w:rsidR="00C6205B" w:rsidRDefault="00C6205B" w:rsidP="00C6205B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</w:p>
    <w:p w14:paraId="6011BB76" w14:textId="77777777" w:rsidR="00C6205B" w:rsidRDefault="00C6205B" w:rsidP="00C6205B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Search</w:t>
      </w:r>
    </w:p>
    <w:p w14:paraId="23517E9A" w14:textId="77777777" w:rsidR="00C6205B" w:rsidRDefault="00C6205B" w:rsidP="00C6205B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Display</w:t>
      </w:r>
    </w:p>
    <w:p w14:paraId="0872A088" w14:textId="77777777" w:rsidR="00C6205B" w:rsidRDefault="00C6205B" w:rsidP="00C6205B">
      <w:pPr>
        <w:pStyle w:val="BodyText"/>
        <w:spacing w:before="1"/>
        <w:rPr>
          <w:rFonts w:ascii="Cambria"/>
          <w:b/>
          <w:sz w:val="33"/>
        </w:rPr>
      </w:pPr>
    </w:p>
    <w:p w14:paraId="308538EE" w14:textId="77777777" w:rsidR="00C6205B" w:rsidRDefault="00C6205B" w:rsidP="00C6205B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01E5CCCB" w14:textId="77777777" w:rsidR="00C6205B" w:rsidRDefault="00C6205B" w:rsidP="00C6205B">
      <w:pPr>
        <w:pStyle w:val="BodyText"/>
        <w:spacing w:before="1"/>
        <w:rPr>
          <w:rFonts w:ascii="Cambria"/>
          <w:b/>
        </w:rPr>
      </w:pPr>
    </w:p>
    <w:p w14:paraId="67EE426A" w14:textId="77777777" w:rsidR="00C6205B" w:rsidRDefault="00C6205B" w:rsidP="00C6205B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3A76BEF7" w14:textId="77777777" w:rsidR="00C6205B" w:rsidRDefault="00C6205B" w:rsidP="00C6205B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4"/>
          <w:sz w:val="24"/>
        </w:rPr>
        <w:t xml:space="preserve"> </w:t>
      </w:r>
      <w:r>
        <w:rPr>
          <w:sz w:val="24"/>
        </w:rPr>
        <w:t>pointer,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14:paraId="7888EE22" w14:textId="77777777" w:rsidR="00C6205B" w:rsidRDefault="00C6205B" w:rsidP="00C6205B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 root</w:t>
      </w:r>
      <w:r>
        <w:rPr>
          <w:spacing w:val="-4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 NULL.</w:t>
      </w:r>
    </w:p>
    <w:p w14:paraId="3824777A" w14:textId="77777777" w:rsidR="00C6205B" w:rsidRDefault="00C6205B" w:rsidP="00C6205B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6A08572A" w14:textId="77777777" w:rsidR="00C6205B" w:rsidRDefault="00C6205B" w:rsidP="00C6205B">
      <w:pPr>
        <w:pStyle w:val="ListParagraph"/>
        <w:numPr>
          <w:ilvl w:val="0"/>
          <w:numId w:val="18"/>
        </w:numPr>
        <w:tabs>
          <w:tab w:val="left" w:pos="490"/>
        </w:tabs>
        <w:rPr>
          <w:sz w:val="24"/>
        </w:rPr>
      </w:pPr>
      <w:r>
        <w:rPr>
          <w:sz w:val="24"/>
        </w:rPr>
        <w:t>Insert:</w:t>
      </w:r>
    </w:p>
    <w:p w14:paraId="5D04C9E9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empty, 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it as</w:t>
      </w:r>
      <w:r>
        <w:rPr>
          <w:spacing w:val="-4"/>
          <w:sz w:val="24"/>
        </w:rPr>
        <w:t xml:space="preserve"> </w:t>
      </w:r>
      <w:r>
        <w:rPr>
          <w:sz w:val="24"/>
        </w:rPr>
        <w:t>the root.</w:t>
      </w:r>
    </w:p>
    <w:p w14:paraId="1BC2DFD1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Otherwise,</w:t>
      </w:r>
      <w:r>
        <w:rPr>
          <w:spacing w:val="-2"/>
          <w:sz w:val="24"/>
        </w:rPr>
        <w:t xml:space="preserve"> </w:t>
      </w: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starting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root:</w:t>
      </w:r>
    </w:p>
    <w:p w14:paraId="1E11052F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0E008EA7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Node's</w:t>
      </w:r>
      <w:r>
        <w:rPr>
          <w:spacing w:val="-4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466D6772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Repeat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reaching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NULL 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pointer,</w:t>
      </w:r>
      <w:r>
        <w:rPr>
          <w:spacing w:val="-4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Node.</w:t>
      </w:r>
    </w:p>
    <w:p w14:paraId="6E2664E4" w14:textId="77777777" w:rsidR="00C6205B" w:rsidRDefault="00C6205B" w:rsidP="00C6205B">
      <w:pPr>
        <w:pStyle w:val="ListParagraph"/>
        <w:numPr>
          <w:ilvl w:val="0"/>
          <w:numId w:val="18"/>
        </w:numPr>
        <w:tabs>
          <w:tab w:val="left" w:pos="490"/>
        </w:tabs>
        <w:rPr>
          <w:sz w:val="24"/>
        </w:rPr>
      </w:pPr>
      <w:r>
        <w:rPr>
          <w:sz w:val="24"/>
        </w:rPr>
        <w:t>Search:</w:t>
      </w:r>
    </w:p>
    <w:p w14:paraId="51F96EEC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compare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Node:</w:t>
      </w:r>
    </w:p>
    <w:p w14:paraId="69212362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spacing w:before="1"/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matches,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375743AA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 is</w:t>
      </w:r>
      <w:r>
        <w:rPr>
          <w:spacing w:val="-2"/>
          <w:sz w:val="24"/>
        </w:rPr>
        <w:t xml:space="preserve"> </w:t>
      </w:r>
      <w:r>
        <w:rPr>
          <w:sz w:val="24"/>
        </w:rPr>
        <w:t>less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2"/>
          <w:sz w:val="24"/>
        </w:rPr>
        <w:t xml:space="preserve"> </w:t>
      </w:r>
      <w:r>
        <w:rPr>
          <w:sz w:val="24"/>
        </w:rPr>
        <w:t>data,</w:t>
      </w:r>
      <w:r>
        <w:rPr>
          <w:spacing w:val="-4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29CB9B2A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Node's</w:t>
      </w:r>
      <w:r>
        <w:rPr>
          <w:spacing w:val="-4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030C5BE6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Repeat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4"/>
          <w:sz w:val="24"/>
        </w:rPr>
        <w:t xml:space="preserve"> </w:t>
      </w:r>
      <w:r>
        <w:rPr>
          <w:sz w:val="24"/>
        </w:rPr>
        <w:t>finding</w:t>
      </w:r>
      <w:r>
        <w:rPr>
          <w:spacing w:val="-2"/>
          <w:sz w:val="24"/>
        </w:rPr>
        <w:t xml:space="preserve"> </w:t>
      </w:r>
      <w:r>
        <w:rPr>
          <w:sz w:val="24"/>
        </w:rPr>
        <w:t>the data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reaching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pointer.</w:t>
      </w:r>
    </w:p>
    <w:p w14:paraId="0C2E3E88" w14:textId="77777777" w:rsidR="00C6205B" w:rsidRDefault="00C6205B" w:rsidP="00C6205B">
      <w:pPr>
        <w:pStyle w:val="ListParagraph"/>
        <w:numPr>
          <w:ilvl w:val="0"/>
          <w:numId w:val="17"/>
        </w:numPr>
        <w:tabs>
          <w:tab w:val="left" w:pos="503"/>
        </w:tabs>
        <w:ind w:left="221" w:right="1056" w:firstLine="0"/>
        <w:rPr>
          <w:sz w:val="24"/>
        </w:rPr>
      </w:pPr>
      <w:r>
        <w:rPr>
          <w:sz w:val="24"/>
        </w:rPr>
        <w:t>Test the operations by inserting elements into the tree and searching for specific</w:t>
      </w:r>
      <w:r>
        <w:rPr>
          <w:spacing w:val="-64"/>
          <w:sz w:val="24"/>
        </w:rPr>
        <w:t xml:space="preserve"> </w:t>
      </w:r>
      <w:r>
        <w:rPr>
          <w:sz w:val="24"/>
        </w:rPr>
        <w:t>values.</w:t>
      </w:r>
    </w:p>
    <w:p w14:paraId="65218ED2" w14:textId="77777777" w:rsidR="00C6205B" w:rsidRDefault="00C6205B" w:rsidP="00C6205B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5370ED96" w14:textId="77777777" w:rsidR="00C6205B" w:rsidRDefault="00C6205B" w:rsidP="00C6205B">
      <w:pPr>
        <w:rPr>
          <w:sz w:val="24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E578635" w14:textId="77777777" w:rsidR="00C6205B" w:rsidRDefault="00C6205B" w:rsidP="00C6205B">
      <w:pPr>
        <w:pStyle w:val="BodyText"/>
        <w:rPr>
          <w:sz w:val="20"/>
        </w:rPr>
      </w:pPr>
    </w:p>
    <w:p w14:paraId="6EC47C9D" w14:textId="77777777" w:rsidR="00C6205B" w:rsidRDefault="00C6205B" w:rsidP="00C6205B">
      <w:pPr>
        <w:pStyle w:val="BodyText"/>
        <w:spacing w:before="9"/>
        <w:rPr>
          <w:sz w:val="18"/>
        </w:rPr>
      </w:pPr>
    </w:p>
    <w:p w14:paraId="02ED7951" w14:textId="77777777" w:rsidR="00C6205B" w:rsidRDefault="00C6205B" w:rsidP="00C6205B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PROGRAM;</w:t>
      </w:r>
    </w:p>
    <w:p w14:paraId="6B53C9A7" w14:textId="77777777" w:rsidR="00C6205B" w:rsidRDefault="00C6205B" w:rsidP="00C6205B">
      <w:pPr>
        <w:pStyle w:val="BodyText"/>
        <w:spacing w:before="196" w:line="424" w:lineRule="auto"/>
        <w:ind w:left="221" w:right="7503"/>
      </w:pPr>
      <w:r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1"/>
        </w:rPr>
        <w:t xml:space="preserve"> </w:t>
      </w:r>
      <w:r>
        <w:t>struct BinaryTreeNode {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key;</w:t>
      </w:r>
    </w:p>
    <w:p w14:paraId="086BF27A" w14:textId="77777777" w:rsidR="00C6205B" w:rsidRDefault="00C6205B" w:rsidP="00C6205B">
      <w:pPr>
        <w:pStyle w:val="BodyText"/>
        <w:spacing w:before="4"/>
        <w:ind w:left="221"/>
      </w:pPr>
      <w:r>
        <w:t>struct</w:t>
      </w:r>
      <w:r>
        <w:rPr>
          <w:spacing w:val="-2"/>
        </w:rPr>
        <w:t xml:space="preserve"> </w:t>
      </w:r>
      <w:r>
        <w:t>BinaryTreeNode</w:t>
      </w:r>
      <w:r>
        <w:rPr>
          <w:spacing w:val="-5"/>
        </w:rPr>
        <w:t xml:space="preserve"> </w:t>
      </w:r>
      <w:r>
        <w:t>*left,</w:t>
      </w:r>
      <w:r>
        <w:rPr>
          <w:spacing w:val="-1"/>
        </w:rPr>
        <w:t xml:space="preserve"> </w:t>
      </w:r>
      <w:r>
        <w:t>*right;</w:t>
      </w:r>
    </w:p>
    <w:p w14:paraId="3041DE9B" w14:textId="77777777" w:rsidR="00C6205B" w:rsidRDefault="00C6205B" w:rsidP="00C6205B">
      <w:pPr>
        <w:pStyle w:val="BodyText"/>
        <w:spacing w:before="196"/>
        <w:ind w:left="221"/>
      </w:pPr>
      <w:r>
        <w:t>};</w:t>
      </w:r>
    </w:p>
    <w:p w14:paraId="6A05A132" w14:textId="77777777" w:rsidR="00C6205B" w:rsidRDefault="00C6205B" w:rsidP="00C6205B">
      <w:pPr>
        <w:pStyle w:val="BodyText"/>
        <w:rPr>
          <w:sz w:val="24"/>
        </w:rPr>
      </w:pPr>
    </w:p>
    <w:p w14:paraId="7505E08A" w14:textId="77777777" w:rsidR="00C6205B" w:rsidRDefault="00C6205B" w:rsidP="00C6205B">
      <w:pPr>
        <w:pStyle w:val="BodyText"/>
        <w:spacing w:before="1"/>
        <w:rPr>
          <w:sz w:val="32"/>
        </w:rPr>
      </w:pPr>
    </w:p>
    <w:p w14:paraId="7D84051E" w14:textId="77777777" w:rsidR="00C6205B" w:rsidRDefault="00C6205B" w:rsidP="00C6205B">
      <w:pPr>
        <w:pStyle w:val="BodyText"/>
        <w:ind w:left="221"/>
      </w:pPr>
      <w:r>
        <w:t>struct</w:t>
      </w:r>
      <w:r>
        <w:rPr>
          <w:spacing w:val="-2"/>
        </w:rPr>
        <w:t xml:space="preserve"> </w:t>
      </w:r>
      <w:r>
        <w:t>BinaryTreeNode*</w:t>
      </w:r>
      <w:r>
        <w:rPr>
          <w:spacing w:val="-8"/>
        </w:rPr>
        <w:t xml:space="preserve"> </w:t>
      </w:r>
      <w:r>
        <w:t>newNodeCreate(int</w:t>
      </w:r>
      <w:r>
        <w:rPr>
          <w:spacing w:val="-5"/>
        </w:rPr>
        <w:t xml:space="preserve"> </w:t>
      </w:r>
      <w:r>
        <w:t>value)</w:t>
      </w:r>
    </w:p>
    <w:p w14:paraId="4CC53AD2" w14:textId="77777777" w:rsidR="00C6205B" w:rsidRDefault="00C6205B" w:rsidP="00C6205B">
      <w:pPr>
        <w:pStyle w:val="BodyText"/>
        <w:spacing w:before="198"/>
        <w:ind w:left="221"/>
      </w:pPr>
      <w:r>
        <w:t>{</w:t>
      </w:r>
    </w:p>
    <w:p w14:paraId="456E6BEC" w14:textId="77777777" w:rsidR="00C6205B" w:rsidRDefault="00C6205B" w:rsidP="00C6205B">
      <w:pPr>
        <w:pStyle w:val="BodyText"/>
        <w:spacing w:before="196"/>
        <w:ind w:left="221"/>
      </w:pPr>
      <w:r>
        <w:t>struct</w:t>
      </w:r>
      <w:r>
        <w:rPr>
          <w:spacing w:val="-1"/>
        </w:rPr>
        <w:t xml:space="preserve"> </w:t>
      </w:r>
      <w:r>
        <w:t>BinaryTreeNode*</w:t>
      </w:r>
      <w:r>
        <w:rPr>
          <w:spacing w:val="-4"/>
        </w:rPr>
        <w:t xml:space="preserve"> </w:t>
      </w:r>
      <w:r>
        <w:t>temp</w:t>
      </w:r>
    </w:p>
    <w:p w14:paraId="382F0A36" w14:textId="77777777" w:rsidR="00C6205B" w:rsidRDefault="00C6205B" w:rsidP="00C6205B">
      <w:pPr>
        <w:pStyle w:val="BodyText"/>
        <w:spacing w:before="196" w:line="424" w:lineRule="auto"/>
        <w:ind w:left="221" w:right="6513"/>
      </w:pPr>
      <w:r>
        <w:t>= (struct BinaryTreeNode*)malloc(</w:t>
      </w:r>
      <w:r>
        <w:rPr>
          <w:spacing w:val="-59"/>
        </w:rPr>
        <w:t xml:space="preserve"> </w:t>
      </w:r>
      <w:r>
        <w:t>sizeof(struct BinaryTreeNode));</w:t>
      </w:r>
      <w:r>
        <w:rPr>
          <w:spacing w:val="1"/>
        </w:rPr>
        <w:t xml:space="preserve"> </w:t>
      </w:r>
      <w:r>
        <w:t>temp-&gt;key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value;</w:t>
      </w:r>
    </w:p>
    <w:p w14:paraId="7FA78C69" w14:textId="77777777" w:rsidR="00C6205B" w:rsidRDefault="00C6205B" w:rsidP="00C6205B">
      <w:pPr>
        <w:pStyle w:val="BodyText"/>
        <w:spacing w:before="3" w:line="427" w:lineRule="auto"/>
        <w:ind w:left="221" w:right="6610"/>
      </w:pPr>
      <w:r>
        <w:t>temp-&gt;left = temp-&gt;right = NULL;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temp;</w:t>
      </w:r>
    </w:p>
    <w:p w14:paraId="59C28D55" w14:textId="77777777" w:rsidR="00C6205B" w:rsidRDefault="00C6205B" w:rsidP="00C6205B">
      <w:pPr>
        <w:pStyle w:val="BodyText"/>
        <w:spacing w:line="250" w:lineRule="exact"/>
        <w:ind w:left="221"/>
      </w:pPr>
      <w:r>
        <w:t>}</w:t>
      </w:r>
    </w:p>
    <w:p w14:paraId="17B4D304" w14:textId="77777777" w:rsidR="00C6205B" w:rsidRDefault="00C6205B" w:rsidP="00C6205B">
      <w:pPr>
        <w:pStyle w:val="BodyText"/>
        <w:spacing w:before="196"/>
        <w:ind w:left="221"/>
      </w:pPr>
      <w:r>
        <w:t>struct</w:t>
      </w:r>
      <w:r>
        <w:rPr>
          <w:spacing w:val="-2"/>
        </w:rPr>
        <w:t xml:space="preserve"> </w:t>
      </w:r>
      <w:r>
        <w:t>BinaryTreeNode*</w:t>
      </w:r>
    </w:p>
    <w:p w14:paraId="0F1011D4" w14:textId="77777777" w:rsidR="00C6205B" w:rsidRDefault="00C6205B" w:rsidP="00C6205B">
      <w:pPr>
        <w:pStyle w:val="BodyText"/>
        <w:spacing w:before="196"/>
        <w:ind w:left="221"/>
      </w:pPr>
      <w:r>
        <w:t>searchNode(struct</w:t>
      </w:r>
      <w:r>
        <w:rPr>
          <w:spacing w:val="-4"/>
        </w:rPr>
        <w:t xml:space="preserve"> </w:t>
      </w:r>
      <w:r>
        <w:t>BinaryTreeNode*</w:t>
      </w:r>
      <w:r>
        <w:rPr>
          <w:spacing w:val="-5"/>
        </w:rPr>
        <w:t xml:space="preserve"> </w:t>
      </w:r>
      <w:r>
        <w:t>root,</w:t>
      </w:r>
      <w:r>
        <w:rPr>
          <w:spacing w:val="-1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target)</w:t>
      </w:r>
    </w:p>
    <w:p w14:paraId="7688AF87" w14:textId="77777777" w:rsidR="00C6205B" w:rsidRDefault="00C6205B" w:rsidP="00C6205B">
      <w:pPr>
        <w:pStyle w:val="BodyText"/>
        <w:spacing w:before="195"/>
        <w:ind w:left="221"/>
      </w:pPr>
      <w:r>
        <w:t>{</w:t>
      </w:r>
    </w:p>
    <w:p w14:paraId="74C2D31D" w14:textId="77777777" w:rsidR="00C6205B" w:rsidRDefault="00C6205B" w:rsidP="00C6205B">
      <w:pPr>
        <w:pStyle w:val="BodyText"/>
        <w:spacing w:before="196" w:line="424" w:lineRule="auto"/>
        <w:ind w:left="221" w:right="5964"/>
      </w:pPr>
      <w:r>
        <w:t>if (root == NULL || root-&gt;key == target) {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root;</w:t>
      </w:r>
    </w:p>
    <w:p w14:paraId="7129F026" w14:textId="77777777" w:rsidR="00C6205B" w:rsidRDefault="00C6205B" w:rsidP="00C6205B">
      <w:pPr>
        <w:pStyle w:val="BodyText"/>
        <w:spacing w:before="5"/>
        <w:ind w:left="221"/>
      </w:pPr>
      <w:r>
        <w:t>}</w:t>
      </w:r>
    </w:p>
    <w:p w14:paraId="70EEE24E" w14:textId="77777777" w:rsidR="00C6205B" w:rsidRDefault="00C6205B" w:rsidP="00C6205B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(root-&gt;key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target)</w:t>
      </w:r>
      <w:r>
        <w:rPr>
          <w:spacing w:val="-2"/>
        </w:rPr>
        <w:t xml:space="preserve"> </w:t>
      </w:r>
      <w:r>
        <w:t>{</w:t>
      </w:r>
    </w:p>
    <w:p w14:paraId="176CB7F5" w14:textId="77777777" w:rsidR="00C6205B" w:rsidRDefault="00C6205B" w:rsidP="00C6205B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r>
        <w:t>searchNode(root-&gt;right,</w:t>
      </w:r>
      <w:r>
        <w:rPr>
          <w:spacing w:val="-5"/>
        </w:rPr>
        <w:t xml:space="preserve"> </w:t>
      </w:r>
      <w:r>
        <w:t>target);</w:t>
      </w:r>
    </w:p>
    <w:p w14:paraId="40DA01F4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0689C037" w14:textId="77777777" w:rsidR="00C6205B" w:rsidRDefault="00C6205B" w:rsidP="00C6205B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r>
        <w:t>searchNode(root-&gt;left,</w:t>
      </w:r>
      <w:r>
        <w:rPr>
          <w:spacing w:val="-5"/>
        </w:rPr>
        <w:t xml:space="preserve"> </w:t>
      </w:r>
      <w:r>
        <w:t>target);</w:t>
      </w:r>
    </w:p>
    <w:p w14:paraId="6D9FB7E6" w14:textId="77777777" w:rsidR="00C6205B" w:rsidRDefault="00C6205B" w:rsidP="00C6205B">
      <w:pPr>
        <w:pStyle w:val="BodyText"/>
        <w:spacing w:before="195"/>
        <w:ind w:left="221"/>
      </w:pPr>
      <w:r>
        <w:t>}</w:t>
      </w:r>
    </w:p>
    <w:p w14:paraId="235EDC0E" w14:textId="77777777" w:rsidR="00C6205B" w:rsidRDefault="00C6205B" w:rsidP="00C6205B">
      <w:p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92CD556" w14:textId="77777777" w:rsidR="00C6205B" w:rsidRDefault="00C6205B" w:rsidP="00C6205B">
      <w:pPr>
        <w:pStyle w:val="BodyText"/>
        <w:spacing w:before="93"/>
        <w:ind w:left="221"/>
      </w:pPr>
      <w:r>
        <w:t>struct</w:t>
      </w:r>
      <w:r>
        <w:rPr>
          <w:spacing w:val="-2"/>
        </w:rPr>
        <w:t xml:space="preserve"> </w:t>
      </w:r>
      <w:r>
        <w:t>BinaryTreeNode*</w:t>
      </w:r>
    </w:p>
    <w:p w14:paraId="18010C53" w14:textId="77777777" w:rsidR="00C6205B" w:rsidRDefault="00C6205B" w:rsidP="00C6205B">
      <w:pPr>
        <w:pStyle w:val="BodyText"/>
        <w:spacing w:before="196"/>
        <w:ind w:left="221"/>
      </w:pPr>
      <w:r>
        <w:t>insertNode(struct</w:t>
      </w:r>
      <w:r>
        <w:rPr>
          <w:spacing w:val="-6"/>
        </w:rPr>
        <w:t xml:space="preserve"> </w:t>
      </w:r>
      <w:r>
        <w:t>BinaryTreeNode*</w:t>
      </w:r>
      <w:r>
        <w:rPr>
          <w:spacing w:val="-3"/>
        </w:rPr>
        <w:t xml:space="preserve"> </w:t>
      </w:r>
      <w:r>
        <w:t>node,</w:t>
      </w:r>
      <w:r>
        <w:rPr>
          <w:spacing w:val="-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value)</w:t>
      </w:r>
    </w:p>
    <w:p w14:paraId="7B429BF3" w14:textId="77777777" w:rsidR="00C6205B" w:rsidRDefault="00C6205B" w:rsidP="00C6205B">
      <w:pPr>
        <w:pStyle w:val="BodyText"/>
        <w:spacing w:before="196"/>
        <w:ind w:left="221"/>
      </w:pPr>
      <w:r>
        <w:t>{</w:t>
      </w:r>
    </w:p>
    <w:p w14:paraId="4565A446" w14:textId="77777777" w:rsidR="00C6205B" w:rsidRDefault="00C6205B" w:rsidP="00C6205B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(node</w:t>
      </w:r>
      <w:r>
        <w:rPr>
          <w:spacing w:val="-3"/>
        </w:rPr>
        <w:t xml:space="preserve"> </w:t>
      </w:r>
      <w:r>
        <w:t>== NULL)</w:t>
      </w:r>
      <w:r>
        <w:rPr>
          <w:spacing w:val="-2"/>
        </w:rPr>
        <w:t xml:space="preserve"> </w:t>
      </w:r>
      <w:r>
        <w:t>{</w:t>
      </w:r>
    </w:p>
    <w:p w14:paraId="675BF9F4" w14:textId="77777777" w:rsidR="00C6205B" w:rsidRDefault="00C6205B" w:rsidP="00C6205B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r>
        <w:t>newNodeCreate(value);</w:t>
      </w:r>
    </w:p>
    <w:p w14:paraId="4E90EE64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2916499F" w14:textId="77777777" w:rsidR="00C6205B" w:rsidRDefault="00C6205B" w:rsidP="00C6205B">
      <w:pPr>
        <w:pStyle w:val="BodyText"/>
        <w:spacing w:before="195"/>
        <w:ind w:left="221"/>
      </w:pPr>
      <w:r>
        <w:t>if (value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node-&gt;key) {</w:t>
      </w:r>
    </w:p>
    <w:p w14:paraId="571323B0" w14:textId="77777777" w:rsidR="00C6205B" w:rsidRDefault="00C6205B" w:rsidP="00C6205B">
      <w:pPr>
        <w:pStyle w:val="BodyText"/>
        <w:spacing w:before="196"/>
        <w:ind w:left="221"/>
      </w:pPr>
      <w:r>
        <w:t>node-&gt;left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insertNode(node-&gt;left,</w:t>
      </w:r>
      <w:r>
        <w:rPr>
          <w:spacing w:val="-5"/>
        </w:rPr>
        <w:t xml:space="preserve"> </w:t>
      </w:r>
      <w:r>
        <w:t>value);</w:t>
      </w:r>
    </w:p>
    <w:p w14:paraId="144D095B" w14:textId="77777777" w:rsidR="00C6205B" w:rsidRDefault="00C6205B" w:rsidP="00C6205B">
      <w:pPr>
        <w:pStyle w:val="BodyText"/>
        <w:spacing w:before="197"/>
        <w:ind w:left="221"/>
      </w:pPr>
      <w:r>
        <w:t>}</w:t>
      </w:r>
    </w:p>
    <w:p w14:paraId="6A6CA98B" w14:textId="77777777" w:rsidR="00C6205B" w:rsidRDefault="00C6205B" w:rsidP="00C6205B">
      <w:pPr>
        <w:pStyle w:val="BodyText"/>
        <w:spacing w:before="196"/>
        <w:ind w:left="221"/>
      </w:pPr>
      <w:r>
        <w:t>else</w:t>
      </w:r>
      <w:r>
        <w:rPr>
          <w:spacing w:val="-2"/>
        </w:rPr>
        <w:t xml:space="preserve"> </w:t>
      </w:r>
      <w:r>
        <w:t>if (value</w:t>
      </w:r>
      <w:r>
        <w:rPr>
          <w:spacing w:val="-2"/>
        </w:rPr>
        <w:t xml:space="preserve"> </w:t>
      </w:r>
      <w:r>
        <w:t>&gt; node-&gt;key)</w:t>
      </w:r>
      <w:r>
        <w:rPr>
          <w:spacing w:val="-1"/>
        </w:rPr>
        <w:t xml:space="preserve"> </w:t>
      </w:r>
      <w:r>
        <w:t>{</w:t>
      </w:r>
    </w:p>
    <w:p w14:paraId="65B13041" w14:textId="77777777" w:rsidR="00C6205B" w:rsidRDefault="00C6205B" w:rsidP="00C6205B">
      <w:pPr>
        <w:pStyle w:val="BodyText"/>
        <w:spacing w:before="195"/>
        <w:ind w:left="221"/>
      </w:pPr>
      <w:r>
        <w:t>node-&gt;right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insertNode(node-&gt;right,</w:t>
      </w:r>
      <w:r>
        <w:rPr>
          <w:spacing w:val="-2"/>
        </w:rPr>
        <w:t xml:space="preserve"> </w:t>
      </w:r>
      <w:r>
        <w:t>value);</w:t>
      </w:r>
    </w:p>
    <w:p w14:paraId="599529FE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4A78E331" w14:textId="77777777" w:rsidR="00C6205B" w:rsidRDefault="00C6205B" w:rsidP="00C6205B">
      <w:pPr>
        <w:pStyle w:val="BodyText"/>
        <w:spacing w:before="198"/>
        <w:ind w:left="221"/>
      </w:pPr>
      <w:r>
        <w:t>return</w:t>
      </w:r>
      <w:r>
        <w:rPr>
          <w:spacing w:val="-2"/>
        </w:rPr>
        <w:t xml:space="preserve"> </w:t>
      </w:r>
      <w:r>
        <w:t>node;</w:t>
      </w:r>
    </w:p>
    <w:p w14:paraId="1AB0BA8D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08F16E58" w14:textId="77777777" w:rsidR="00C6205B" w:rsidRDefault="00C6205B" w:rsidP="00C6205B">
      <w:pPr>
        <w:pStyle w:val="BodyText"/>
        <w:rPr>
          <w:sz w:val="24"/>
        </w:rPr>
      </w:pPr>
    </w:p>
    <w:p w14:paraId="3122E582" w14:textId="77777777" w:rsidR="00C6205B" w:rsidRDefault="00C6205B" w:rsidP="00C6205B">
      <w:pPr>
        <w:pStyle w:val="BodyText"/>
        <w:spacing w:before="1"/>
        <w:rPr>
          <w:sz w:val="32"/>
        </w:rPr>
      </w:pPr>
    </w:p>
    <w:p w14:paraId="22CB8744" w14:textId="77777777" w:rsidR="00C6205B" w:rsidRDefault="00C6205B" w:rsidP="00C6205B">
      <w:pPr>
        <w:pStyle w:val="BodyText"/>
        <w:ind w:left="221"/>
      </w:pPr>
      <w:r>
        <w:t>void</w:t>
      </w:r>
      <w:r>
        <w:rPr>
          <w:spacing w:val="-3"/>
        </w:rPr>
        <w:t xml:space="preserve"> </w:t>
      </w:r>
      <w:r>
        <w:t>postOrder(struct</w:t>
      </w:r>
      <w:r>
        <w:rPr>
          <w:spacing w:val="-4"/>
        </w:rPr>
        <w:t xml:space="preserve"> </w:t>
      </w:r>
      <w:r>
        <w:t>BinaryTreeNode*</w:t>
      </w:r>
      <w:r>
        <w:rPr>
          <w:spacing w:val="-5"/>
        </w:rPr>
        <w:t xml:space="preserve"> </w:t>
      </w:r>
      <w:r>
        <w:t>root)</w:t>
      </w:r>
    </w:p>
    <w:p w14:paraId="751109C7" w14:textId="77777777" w:rsidR="00C6205B" w:rsidRDefault="00C6205B" w:rsidP="00C6205B">
      <w:pPr>
        <w:pStyle w:val="BodyText"/>
        <w:spacing w:before="196"/>
        <w:ind w:left="221"/>
      </w:pPr>
      <w:r>
        <w:t>{</w:t>
      </w:r>
    </w:p>
    <w:p w14:paraId="29B0FB79" w14:textId="77777777" w:rsidR="00C6205B" w:rsidRDefault="00C6205B" w:rsidP="00C6205B">
      <w:pPr>
        <w:pStyle w:val="BodyText"/>
        <w:spacing w:before="196" w:line="424" w:lineRule="auto"/>
        <w:ind w:left="221" w:right="7509"/>
      </w:pPr>
      <w:r>
        <w:t>if (root != NULL) {</w:t>
      </w:r>
      <w:r>
        <w:rPr>
          <w:spacing w:val="1"/>
        </w:rPr>
        <w:t xml:space="preserve"> </w:t>
      </w:r>
      <w:r>
        <w:t>postOrder(root-&gt;left);</w:t>
      </w:r>
      <w:r>
        <w:rPr>
          <w:spacing w:val="1"/>
        </w:rPr>
        <w:t xml:space="preserve"> </w:t>
      </w:r>
      <w:r>
        <w:t>postOrder(root-&gt;right);</w:t>
      </w:r>
      <w:r>
        <w:rPr>
          <w:spacing w:val="1"/>
        </w:rPr>
        <w:t xml:space="preserve"> </w:t>
      </w:r>
      <w:r>
        <w:t>printf("</w:t>
      </w:r>
      <w:r>
        <w:rPr>
          <w:spacing w:val="-3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root-&gt;key);</w:t>
      </w:r>
    </w:p>
    <w:p w14:paraId="05AC2541" w14:textId="77777777" w:rsidR="00C6205B" w:rsidRDefault="00C6205B" w:rsidP="00C6205B">
      <w:pPr>
        <w:pStyle w:val="BodyText"/>
        <w:spacing w:before="4"/>
        <w:ind w:left="221"/>
      </w:pPr>
      <w:r>
        <w:t>}</w:t>
      </w:r>
    </w:p>
    <w:p w14:paraId="381DEF5A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6F742722" w14:textId="77777777" w:rsidR="00C6205B" w:rsidRDefault="00C6205B" w:rsidP="00C6205B">
      <w:pPr>
        <w:pStyle w:val="BodyText"/>
        <w:rPr>
          <w:sz w:val="24"/>
        </w:rPr>
      </w:pPr>
    </w:p>
    <w:p w14:paraId="560E4294" w14:textId="77777777" w:rsidR="00C6205B" w:rsidRDefault="00C6205B" w:rsidP="00C6205B">
      <w:pPr>
        <w:pStyle w:val="BodyText"/>
        <w:spacing w:before="1"/>
        <w:rPr>
          <w:sz w:val="32"/>
        </w:rPr>
      </w:pPr>
    </w:p>
    <w:p w14:paraId="7C1D1216" w14:textId="77777777" w:rsidR="00C6205B" w:rsidRDefault="00C6205B" w:rsidP="00C6205B">
      <w:pPr>
        <w:pStyle w:val="BodyText"/>
        <w:ind w:left="221"/>
      </w:pPr>
      <w:r>
        <w:t>void</w:t>
      </w:r>
      <w:r>
        <w:rPr>
          <w:spacing w:val="-4"/>
        </w:rPr>
        <w:t xml:space="preserve"> </w:t>
      </w:r>
      <w:r>
        <w:t>inOrder(struct</w:t>
      </w:r>
      <w:r>
        <w:rPr>
          <w:spacing w:val="-4"/>
        </w:rPr>
        <w:t xml:space="preserve"> </w:t>
      </w:r>
      <w:r>
        <w:t>BinaryTreeNode*</w:t>
      </w:r>
      <w:r>
        <w:rPr>
          <w:spacing w:val="-6"/>
        </w:rPr>
        <w:t xml:space="preserve"> </w:t>
      </w:r>
      <w:r>
        <w:t>root)</w:t>
      </w:r>
    </w:p>
    <w:p w14:paraId="024BCC88" w14:textId="77777777" w:rsidR="00C6205B" w:rsidRDefault="00C6205B" w:rsidP="00C6205B">
      <w:pPr>
        <w:pStyle w:val="BodyText"/>
        <w:spacing w:before="198"/>
        <w:ind w:left="221"/>
      </w:pPr>
      <w:r>
        <w:t>{</w:t>
      </w:r>
    </w:p>
    <w:p w14:paraId="30F23EAC" w14:textId="77777777" w:rsidR="00C6205B" w:rsidRDefault="00C6205B" w:rsidP="00C6205B">
      <w:pPr>
        <w:pStyle w:val="BodyText"/>
        <w:spacing w:before="196" w:line="424" w:lineRule="auto"/>
        <w:ind w:left="221" w:right="7509"/>
      </w:pPr>
      <w:r>
        <w:t>if (root != NULL) {</w:t>
      </w:r>
      <w:r>
        <w:rPr>
          <w:spacing w:val="1"/>
        </w:rPr>
        <w:t xml:space="preserve"> </w:t>
      </w:r>
      <w:r>
        <w:t>inOrder(root-&gt;left);</w:t>
      </w:r>
      <w:r>
        <w:rPr>
          <w:spacing w:val="1"/>
        </w:rPr>
        <w:t xml:space="preserve"> </w:t>
      </w:r>
      <w:r>
        <w:t>printf(" %d ", root-&gt;key);</w:t>
      </w:r>
      <w:r>
        <w:rPr>
          <w:spacing w:val="-59"/>
        </w:rPr>
        <w:t xml:space="preserve"> </w:t>
      </w:r>
      <w:r>
        <w:t>inOrder(root-&gt;right);</w:t>
      </w:r>
    </w:p>
    <w:p w14:paraId="585B07FB" w14:textId="77777777" w:rsidR="00C6205B" w:rsidRDefault="00C6205B" w:rsidP="00C6205B">
      <w:pPr>
        <w:pStyle w:val="BodyText"/>
        <w:spacing w:before="4"/>
        <w:ind w:left="221"/>
      </w:pPr>
      <w:r>
        <w:t>}</w:t>
      </w:r>
    </w:p>
    <w:p w14:paraId="374DFB34" w14:textId="77777777" w:rsidR="00C6205B" w:rsidRDefault="00C6205B" w:rsidP="00C6205B">
      <w:pPr>
        <w:pStyle w:val="BodyText"/>
        <w:spacing w:before="197"/>
        <w:ind w:left="221"/>
      </w:pPr>
      <w:r>
        <w:t>}</w:t>
      </w:r>
    </w:p>
    <w:p w14:paraId="45AADD9F" w14:textId="77777777" w:rsidR="00C6205B" w:rsidRDefault="00C6205B" w:rsidP="00C6205B">
      <w:p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704ED89" w14:textId="77777777" w:rsidR="00C6205B" w:rsidRDefault="00C6205B" w:rsidP="00C6205B">
      <w:pPr>
        <w:pStyle w:val="BodyText"/>
        <w:spacing w:before="93"/>
        <w:ind w:left="221"/>
      </w:pPr>
      <w:r>
        <w:t>void</w:t>
      </w:r>
      <w:r>
        <w:rPr>
          <w:spacing w:val="-4"/>
        </w:rPr>
        <w:t xml:space="preserve"> </w:t>
      </w:r>
      <w:r>
        <w:t>preOrder(struct</w:t>
      </w:r>
      <w:r>
        <w:rPr>
          <w:spacing w:val="-2"/>
        </w:rPr>
        <w:t xml:space="preserve"> </w:t>
      </w:r>
      <w:r>
        <w:t>BinaryTreeNode*</w:t>
      </w:r>
      <w:r>
        <w:rPr>
          <w:spacing w:val="-5"/>
        </w:rPr>
        <w:t xml:space="preserve"> </w:t>
      </w:r>
      <w:r>
        <w:t>root)</w:t>
      </w:r>
    </w:p>
    <w:p w14:paraId="23197345" w14:textId="77777777" w:rsidR="00C6205B" w:rsidRDefault="00C6205B" w:rsidP="00C6205B">
      <w:pPr>
        <w:pStyle w:val="BodyText"/>
        <w:spacing w:before="196"/>
        <w:ind w:left="221"/>
      </w:pPr>
      <w:r>
        <w:t>{</w:t>
      </w:r>
    </w:p>
    <w:p w14:paraId="2267D105" w14:textId="77777777" w:rsidR="00C6205B" w:rsidRDefault="00C6205B" w:rsidP="00C6205B">
      <w:pPr>
        <w:pStyle w:val="BodyText"/>
        <w:spacing w:before="196" w:line="424" w:lineRule="auto"/>
        <w:ind w:left="221" w:right="7509"/>
      </w:pPr>
      <w:r>
        <w:t>if</w:t>
      </w:r>
      <w:r>
        <w:rPr>
          <w:spacing w:val="2"/>
        </w:rPr>
        <w:t xml:space="preserve"> </w:t>
      </w:r>
      <w:r>
        <w:t>(root !=</w:t>
      </w:r>
      <w:r>
        <w:rPr>
          <w:spacing w:val="2"/>
        </w:rPr>
        <w:t xml:space="preserve"> </w:t>
      </w:r>
      <w:r>
        <w:t>NULL)</w:t>
      </w:r>
      <w:r>
        <w:rPr>
          <w:spacing w:val="-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printf(" %d ", root-&gt;key);</w:t>
      </w:r>
      <w:r>
        <w:rPr>
          <w:spacing w:val="-59"/>
        </w:rPr>
        <w:t xml:space="preserve"> </w:t>
      </w:r>
      <w:r>
        <w:t>preOrder(root-&gt;left);</w:t>
      </w:r>
      <w:r>
        <w:rPr>
          <w:spacing w:val="1"/>
        </w:rPr>
        <w:t xml:space="preserve"> </w:t>
      </w:r>
      <w:r>
        <w:t>preOrder(root-&gt;right);</w:t>
      </w:r>
    </w:p>
    <w:p w14:paraId="03CA7414" w14:textId="77777777" w:rsidR="00C6205B" w:rsidRDefault="00C6205B" w:rsidP="00C6205B">
      <w:pPr>
        <w:pStyle w:val="BodyText"/>
        <w:spacing w:before="4"/>
        <w:ind w:left="221"/>
      </w:pPr>
      <w:r>
        <w:t>}</w:t>
      </w:r>
    </w:p>
    <w:p w14:paraId="08D3CCC8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4063B9E5" w14:textId="77777777" w:rsidR="00C6205B" w:rsidRDefault="00C6205B" w:rsidP="00C6205B">
      <w:pPr>
        <w:pStyle w:val="BodyText"/>
        <w:rPr>
          <w:sz w:val="24"/>
        </w:rPr>
      </w:pPr>
    </w:p>
    <w:p w14:paraId="4CDF6A98" w14:textId="77777777" w:rsidR="00C6205B" w:rsidRDefault="00C6205B" w:rsidP="00C6205B">
      <w:pPr>
        <w:pStyle w:val="BodyText"/>
        <w:spacing w:before="1"/>
        <w:rPr>
          <w:sz w:val="32"/>
        </w:rPr>
      </w:pPr>
    </w:p>
    <w:p w14:paraId="32093258" w14:textId="77777777" w:rsidR="00C6205B" w:rsidRDefault="00C6205B" w:rsidP="00C6205B">
      <w:pPr>
        <w:pStyle w:val="BodyText"/>
        <w:ind w:left="221"/>
      </w:pPr>
      <w:r>
        <w:t>struct</w:t>
      </w:r>
      <w:r>
        <w:rPr>
          <w:spacing w:val="-2"/>
        </w:rPr>
        <w:t xml:space="preserve"> </w:t>
      </w:r>
      <w:r>
        <w:t>BinaryTreeNode*</w:t>
      </w:r>
      <w:r>
        <w:rPr>
          <w:spacing w:val="-7"/>
        </w:rPr>
        <w:t xml:space="preserve"> </w:t>
      </w:r>
      <w:r>
        <w:t>findMin(struct</w:t>
      </w:r>
      <w:r>
        <w:rPr>
          <w:spacing w:val="-5"/>
        </w:rPr>
        <w:t xml:space="preserve"> </w:t>
      </w:r>
      <w:r>
        <w:t>BinaryTreeNode*</w:t>
      </w:r>
      <w:r>
        <w:rPr>
          <w:spacing w:val="-2"/>
        </w:rPr>
        <w:t xml:space="preserve"> </w:t>
      </w:r>
      <w:r>
        <w:t>root)</w:t>
      </w:r>
    </w:p>
    <w:p w14:paraId="25DD2DBE" w14:textId="77777777" w:rsidR="00C6205B" w:rsidRDefault="00C6205B" w:rsidP="00C6205B">
      <w:pPr>
        <w:pStyle w:val="BodyText"/>
        <w:spacing w:before="196"/>
        <w:ind w:left="221"/>
      </w:pPr>
      <w:r>
        <w:t>{</w:t>
      </w:r>
    </w:p>
    <w:p w14:paraId="31308859" w14:textId="77777777" w:rsidR="00C6205B" w:rsidRDefault="00C6205B" w:rsidP="00C6205B">
      <w:pPr>
        <w:pStyle w:val="BodyText"/>
        <w:spacing w:before="196" w:line="427" w:lineRule="auto"/>
        <w:ind w:left="221" w:right="8066"/>
      </w:pPr>
      <w:r>
        <w:t>if (root == NULL) {</w:t>
      </w:r>
      <w:r>
        <w:rPr>
          <w:spacing w:val="-59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NULL;</w:t>
      </w:r>
    </w:p>
    <w:p w14:paraId="2DEB8C42" w14:textId="77777777" w:rsidR="00C6205B" w:rsidRDefault="00C6205B" w:rsidP="00C6205B">
      <w:pPr>
        <w:pStyle w:val="BodyText"/>
        <w:spacing w:line="252" w:lineRule="exact"/>
        <w:ind w:left="221"/>
      </w:pPr>
      <w:r>
        <w:t>}</w:t>
      </w:r>
    </w:p>
    <w:p w14:paraId="40709638" w14:textId="77777777" w:rsidR="00C6205B" w:rsidRDefault="00C6205B" w:rsidP="00C6205B">
      <w:pPr>
        <w:pStyle w:val="BodyText"/>
        <w:spacing w:before="196" w:line="424" w:lineRule="auto"/>
        <w:ind w:left="221" w:right="7173"/>
      </w:pPr>
      <w:r>
        <w:t>else if (root-&gt;left != NULL) {</w:t>
      </w:r>
      <w:r>
        <w:rPr>
          <w:spacing w:val="-59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findMin(root-&gt;left);</w:t>
      </w:r>
    </w:p>
    <w:p w14:paraId="3A3FBECE" w14:textId="77777777" w:rsidR="00C6205B" w:rsidRDefault="00C6205B" w:rsidP="00C6205B">
      <w:pPr>
        <w:pStyle w:val="BodyText"/>
        <w:spacing w:before="2"/>
        <w:ind w:left="221"/>
      </w:pPr>
      <w:r>
        <w:t>}</w:t>
      </w:r>
    </w:p>
    <w:p w14:paraId="3A87C438" w14:textId="77777777" w:rsidR="00C6205B" w:rsidRDefault="00C6205B" w:rsidP="00C6205B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r>
        <w:t>root;</w:t>
      </w:r>
    </w:p>
    <w:p w14:paraId="057F7AF4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069C979E" w14:textId="77777777" w:rsidR="00C6205B" w:rsidRDefault="00C6205B" w:rsidP="00C6205B">
      <w:pPr>
        <w:pStyle w:val="BodyText"/>
        <w:rPr>
          <w:sz w:val="24"/>
        </w:rPr>
      </w:pPr>
    </w:p>
    <w:p w14:paraId="40714BFC" w14:textId="77777777" w:rsidR="00C6205B" w:rsidRDefault="00C6205B" w:rsidP="00C6205B">
      <w:pPr>
        <w:pStyle w:val="BodyText"/>
        <w:rPr>
          <w:sz w:val="32"/>
        </w:rPr>
      </w:pPr>
    </w:p>
    <w:p w14:paraId="557CD63E" w14:textId="77777777" w:rsidR="00C6205B" w:rsidRDefault="00C6205B" w:rsidP="00C6205B">
      <w:pPr>
        <w:pStyle w:val="BodyText"/>
        <w:spacing w:before="1" w:line="424" w:lineRule="auto"/>
        <w:ind w:left="221" w:right="3969"/>
      </w:pPr>
      <w:r>
        <w:t>struct BinaryTreeNode* delete (struct BinaryTreeNode* root,</w:t>
      </w:r>
      <w:r>
        <w:rPr>
          <w:spacing w:val="-59"/>
        </w:rPr>
        <w:t xml:space="preserve"> </w:t>
      </w:r>
      <w:r>
        <w:t>int x)</w:t>
      </w:r>
    </w:p>
    <w:p w14:paraId="3133DE3E" w14:textId="77777777" w:rsidR="00C6205B" w:rsidRDefault="00C6205B" w:rsidP="00C6205B">
      <w:pPr>
        <w:pStyle w:val="BodyText"/>
        <w:spacing w:before="2"/>
        <w:ind w:left="221"/>
      </w:pPr>
      <w:r>
        <w:t>{</w:t>
      </w:r>
    </w:p>
    <w:p w14:paraId="2DE1C292" w14:textId="77777777" w:rsidR="00C6205B" w:rsidRDefault="00C6205B" w:rsidP="00C6205B">
      <w:pPr>
        <w:pStyle w:val="BodyText"/>
        <w:spacing w:before="196" w:line="424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NULL;</w:t>
      </w:r>
    </w:p>
    <w:p w14:paraId="48F230E8" w14:textId="77777777" w:rsidR="00C6205B" w:rsidRDefault="00C6205B" w:rsidP="00C6205B">
      <w:pPr>
        <w:pStyle w:val="BodyText"/>
        <w:rPr>
          <w:sz w:val="24"/>
        </w:rPr>
      </w:pPr>
    </w:p>
    <w:p w14:paraId="0E4B1445" w14:textId="77777777" w:rsidR="00C6205B" w:rsidRDefault="00C6205B" w:rsidP="00C6205B">
      <w:pPr>
        <w:pStyle w:val="BodyText"/>
        <w:spacing w:before="177"/>
        <w:ind w:left="221"/>
      </w:pPr>
      <w:r>
        <w:t>if</w:t>
      </w:r>
      <w:r>
        <w:rPr>
          <w:spacing w:val="1"/>
        </w:rPr>
        <w:t xml:space="preserve"> </w:t>
      </w:r>
      <w:r>
        <w:t>(x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root-&gt;key)</w:t>
      </w:r>
      <w:r>
        <w:rPr>
          <w:spacing w:val="-1"/>
        </w:rPr>
        <w:t xml:space="preserve"> </w:t>
      </w:r>
      <w:r>
        <w:t>{</w:t>
      </w:r>
    </w:p>
    <w:p w14:paraId="71554253" w14:textId="77777777" w:rsidR="00C6205B" w:rsidRDefault="00C6205B" w:rsidP="00C6205B">
      <w:pPr>
        <w:pStyle w:val="BodyText"/>
        <w:spacing w:before="196"/>
        <w:ind w:left="221"/>
      </w:pPr>
      <w:r>
        <w:t>root-&gt;right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(root-&gt;right,</w:t>
      </w:r>
      <w:r>
        <w:rPr>
          <w:spacing w:val="-1"/>
        </w:rPr>
        <w:t xml:space="preserve"> </w:t>
      </w:r>
      <w:r>
        <w:t>x);</w:t>
      </w:r>
    </w:p>
    <w:p w14:paraId="6EDE713F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66AB6AE8" w14:textId="77777777" w:rsidR="00C6205B" w:rsidRDefault="00C6205B" w:rsidP="00C6205B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(x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root-&gt;key)</w:t>
      </w:r>
      <w:r>
        <w:rPr>
          <w:spacing w:val="-1"/>
        </w:rPr>
        <w:t xml:space="preserve"> </w:t>
      </w:r>
      <w:r>
        <w:t>{</w:t>
      </w:r>
    </w:p>
    <w:p w14:paraId="59312B35" w14:textId="77777777" w:rsidR="00C6205B" w:rsidRDefault="00C6205B" w:rsidP="00C6205B">
      <w:pPr>
        <w:pStyle w:val="BodyText"/>
        <w:spacing w:before="196"/>
        <w:ind w:left="221"/>
      </w:pPr>
      <w:r>
        <w:t>root-&gt;left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(root-&gt;left,</w:t>
      </w:r>
      <w:r>
        <w:rPr>
          <w:spacing w:val="-3"/>
        </w:rPr>
        <w:t xml:space="preserve"> </w:t>
      </w:r>
      <w:r>
        <w:t>x);</w:t>
      </w:r>
    </w:p>
    <w:p w14:paraId="4E5383CB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74F3E007" w14:textId="77777777" w:rsidR="00C6205B" w:rsidRDefault="00C6205B" w:rsidP="00C6205B">
      <w:p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AE67237" w14:textId="77777777" w:rsidR="00C6205B" w:rsidRDefault="00C6205B" w:rsidP="00C6205B">
      <w:pPr>
        <w:pStyle w:val="BodyText"/>
        <w:spacing w:before="93"/>
        <w:ind w:left="221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05B8839F" w14:textId="77777777" w:rsidR="00C6205B" w:rsidRDefault="00C6205B" w:rsidP="00C6205B">
      <w:pPr>
        <w:pStyle w:val="BodyText"/>
        <w:spacing w:before="196" w:line="424" w:lineRule="auto"/>
        <w:ind w:left="221" w:right="5204"/>
      </w:pPr>
      <w:r>
        <w:t>if (root-&gt;left == NULL &amp;&amp; root-&gt;right == NULL) {</w:t>
      </w:r>
      <w:r>
        <w:rPr>
          <w:spacing w:val="-59"/>
        </w:rPr>
        <w:t xml:space="preserve"> </w:t>
      </w:r>
      <w:r>
        <w:t>free(root);</w:t>
      </w:r>
    </w:p>
    <w:p w14:paraId="129E23DC" w14:textId="77777777" w:rsidR="00C6205B" w:rsidRDefault="00C6205B" w:rsidP="00C6205B">
      <w:pPr>
        <w:pStyle w:val="BodyText"/>
        <w:spacing w:before="2"/>
        <w:ind w:left="221"/>
      </w:pPr>
      <w:r>
        <w:t>return</w:t>
      </w:r>
      <w:r>
        <w:rPr>
          <w:spacing w:val="-1"/>
        </w:rPr>
        <w:t xml:space="preserve"> </w:t>
      </w:r>
      <w:r>
        <w:t>NULL;</w:t>
      </w:r>
    </w:p>
    <w:p w14:paraId="57D27222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3F715992" w14:textId="77777777" w:rsidR="00C6205B" w:rsidRDefault="00C6205B" w:rsidP="00C6205B">
      <w:pPr>
        <w:pStyle w:val="BodyText"/>
        <w:spacing w:before="196"/>
        <w:ind w:left="221"/>
      </w:pP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(root-&gt;left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</w:t>
      </w:r>
    </w:p>
    <w:p w14:paraId="7A85F9FF" w14:textId="77777777" w:rsidR="00C6205B" w:rsidRDefault="00C6205B" w:rsidP="00C6205B">
      <w:pPr>
        <w:pStyle w:val="BodyText"/>
        <w:spacing w:before="196" w:line="427" w:lineRule="auto"/>
        <w:ind w:left="221" w:right="6948"/>
      </w:pPr>
      <w:r>
        <w:t>||</w:t>
      </w:r>
      <w:r>
        <w:rPr>
          <w:spacing w:val="9"/>
        </w:rPr>
        <w:t xml:space="preserve"> </w:t>
      </w:r>
      <w:r>
        <w:t>root-&gt;right</w:t>
      </w:r>
      <w:r>
        <w:rPr>
          <w:spacing w:val="10"/>
        </w:rPr>
        <w:t xml:space="preserve"> </w:t>
      </w:r>
      <w:r>
        <w:t>==</w:t>
      </w:r>
      <w:r>
        <w:rPr>
          <w:spacing w:val="10"/>
        </w:rPr>
        <w:t xml:space="preserve"> </w:t>
      </w:r>
      <w:r>
        <w:t>NULL)</w:t>
      </w:r>
      <w:r>
        <w:rPr>
          <w:spacing w:val="10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struct BinaryTreeNode* temp;</w:t>
      </w:r>
      <w:r>
        <w:rPr>
          <w:spacing w:val="-59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(root-&gt;left</w:t>
      </w:r>
      <w:r>
        <w:rPr>
          <w:spacing w:val="-2"/>
        </w:rPr>
        <w:t xml:space="preserve"> </w:t>
      </w:r>
      <w:r>
        <w:t>== NULL)</w:t>
      </w:r>
      <w:r>
        <w:rPr>
          <w:spacing w:val="-2"/>
        </w:rPr>
        <w:t xml:space="preserve"> </w:t>
      </w:r>
      <w:r>
        <w:t>{</w:t>
      </w:r>
    </w:p>
    <w:p w14:paraId="00D4A22D" w14:textId="77777777" w:rsidR="00C6205B" w:rsidRDefault="00C6205B" w:rsidP="00C6205B">
      <w:pPr>
        <w:pStyle w:val="BodyText"/>
        <w:spacing w:line="249" w:lineRule="exact"/>
        <w:ind w:left="221"/>
      </w:pPr>
      <w:r>
        <w:t>temp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root-&gt;right;</w:t>
      </w:r>
    </w:p>
    <w:p w14:paraId="785E599B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56A09787" w14:textId="77777777" w:rsidR="00C6205B" w:rsidRDefault="00C6205B" w:rsidP="00C6205B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69E203F6" w14:textId="77777777" w:rsidR="00C6205B" w:rsidRDefault="00C6205B" w:rsidP="00C6205B">
      <w:pPr>
        <w:pStyle w:val="BodyText"/>
        <w:spacing w:before="198"/>
        <w:ind w:left="221"/>
      </w:pPr>
      <w:r>
        <w:t>temp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root-&gt;left;</w:t>
      </w:r>
    </w:p>
    <w:p w14:paraId="1EBEE01E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1BA89A05" w14:textId="77777777" w:rsidR="00C6205B" w:rsidRDefault="00C6205B" w:rsidP="00C6205B">
      <w:pPr>
        <w:pStyle w:val="BodyText"/>
        <w:spacing w:before="195" w:line="424" w:lineRule="auto"/>
        <w:ind w:left="221" w:right="8583"/>
      </w:pPr>
      <w:r>
        <w:t>free(root);</w:t>
      </w:r>
      <w:r>
        <w:rPr>
          <w:spacing w:val="1"/>
        </w:rPr>
        <w:t xml:space="preserve"> </w:t>
      </w:r>
      <w:r>
        <w:t>return</w:t>
      </w:r>
      <w:r>
        <w:rPr>
          <w:spacing w:val="-12"/>
        </w:rPr>
        <w:t xml:space="preserve"> </w:t>
      </w:r>
      <w:r>
        <w:t>temp;</w:t>
      </w:r>
    </w:p>
    <w:p w14:paraId="2E29715B" w14:textId="77777777" w:rsidR="00C6205B" w:rsidRDefault="00C6205B" w:rsidP="00C6205B">
      <w:pPr>
        <w:pStyle w:val="BodyText"/>
        <w:spacing w:before="3"/>
        <w:ind w:left="221"/>
      </w:pPr>
      <w:r>
        <w:t>}</w:t>
      </w:r>
    </w:p>
    <w:p w14:paraId="06EE8B1A" w14:textId="77777777" w:rsidR="00C6205B" w:rsidRDefault="00C6205B" w:rsidP="00C6205B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085B0C29" w14:textId="77777777" w:rsidR="00C6205B" w:rsidRDefault="00C6205B" w:rsidP="00C6205B">
      <w:pPr>
        <w:pStyle w:val="BodyText"/>
        <w:spacing w:before="195" w:line="424" w:lineRule="auto"/>
        <w:ind w:left="221" w:right="4832"/>
      </w:pPr>
      <w:r>
        <w:t>struct BinaryTreeNode* temp = findMin(root-&gt;right);</w:t>
      </w:r>
      <w:r>
        <w:rPr>
          <w:spacing w:val="-59"/>
        </w:rPr>
        <w:t xml:space="preserve"> </w:t>
      </w:r>
      <w:r>
        <w:t>root-&gt;key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temp-&gt;key;</w:t>
      </w:r>
    </w:p>
    <w:p w14:paraId="27EE3EB6" w14:textId="77777777" w:rsidR="00C6205B" w:rsidRDefault="00C6205B" w:rsidP="00C6205B">
      <w:pPr>
        <w:pStyle w:val="BodyText"/>
        <w:spacing w:before="3"/>
        <w:ind w:left="221"/>
      </w:pPr>
      <w:r>
        <w:t>root-&gt;right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(root-&gt;right,</w:t>
      </w:r>
      <w:r>
        <w:rPr>
          <w:spacing w:val="-3"/>
        </w:rPr>
        <w:t xml:space="preserve"> </w:t>
      </w:r>
      <w:r>
        <w:t>temp-&gt;key);</w:t>
      </w:r>
    </w:p>
    <w:p w14:paraId="79E8A055" w14:textId="77777777" w:rsidR="00C6205B" w:rsidRDefault="00C6205B" w:rsidP="00C6205B">
      <w:pPr>
        <w:pStyle w:val="BodyText"/>
        <w:spacing w:before="195"/>
        <w:ind w:left="221"/>
      </w:pPr>
      <w:r>
        <w:t>}</w:t>
      </w:r>
    </w:p>
    <w:p w14:paraId="6C5BE35F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1C2EB584" w14:textId="77777777" w:rsidR="00C6205B" w:rsidRDefault="00C6205B" w:rsidP="00C6205B">
      <w:pPr>
        <w:pStyle w:val="BodyText"/>
        <w:spacing w:before="197"/>
        <w:ind w:left="221"/>
      </w:pPr>
      <w:r>
        <w:t>return</w:t>
      </w:r>
      <w:r>
        <w:rPr>
          <w:spacing w:val="-4"/>
        </w:rPr>
        <w:t xml:space="preserve"> </w:t>
      </w:r>
      <w:r>
        <w:t>root;</w:t>
      </w:r>
    </w:p>
    <w:p w14:paraId="46F64220" w14:textId="77777777" w:rsidR="00C6205B" w:rsidRDefault="00C6205B" w:rsidP="00C6205B">
      <w:pPr>
        <w:pStyle w:val="BodyText"/>
        <w:spacing w:before="195"/>
        <w:ind w:left="221"/>
      </w:pPr>
      <w:r>
        <w:t>}</w:t>
      </w:r>
    </w:p>
    <w:p w14:paraId="70538FCD" w14:textId="77777777" w:rsidR="00C6205B" w:rsidRDefault="00C6205B" w:rsidP="00C6205B">
      <w:pPr>
        <w:pStyle w:val="BodyText"/>
        <w:rPr>
          <w:sz w:val="24"/>
        </w:rPr>
      </w:pPr>
    </w:p>
    <w:p w14:paraId="50C0A4EE" w14:textId="77777777" w:rsidR="00C6205B" w:rsidRDefault="00C6205B" w:rsidP="00C6205B">
      <w:pPr>
        <w:pStyle w:val="BodyText"/>
        <w:spacing w:before="3"/>
        <w:rPr>
          <w:sz w:val="32"/>
        </w:rPr>
      </w:pPr>
    </w:p>
    <w:p w14:paraId="0984293D" w14:textId="77777777" w:rsidR="00C6205B" w:rsidRDefault="00C6205B" w:rsidP="00C6205B">
      <w:pPr>
        <w:pStyle w:val="BodyText"/>
        <w:spacing w:before="1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2E2EB66B" w14:textId="77777777" w:rsidR="00C6205B" w:rsidRDefault="00C6205B" w:rsidP="00C6205B">
      <w:pPr>
        <w:pStyle w:val="BodyText"/>
        <w:spacing w:before="195"/>
        <w:ind w:left="221"/>
      </w:pPr>
      <w:r>
        <w:t>{</w:t>
      </w:r>
    </w:p>
    <w:p w14:paraId="5118F59F" w14:textId="77777777" w:rsidR="00C6205B" w:rsidRDefault="00C6205B" w:rsidP="00C6205B">
      <w:pPr>
        <w:pStyle w:val="BodyText"/>
        <w:spacing w:before="196"/>
        <w:ind w:left="221"/>
      </w:pPr>
      <w:r>
        <w:t>struct</w:t>
      </w:r>
      <w:r>
        <w:rPr>
          <w:spacing w:val="-1"/>
        </w:rPr>
        <w:t xml:space="preserve"> </w:t>
      </w:r>
      <w:r>
        <w:t>BinaryTreeNode*</w:t>
      </w:r>
      <w:r>
        <w:rPr>
          <w:spacing w:val="-4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NULL;</w:t>
      </w:r>
    </w:p>
    <w:p w14:paraId="4593AAEE" w14:textId="77777777" w:rsidR="00C6205B" w:rsidRDefault="00C6205B" w:rsidP="00C6205B">
      <w:p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D1141F4" w14:textId="77777777" w:rsidR="00C6205B" w:rsidRDefault="00C6205B" w:rsidP="00C6205B">
      <w:pPr>
        <w:pStyle w:val="BodyText"/>
        <w:spacing w:before="93" w:line="427" w:lineRule="auto"/>
        <w:ind w:left="221" w:right="7191"/>
      </w:pPr>
      <w:r>
        <w:t>root = insertNode(root, 50);</w:t>
      </w:r>
      <w:r>
        <w:rPr>
          <w:spacing w:val="-59"/>
        </w:rPr>
        <w:t xml:space="preserve"> </w:t>
      </w:r>
      <w:r>
        <w:t>insertNode(root,</w:t>
      </w:r>
      <w:r>
        <w:rPr>
          <w:spacing w:val="1"/>
        </w:rPr>
        <w:t xml:space="preserve"> </w:t>
      </w:r>
      <w:r>
        <w:t>30);</w:t>
      </w:r>
    </w:p>
    <w:p w14:paraId="2A1C1126" w14:textId="77777777" w:rsidR="00C6205B" w:rsidRDefault="00C6205B" w:rsidP="00C6205B">
      <w:pPr>
        <w:pStyle w:val="BodyText"/>
        <w:spacing w:line="250" w:lineRule="exact"/>
        <w:ind w:left="221"/>
      </w:pPr>
      <w:r>
        <w:t>insertNode(root,</w:t>
      </w:r>
      <w:r>
        <w:rPr>
          <w:spacing w:val="-7"/>
        </w:rPr>
        <w:t xml:space="preserve"> </w:t>
      </w:r>
      <w:r>
        <w:t>20);</w:t>
      </w:r>
    </w:p>
    <w:p w14:paraId="11CA9AAD" w14:textId="77777777" w:rsidR="00C6205B" w:rsidRDefault="00C6205B" w:rsidP="00C6205B">
      <w:pPr>
        <w:pStyle w:val="BodyText"/>
        <w:spacing w:before="196"/>
        <w:ind w:left="221"/>
      </w:pPr>
      <w:r>
        <w:t>insertNode(root,</w:t>
      </w:r>
      <w:r>
        <w:rPr>
          <w:spacing w:val="-7"/>
        </w:rPr>
        <w:t xml:space="preserve"> </w:t>
      </w:r>
      <w:r>
        <w:t>40);</w:t>
      </w:r>
    </w:p>
    <w:p w14:paraId="249C9758" w14:textId="77777777" w:rsidR="00C6205B" w:rsidRDefault="00C6205B" w:rsidP="00C6205B">
      <w:pPr>
        <w:pStyle w:val="BodyText"/>
        <w:spacing w:before="196"/>
        <w:ind w:left="221"/>
      </w:pPr>
      <w:r>
        <w:t>insertNode(root,</w:t>
      </w:r>
      <w:r>
        <w:rPr>
          <w:spacing w:val="-7"/>
        </w:rPr>
        <w:t xml:space="preserve"> </w:t>
      </w:r>
      <w:r>
        <w:t>70);</w:t>
      </w:r>
    </w:p>
    <w:p w14:paraId="2666E329" w14:textId="77777777" w:rsidR="00C6205B" w:rsidRDefault="00C6205B" w:rsidP="00C6205B">
      <w:pPr>
        <w:pStyle w:val="BodyText"/>
        <w:spacing w:before="196"/>
        <w:ind w:left="221"/>
      </w:pPr>
      <w:r>
        <w:t>insertNode(root,</w:t>
      </w:r>
      <w:r>
        <w:rPr>
          <w:spacing w:val="-7"/>
        </w:rPr>
        <w:t xml:space="preserve"> </w:t>
      </w:r>
      <w:r>
        <w:t>60);</w:t>
      </w:r>
    </w:p>
    <w:p w14:paraId="54256DB7" w14:textId="77777777" w:rsidR="00C6205B" w:rsidRDefault="00C6205B" w:rsidP="00C6205B">
      <w:pPr>
        <w:pStyle w:val="BodyText"/>
        <w:spacing w:before="195"/>
        <w:ind w:left="221"/>
      </w:pPr>
      <w:r>
        <w:t>insertNode(root,</w:t>
      </w:r>
      <w:r>
        <w:rPr>
          <w:spacing w:val="-7"/>
        </w:rPr>
        <w:t xml:space="preserve"> </w:t>
      </w:r>
      <w:r>
        <w:t>80);</w:t>
      </w:r>
    </w:p>
    <w:p w14:paraId="3AEEECCF" w14:textId="77777777" w:rsidR="00C6205B" w:rsidRDefault="00C6205B" w:rsidP="00C6205B">
      <w:pPr>
        <w:pStyle w:val="BodyText"/>
        <w:spacing w:before="196" w:line="427" w:lineRule="auto"/>
        <w:ind w:left="221" w:right="6433"/>
      </w:pPr>
      <w:r>
        <w:t>if (searchNode(root, 60) != NULL) {</w:t>
      </w:r>
      <w:r>
        <w:rPr>
          <w:spacing w:val="-59"/>
        </w:rPr>
        <w:t xml:space="preserve"> </w:t>
      </w:r>
      <w:r>
        <w:t>printf("60</w:t>
      </w:r>
      <w:r>
        <w:rPr>
          <w:spacing w:val="-6"/>
        </w:rPr>
        <w:t xml:space="preserve"> </w:t>
      </w:r>
      <w:r>
        <w:t>found");</w:t>
      </w:r>
    </w:p>
    <w:p w14:paraId="7AFF872E" w14:textId="77777777" w:rsidR="00C6205B" w:rsidRDefault="00C6205B" w:rsidP="00C6205B">
      <w:pPr>
        <w:pStyle w:val="BodyText"/>
        <w:spacing w:line="251" w:lineRule="exact"/>
        <w:ind w:left="221"/>
      </w:pPr>
      <w:r>
        <w:t>}</w:t>
      </w:r>
    </w:p>
    <w:p w14:paraId="37F1E294" w14:textId="77777777" w:rsidR="00C6205B" w:rsidRDefault="00C6205B" w:rsidP="00C6205B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558E0CC6" w14:textId="77777777" w:rsidR="00C6205B" w:rsidRDefault="00C6205B" w:rsidP="00C6205B">
      <w:pPr>
        <w:pStyle w:val="BodyText"/>
        <w:spacing w:before="196"/>
        <w:ind w:left="221"/>
      </w:pPr>
      <w:r>
        <w:t>printf("60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found");</w:t>
      </w:r>
    </w:p>
    <w:p w14:paraId="458CECEF" w14:textId="77777777" w:rsidR="00C6205B" w:rsidRDefault="00C6205B" w:rsidP="00C6205B">
      <w:pPr>
        <w:pStyle w:val="BodyText"/>
        <w:spacing w:before="198"/>
        <w:ind w:left="221"/>
      </w:pPr>
      <w:r>
        <w:t>}</w:t>
      </w:r>
    </w:p>
    <w:p w14:paraId="4A6A60F8" w14:textId="77777777" w:rsidR="00C6205B" w:rsidRDefault="00C6205B" w:rsidP="00C6205B">
      <w:pPr>
        <w:pStyle w:val="BodyText"/>
        <w:rPr>
          <w:sz w:val="24"/>
        </w:rPr>
      </w:pPr>
    </w:p>
    <w:p w14:paraId="6E16E342" w14:textId="77777777" w:rsidR="00C6205B" w:rsidRDefault="00C6205B" w:rsidP="00C6205B">
      <w:pPr>
        <w:pStyle w:val="BodyText"/>
        <w:spacing w:before="1"/>
        <w:rPr>
          <w:sz w:val="32"/>
        </w:rPr>
      </w:pPr>
    </w:p>
    <w:p w14:paraId="7F193AA8" w14:textId="77777777" w:rsidR="00C6205B" w:rsidRDefault="00C6205B" w:rsidP="00C6205B">
      <w:pPr>
        <w:pStyle w:val="BodyText"/>
        <w:spacing w:line="424" w:lineRule="auto"/>
        <w:ind w:left="221" w:right="8274"/>
      </w:pPr>
      <w:r>
        <w:t>printf("\n");</w:t>
      </w:r>
      <w:r>
        <w:rPr>
          <w:spacing w:val="1"/>
        </w:rPr>
        <w:t xml:space="preserve"> </w:t>
      </w:r>
      <w:r>
        <w:t>postOrder(root);</w:t>
      </w:r>
      <w:r>
        <w:rPr>
          <w:spacing w:val="-59"/>
        </w:rPr>
        <w:t xml:space="preserve"> </w:t>
      </w:r>
      <w:r>
        <w:t>printf("\n");</w:t>
      </w:r>
    </w:p>
    <w:p w14:paraId="05EC3D97" w14:textId="77777777" w:rsidR="00C6205B" w:rsidRDefault="00C6205B" w:rsidP="00C6205B">
      <w:pPr>
        <w:pStyle w:val="BodyText"/>
        <w:rPr>
          <w:sz w:val="24"/>
        </w:rPr>
      </w:pPr>
    </w:p>
    <w:p w14:paraId="53037563" w14:textId="77777777" w:rsidR="00C6205B" w:rsidRDefault="00C6205B" w:rsidP="00C6205B">
      <w:pPr>
        <w:pStyle w:val="BodyText"/>
        <w:spacing w:before="176" w:line="424" w:lineRule="auto"/>
        <w:ind w:left="221" w:right="8371"/>
      </w:pPr>
      <w:r>
        <w:t>preOrder(root);</w:t>
      </w:r>
      <w:r>
        <w:rPr>
          <w:spacing w:val="-59"/>
        </w:rPr>
        <w:t xml:space="preserve"> </w:t>
      </w:r>
      <w:r>
        <w:t>printf("\n");</w:t>
      </w:r>
      <w:r>
        <w:rPr>
          <w:spacing w:val="1"/>
        </w:rPr>
        <w:t xml:space="preserve"> </w:t>
      </w:r>
      <w:r>
        <w:t>inOrder(root);</w:t>
      </w:r>
      <w:r>
        <w:rPr>
          <w:spacing w:val="1"/>
        </w:rPr>
        <w:t xml:space="preserve"> </w:t>
      </w:r>
      <w:r>
        <w:t>printf("\n");</w:t>
      </w:r>
    </w:p>
    <w:p w14:paraId="46BB4542" w14:textId="77777777" w:rsidR="00C6205B" w:rsidRDefault="00C6205B" w:rsidP="00C6205B">
      <w:pPr>
        <w:pStyle w:val="BodyText"/>
        <w:rPr>
          <w:sz w:val="24"/>
        </w:rPr>
      </w:pPr>
    </w:p>
    <w:p w14:paraId="195CDD34" w14:textId="77777777" w:rsidR="00C6205B" w:rsidRDefault="00C6205B" w:rsidP="00C6205B">
      <w:pPr>
        <w:pStyle w:val="BodyText"/>
        <w:spacing w:before="178" w:line="424" w:lineRule="auto"/>
        <w:ind w:left="221" w:right="5137"/>
      </w:pPr>
      <w:r>
        <w:t>struct BinaryTreeNode* temp = delete (root, 70);</w:t>
      </w:r>
      <w:r>
        <w:rPr>
          <w:spacing w:val="-59"/>
        </w:rPr>
        <w:t xml:space="preserve"> </w:t>
      </w:r>
      <w:r>
        <w:t>printf("After Delete:</w:t>
      </w:r>
      <w:r>
        <w:rPr>
          <w:spacing w:val="1"/>
        </w:rPr>
        <w:t xml:space="preserve"> </w:t>
      </w:r>
      <w:r>
        <w:t>\n");</w:t>
      </w:r>
    </w:p>
    <w:p w14:paraId="1A9EE0C5" w14:textId="77777777" w:rsidR="00C6205B" w:rsidRDefault="00C6205B" w:rsidP="00C6205B">
      <w:pPr>
        <w:pStyle w:val="BodyText"/>
        <w:spacing w:before="4"/>
        <w:ind w:left="221"/>
      </w:pPr>
      <w:r>
        <w:t>inOrder(root);</w:t>
      </w:r>
    </w:p>
    <w:p w14:paraId="5C21A6FA" w14:textId="77777777" w:rsidR="00C6205B" w:rsidRDefault="00C6205B" w:rsidP="00C6205B">
      <w:pPr>
        <w:pStyle w:val="BodyText"/>
        <w:rPr>
          <w:sz w:val="24"/>
        </w:rPr>
      </w:pPr>
    </w:p>
    <w:p w14:paraId="120FB49E" w14:textId="77777777" w:rsidR="00C6205B" w:rsidRDefault="00C6205B" w:rsidP="00C6205B">
      <w:pPr>
        <w:pStyle w:val="BodyText"/>
        <w:spacing w:before="1"/>
        <w:rPr>
          <w:sz w:val="32"/>
        </w:rPr>
      </w:pPr>
    </w:p>
    <w:p w14:paraId="7F90C52C" w14:textId="77777777" w:rsidR="00C6205B" w:rsidRDefault="00C6205B" w:rsidP="00C6205B">
      <w:pPr>
        <w:pStyle w:val="BodyTex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6FE91687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5C122876" w14:textId="77777777" w:rsidR="00C6205B" w:rsidRDefault="00C6205B" w:rsidP="00C6205B">
      <w:p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FA7149A" w14:textId="77777777" w:rsidR="00C6205B" w:rsidRDefault="00C6205B" w:rsidP="00C6205B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t>OUTPUT:</w:t>
      </w:r>
    </w:p>
    <w:p w14:paraId="07CE3AB4" w14:textId="77777777" w:rsidR="00C6205B" w:rsidRDefault="00C6205B" w:rsidP="00C6205B">
      <w:pPr>
        <w:pStyle w:val="BodyText"/>
        <w:spacing w:before="3"/>
        <w:rPr>
          <w:rFonts w:ascii="Cambria"/>
          <w:sz w:val="13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120C19F4" wp14:editId="754C7357">
            <wp:simplePos x="0" y="0"/>
            <wp:positionH relativeFrom="page">
              <wp:posOffset>825500</wp:posOffset>
            </wp:positionH>
            <wp:positionV relativeFrom="paragraph">
              <wp:posOffset>404495</wp:posOffset>
            </wp:positionV>
            <wp:extent cx="5638800" cy="918845"/>
            <wp:effectExtent l="0" t="0" r="0" b="0"/>
            <wp:wrapTopAndBottom/>
            <wp:docPr id="2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6.png"/>
                    <pic:cNvPicPr>
                      <a:picLocks noChangeAspect="1"/>
                    </pic:cNvPicPr>
                  </pic:nvPicPr>
                  <pic:blipFill>
                    <a:blip r:embed="rId43" cstate="print"/>
                    <a:srcRect t="2343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ECE4E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62D41AF" w14:textId="77777777" w:rsidR="00C6205B" w:rsidRDefault="00C6205B" w:rsidP="00C6205B">
      <w:pPr>
        <w:pStyle w:val="BodyText"/>
        <w:rPr>
          <w:rFonts w:ascii="Cambria"/>
          <w:sz w:val="26"/>
        </w:rPr>
      </w:pPr>
      <w:r>
        <w:rPr>
          <w:noProof/>
          <w:sz w:val="26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0F1B84F" wp14:editId="2438712A">
                <wp:simplePos x="0" y="0"/>
                <wp:positionH relativeFrom="column">
                  <wp:posOffset>3533140</wp:posOffset>
                </wp:positionH>
                <wp:positionV relativeFrom="paragraph">
                  <wp:posOffset>904240</wp:posOffset>
                </wp:positionV>
                <wp:extent cx="1766570" cy="56515"/>
                <wp:effectExtent l="0" t="0" r="0" b="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4">
                      <w14:nvContentPartPr>
                        <w14:cNvContentPartPr/>
                      </w14:nvContentPartPr>
                      <w14:xfrm>
                        <a:off x="4218940" y="2206625"/>
                        <a:ext cx="1766570" cy="56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EE4E6E" id="Ink 28" o:spid="_x0000_s1026" type="#_x0000_t75" style="position:absolute;margin-left:278.2pt;margin-top:71.2pt;width:472.5pt;height:183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">
                <v:imagedata r:id="rId45" o:title="" croptop="-765343f" cropleft="-153226f"/>
              </v:shape>
            </w:pict>
          </mc:Fallback>
        </mc:AlternateContent>
      </w:r>
    </w:p>
    <w:p w14:paraId="113D84A9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016EFB6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AF6C1F5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377B8742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900B967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BD55E30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38B3300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E305F7E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0CC2C1B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3C4DEA6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29E7426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3DABABB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293A8B7A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6057E64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BCEAF92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23326DCD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0AB0B51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CDE04F5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C70FF60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601CD94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E38A072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D703505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24AEC12F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F35DCAC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305F9FF5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F883BF0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8706066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A2EE658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447AE23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CF04B55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986D4D3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49F4712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3D763BA8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BDB65C2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2ADBB97E" w14:textId="77777777" w:rsidR="00C6205B" w:rsidRDefault="00C6205B" w:rsidP="00C6205B">
      <w:pPr>
        <w:pStyle w:val="BodyText"/>
        <w:spacing w:before="6"/>
        <w:rPr>
          <w:rFonts w:ascii="Cambria"/>
          <w:sz w:val="29"/>
        </w:rPr>
      </w:pPr>
    </w:p>
    <w:p w14:paraId="4A67CD8C" w14:textId="77777777" w:rsidR="00C6205B" w:rsidRDefault="00C6205B" w:rsidP="00C6205B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0B45453C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B7DCC4F" w14:textId="77777777" w:rsidR="00C6205B" w:rsidRDefault="00C6205B" w:rsidP="00C6205B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C6205B" w14:paraId="7F1ACF4A" w14:textId="77777777" w:rsidTr="00237261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3F7C6" w14:textId="77777777" w:rsidR="00C6205B" w:rsidRDefault="00C6205B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10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5312F" w14:textId="77777777" w:rsidR="00C6205B" w:rsidRDefault="00C6205B" w:rsidP="00237261">
            <w:pPr>
              <w:pStyle w:val="TableParagraph"/>
              <w:spacing w:line="258" w:lineRule="exact"/>
              <w:ind w:left="1341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AVL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Tree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CB224" w14:textId="77777777" w:rsidR="00C6205B" w:rsidRDefault="00C6205B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Date:02/05/2024</w:t>
            </w:r>
          </w:p>
        </w:tc>
      </w:tr>
    </w:tbl>
    <w:p w14:paraId="428F3D46" w14:textId="77777777" w:rsidR="00C6205B" w:rsidRDefault="00C6205B" w:rsidP="00C6205B">
      <w:pPr>
        <w:pStyle w:val="BodyText"/>
        <w:spacing w:before="10"/>
        <w:rPr>
          <w:rFonts w:ascii="Cambria"/>
          <w:b/>
          <w:sz w:val="20"/>
        </w:rPr>
      </w:pPr>
    </w:p>
    <w:p w14:paraId="0C2E75C8" w14:textId="77777777" w:rsidR="00C6205B" w:rsidRDefault="00C6205B" w:rsidP="00C6205B">
      <w:pPr>
        <w:spacing w:before="101" w:line="360" w:lineRule="auto"/>
        <w:ind w:left="468" w:right="238"/>
        <w:jc w:val="both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function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insert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9"/>
        </w:rPr>
        <w:t xml:space="preserve"> </w:t>
      </w:r>
      <w:r>
        <w:rPr>
          <w:rFonts w:ascii="Cambria"/>
          <w:b/>
        </w:rPr>
        <w:t>new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with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given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value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into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AVL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tree.</w:t>
      </w:r>
      <w:r>
        <w:rPr>
          <w:rFonts w:ascii="Cambria"/>
          <w:b/>
          <w:spacing w:val="-8"/>
        </w:rPr>
        <w:t xml:space="preserve"> </w:t>
      </w:r>
      <w:r>
        <w:rPr>
          <w:rFonts w:ascii="Cambria"/>
          <w:b/>
        </w:rPr>
        <w:t>Ensure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that the tree remains balanced after insertion by performing rotations if necessary. Repeat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above operation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delete 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 from AVL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tree.</w:t>
      </w:r>
    </w:p>
    <w:p w14:paraId="6D693AD7" w14:textId="77777777" w:rsidR="00C6205B" w:rsidRDefault="00C6205B" w:rsidP="00C6205B">
      <w:pPr>
        <w:pStyle w:val="BodyText"/>
        <w:spacing w:before="2"/>
        <w:rPr>
          <w:rFonts w:ascii="Cambria"/>
          <w:b/>
        </w:rPr>
      </w:pPr>
    </w:p>
    <w:p w14:paraId="79034B5B" w14:textId="77777777" w:rsidR="00C6205B" w:rsidRDefault="00C6205B" w:rsidP="00C6205B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0E6EC8A4" w14:textId="77777777" w:rsidR="00C6205B" w:rsidRDefault="00C6205B" w:rsidP="00C6205B">
      <w:pPr>
        <w:pStyle w:val="BodyText"/>
        <w:spacing w:before="7"/>
        <w:rPr>
          <w:rFonts w:ascii="Cambria"/>
          <w:b/>
          <w:sz w:val="38"/>
        </w:rPr>
      </w:pPr>
    </w:p>
    <w:p w14:paraId="4B13E251" w14:textId="77777777" w:rsidR="00C6205B" w:rsidRDefault="00C6205B" w:rsidP="00C6205B">
      <w:pPr>
        <w:pStyle w:val="ListParagraph"/>
        <w:numPr>
          <w:ilvl w:val="0"/>
          <w:numId w:val="19"/>
        </w:numPr>
        <w:tabs>
          <w:tab w:val="left" w:pos="481"/>
        </w:tabs>
        <w:ind w:hanging="260"/>
      </w:pPr>
      <w:r>
        <w:t>Start</w:t>
      </w:r>
    </w:p>
    <w:p w14:paraId="54DE13BE" w14:textId="77777777" w:rsidR="00C6205B" w:rsidRDefault="00C6205B" w:rsidP="00C6205B">
      <w:pPr>
        <w:pStyle w:val="ListParagraph"/>
        <w:numPr>
          <w:ilvl w:val="0"/>
          <w:numId w:val="19"/>
        </w:numPr>
        <w:tabs>
          <w:tab w:val="left" w:pos="481"/>
        </w:tabs>
        <w:spacing w:before="2" w:line="253" w:lineRule="exact"/>
        <w:ind w:hanging="260"/>
      </w:pP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AVL</w:t>
      </w:r>
      <w:r>
        <w:rPr>
          <w:spacing w:val="-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Structure.</w:t>
      </w:r>
    </w:p>
    <w:p w14:paraId="66A84374" w14:textId="77777777" w:rsidR="00C6205B" w:rsidRDefault="00C6205B" w:rsidP="00C6205B">
      <w:pPr>
        <w:pStyle w:val="ListParagraph"/>
        <w:numPr>
          <w:ilvl w:val="0"/>
          <w:numId w:val="19"/>
        </w:numPr>
        <w:tabs>
          <w:tab w:val="left" w:pos="479"/>
        </w:tabs>
        <w:ind w:left="478" w:hanging="258"/>
      </w:pPr>
      <w:r>
        <w:t>Implement</w:t>
      </w:r>
      <w:r>
        <w:rPr>
          <w:spacing w:val="-3"/>
        </w:rPr>
        <w:t xml:space="preserve"> </w:t>
      </w:r>
      <w:r>
        <w:t>Rotation</w:t>
      </w:r>
      <w:r>
        <w:rPr>
          <w:spacing w:val="-3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(left and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rotations).</w:t>
      </w:r>
    </w:p>
    <w:p w14:paraId="60309467" w14:textId="77777777" w:rsidR="00C6205B" w:rsidRDefault="00C6205B" w:rsidP="00C6205B">
      <w:pPr>
        <w:pStyle w:val="ListParagraph"/>
        <w:numPr>
          <w:ilvl w:val="0"/>
          <w:numId w:val="19"/>
        </w:numPr>
        <w:tabs>
          <w:tab w:val="left" w:pos="479"/>
        </w:tabs>
        <w:spacing w:before="1" w:line="252" w:lineRule="exact"/>
        <w:ind w:left="478" w:hanging="258"/>
      </w:pPr>
      <w:r>
        <w:t>Insert new</w:t>
      </w:r>
      <w:r>
        <w:rPr>
          <w:spacing w:val="-4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AVL</w:t>
      </w:r>
      <w:r>
        <w:rPr>
          <w:spacing w:val="-3"/>
        </w:rPr>
        <w:t xml:space="preserve"> </w:t>
      </w:r>
      <w:r>
        <w:t>tree, updating</w:t>
      </w:r>
      <w:r>
        <w:rPr>
          <w:spacing w:val="1"/>
        </w:rPr>
        <w:t xml:space="preserve"> </w:t>
      </w:r>
      <w:r>
        <w:t>heights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balancing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needed.</w:t>
      </w:r>
    </w:p>
    <w:p w14:paraId="42BA1666" w14:textId="77777777" w:rsidR="00C6205B" w:rsidRDefault="00C6205B" w:rsidP="00C6205B">
      <w:pPr>
        <w:pStyle w:val="ListParagraph"/>
        <w:numPr>
          <w:ilvl w:val="0"/>
          <w:numId w:val="19"/>
        </w:numPr>
        <w:tabs>
          <w:tab w:val="left" w:pos="481"/>
        </w:tabs>
        <w:spacing w:line="252" w:lineRule="exact"/>
        <w:ind w:hanging="260"/>
      </w:pPr>
      <w:r>
        <w:t>Delete</w:t>
      </w:r>
      <w:r>
        <w:rPr>
          <w:spacing w:val="-3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AVL</w:t>
      </w:r>
      <w:r>
        <w:rPr>
          <w:spacing w:val="-1"/>
        </w:rPr>
        <w:t xml:space="preserve"> </w:t>
      </w:r>
      <w:r>
        <w:t>tree,</w:t>
      </w:r>
      <w:r>
        <w:rPr>
          <w:spacing w:val="-2"/>
        </w:rPr>
        <w:t xml:space="preserve"> </w:t>
      </w:r>
      <w:r>
        <w:t>updating</w:t>
      </w:r>
      <w:r>
        <w:rPr>
          <w:spacing w:val="-1"/>
        </w:rPr>
        <w:t xml:space="preserve"> </w:t>
      </w:r>
      <w:r>
        <w:t>heights and</w:t>
      </w:r>
      <w:r>
        <w:rPr>
          <w:spacing w:val="-3"/>
        </w:rPr>
        <w:t xml:space="preserve"> </w:t>
      </w:r>
      <w:r>
        <w:t>balancing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needed.</w:t>
      </w:r>
    </w:p>
    <w:p w14:paraId="77FA1EDE" w14:textId="77777777" w:rsidR="00C6205B" w:rsidRDefault="00C6205B" w:rsidP="00C6205B">
      <w:pPr>
        <w:pStyle w:val="ListParagraph"/>
        <w:numPr>
          <w:ilvl w:val="0"/>
          <w:numId w:val="19"/>
        </w:numPr>
        <w:tabs>
          <w:tab w:val="left" w:pos="479"/>
        </w:tabs>
        <w:spacing w:line="252" w:lineRule="exact"/>
        <w:ind w:left="478" w:hanging="258"/>
      </w:pPr>
      <w:r>
        <w:t>Implement</w:t>
      </w:r>
      <w:r>
        <w:rPr>
          <w:spacing w:val="-3"/>
        </w:rPr>
        <w:t xml:space="preserve"> </w:t>
      </w:r>
      <w:r>
        <w:t>traversal</w:t>
      </w:r>
      <w:r>
        <w:rPr>
          <w:spacing w:val="-3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(in-order,</w:t>
      </w:r>
      <w:r>
        <w:rPr>
          <w:spacing w:val="-2"/>
        </w:rPr>
        <w:t xml:space="preserve"> </w:t>
      </w:r>
      <w:r>
        <w:t>pre-order,</w:t>
      </w:r>
      <w:r>
        <w:rPr>
          <w:spacing w:val="-1"/>
        </w:rPr>
        <w:t xml:space="preserve"> </w:t>
      </w:r>
      <w:r>
        <w:t>post-order)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navigate</w:t>
      </w:r>
      <w:r>
        <w:rPr>
          <w:spacing w:val="-1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tree.</w:t>
      </w:r>
    </w:p>
    <w:p w14:paraId="517F265B" w14:textId="77777777" w:rsidR="00C6205B" w:rsidRDefault="00C6205B" w:rsidP="00C6205B">
      <w:pPr>
        <w:pStyle w:val="ListParagraph"/>
        <w:numPr>
          <w:ilvl w:val="0"/>
          <w:numId w:val="19"/>
        </w:numPr>
        <w:tabs>
          <w:tab w:val="left" w:pos="479"/>
        </w:tabs>
        <w:spacing w:before="1" w:line="252" w:lineRule="exact"/>
        <w:ind w:left="478" w:hanging="258"/>
      </w:pPr>
      <w:r>
        <w:t>Implement</w:t>
      </w:r>
      <w:r>
        <w:rPr>
          <w:spacing w:val="-2"/>
        </w:rPr>
        <w:t xml:space="preserve"> </w:t>
      </w:r>
      <w:r>
        <w:t>a search</w:t>
      </w:r>
      <w:r>
        <w:rPr>
          <w:spacing w:val="-3"/>
        </w:rPr>
        <w:t xml:space="preserve"> </w:t>
      </w:r>
      <w:r>
        <w:t>function to</w:t>
      </w:r>
      <w:r>
        <w:rPr>
          <w:spacing w:val="-5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within the</w:t>
      </w:r>
      <w:r>
        <w:rPr>
          <w:spacing w:val="-1"/>
        </w:rPr>
        <w:t xml:space="preserve"> </w:t>
      </w:r>
      <w:r>
        <w:t>AVL</w:t>
      </w:r>
      <w:r>
        <w:rPr>
          <w:spacing w:val="-2"/>
        </w:rPr>
        <w:t xml:space="preserve"> </w:t>
      </w:r>
      <w:r>
        <w:t>tree.</w:t>
      </w:r>
    </w:p>
    <w:p w14:paraId="15EF46B4" w14:textId="77777777" w:rsidR="00C6205B" w:rsidRDefault="00C6205B" w:rsidP="00C6205B">
      <w:pPr>
        <w:pStyle w:val="ListParagraph"/>
        <w:numPr>
          <w:ilvl w:val="0"/>
          <w:numId w:val="19"/>
        </w:numPr>
        <w:tabs>
          <w:tab w:val="left" w:pos="479"/>
        </w:tabs>
        <w:spacing w:line="252" w:lineRule="exact"/>
        <w:ind w:left="478" w:hanging="258"/>
      </w:pP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AVL</w:t>
      </w:r>
      <w:r>
        <w:rPr>
          <w:spacing w:val="-3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scenarios.</w:t>
      </w:r>
    </w:p>
    <w:p w14:paraId="17783279" w14:textId="77777777" w:rsidR="00C6205B" w:rsidRDefault="00C6205B" w:rsidP="00C6205B">
      <w:pPr>
        <w:pStyle w:val="ListParagraph"/>
        <w:numPr>
          <w:ilvl w:val="0"/>
          <w:numId w:val="19"/>
        </w:numPr>
        <w:tabs>
          <w:tab w:val="left" w:pos="479"/>
        </w:tabs>
        <w:spacing w:before="2" w:line="252" w:lineRule="exact"/>
        <w:ind w:left="478" w:hanging="258"/>
      </w:pPr>
      <w:r>
        <w:t>Optionally,</w:t>
      </w:r>
      <w:r>
        <w:rPr>
          <w:spacing w:val="-1"/>
        </w:rPr>
        <w:t xml:space="preserve"> </w:t>
      </w:r>
      <w:r>
        <w:t>optimize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performance.</w:t>
      </w:r>
    </w:p>
    <w:p w14:paraId="7934FF94" w14:textId="77777777" w:rsidR="00C6205B" w:rsidRDefault="00C6205B" w:rsidP="00C6205B">
      <w:pPr>
        <w:pStyle w:val="ListParagraph"/>
        <w:numPr>
          <w:ilvl w:val="0"/>
          <w:numId w:val="19"/>
        </w:numPr>
        <w:tabs>
          <w:tab w:val="left" w:pos="603"/>
        </w:tabs>
        <w:spacing w:line="252" w:lineRule="exact"/>
        <w:ind w:left="602" w:hanging="382"/>
      </w:pPr>
      <w:r>
        <w:t>Stop</w:t>
      </w:r>
    </w:p>
    <w:p w14:paraId="013DD6BE" w14:textId="77777777" w:rsidR="00C6205B" w:rsidRDefault="00C6205B" w:rsidP="00C6205B">
      <w:pPr>
        <w:spacing w:line="252" w:lineRule="exact"/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C63E1CF" w14:textId="77777777" w:rsidR="00C6205B" w:rsidRDefault="00C6205B" w:rsidP="00C6205B">
      <w:pPr>
        <w:pStyle w:val="BodyText"/>
        <w:rPr>
          <w:sz w:val="20"/>
        </w:rPr>
      </w:pPr>
    </w:p>
    <w:p w14:paraId="5EDA912C" w14:textId="77777777" w:rsidR="00C6205B" w:rsidRDefault="00C6205B" w:rsidP="00C6205B">
      <w:pPr>
        <w:pStyle w:val="BodyText"/>
        <w:spacing w:before="9"/>
        <w:rPr>
          <w:sz w:val="18"/>
        </w:rPr>
      </w:pPr>
    </w:p>
    <w:p w14:paraId="02003B86" w14:textId="77777777" w:rsidR="00C6205B" w:rsidRDefault="00C6205B" w:rsidP="00C6205B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</w:p>
    <w:p w14:paraId="5DF844CA" w14:textId="77777777" w:rsidR="00C6205B" w:rsidRDefault="00C6205B" w:rsidP="00C6205B">
      <w:pPr>
        <w:pStyle w:val="BodyText"/>
        <w:spacing w:before="196" w:line="422" w:lineRule="auto"/>
        <w:ind w:left="221" w:right="8068"/>
        <w:rPr>
          <w:rFonts w:ascii="Cambria"/>
        </w:rPr>
      </w:pPr>
      <w:r>
        <w:rPr>
          <w:rFonts w:ascii="Cambria"/>
        </w:rPr>
        <w:t>#include&lt;stdio.h&gt;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#include&lt;stdlib.h&gt;</w:t>
      </w:r>
    </w:p>
    <w:p w14:paraId="1873F3AC" w14:textId="77777777" w:rsidR="00C6205B" w:rsidRDefault="00C6205B" w:rsidP="00C6205B">
      <w:pPr>
        <w:pStyle w:val="BodyText"/>
        <w:spacing w:before="7"/>
        <w:rPr>
          <w:rFonts w:ascii="Cambria"/>
          <w:sz w:val="38"/>
        </w:rPr>
      </w:pPr>
    </w:p>
    <w:p w14:paraId="3357C263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</w:p>
    <w:p w14:paraId="48C90C95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63F487F1" w14:textId="77777777" w:rsidR="00C6205B" w:rsidRDefault="00C6205B" w:rsidP="00C6205B">
      <w:pPr>
        <w:pStyle w:val="BodyText"/>
        <w:spacing w:before="198"/>
        <w:ind w:left="269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data;</w:t>
      </w:r>
    </w:p>
    <w:p w14:paraId="37102442" w14:textId="77777777" w:rsidR="00C6205B" w:rsidRDefault="00C6205B" w:rsidP="00C6205B">
      <w:pPr>
        <w:pStyle w:val="BodyText"/>
        <w:spacing w:before="196" w:line="422" w:lineRule="auto"/>
        <w:ind w:left="269" w:right="8063"/>
        <w:rPr>
          <w:rFonts w:ascii="Cambria"/>
        </w:rPr>
      </w:pPr>
      <w:r>
        <w:rPr>
          <w:rFonts w:ascii="Cambria"/>
        </w:rPr>
        <w:t>struct node* left;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right;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ht;</w:t>
      </w:r>
    </w:p>
    <w:p w14:paraId="014BCD8C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541937F8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6850334" w14:textId="77777777" w:rsidR="00C6205B" w:rsidRDefault="00C6205B" w:rsidP="00C6205B">
      <w:pPr>
        <w:pStyle w:val="BodyText"/>
        <w:spacing w:before="4"/>
        <w:rPr>
          <w:rFonts w:ascii="Cambria"/>
          <w:sz w:val="29"/>
        </w:rPr>
      </w:pPr>
    </w:p>
    <w:p w14:paraId="17D8CC97" w14:textId="77777777" w:rsidR="00C6205B" w:rsidRDefault="00C6205B" w:rsidP="00C6205B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 =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NULL;</w:t>
      </w:r>
    </w:p>
    <w:p w14:paraId="732D8981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35011319" w14:textId="77777777" w:rsidR="00C6205B" w:rsidRDefault="00C6205B" w:rsidP="00C6205B">
      <w:pPr>
        <w:pStyle w:val="BodyText"/>
        <w:spacing w:before="6"/>
        <w:rPr>
          <w:rFonts w:ascii="Cambria"/>
          <w:sz w:val="29"/>
        </w:rPr>
      </w:pPr>
    </w:p>
    <w:p w14:paraId="05467C07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create(int);</w:t>
      </w:r>
    </w:p>
    <w:p w14:paraId="7C10D921" w14:textId="77777777" w:rsidR="00C6205B" w:rsidRDefault="00C6205B" w:rsidP="00C6205B">
      <w:pPr>
        <w:pStyle w:val="BodyText"/>
        <w:spacing w:before="196" w:line="422" w:lineRule="auto"/>
        <w:ind w:left="221" w:right="6126"/>
        <w:rPr>
          <w:rFonts w:ascii="Cambria"/>
        </w:rPr>
      </w:pPr>
      <w:r>
        <w:rPr>
          <w:rFonts w:ascii="Cambria"/>
        </w:rPr>
        <w:t>struct node* insert(struct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delete(struct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search(struct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rotate_left(struct 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rotate_right(struct node*);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balance_factor(struct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node*);</w:t>
      </w:r>
    </w:p>
    <w:p w14:paraId="2D66B6DC" w14:textId="77777777" w:rsidR="00C6205B" w:rsidRDefault="00C6205B" w:rsidP="00C6205B">
      <w:pPr>
        <w:pStyle w:val="BodyText"/>
        <w:spacing w:before="1" w:line="422" w:lineRule="auto"/>
        <w:ind w:left="221" w:right="715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height(struct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void inorder(struct 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void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preorder(struct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node*);</w:t>
      </w:r>
    </w:p>
    <w:p w14:paraId="5881D0BD" w14:textId="77777777" w:rsidR="00C6205B" w:rsidRDefault="00C6205B" w:rsidP="00C6205B">
      <w:pPr>
        <w:pStyle w:val="BodyText"/>
        <w:spacing w:line="258" w:lineRule="exact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postorder(struct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node*);</w:t>
      </w:r>
    </w:p>
    <w:p w14:paraId="0731D30E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D7A853F" w14:textId="77777777" w:rsidR="00C6205B" w:rsidRDefault="00C6205B" w:rsidP="00C6205B">
      <w:pPr>
        <w:pStyle w:val="BodyText"/>
        <w:spacing w:before="4"/>
        <w:rPr>
          <w:rFonts w:ascii="Cambria"/>
          <w:sz w:val="29"/>
        </w:rPr>
      </w:pPr>
    </w:p>
    <w:p w14:paraId="00568E78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</w:p>
    <w:p w14:paraId="13A43723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1DE3ED45" w14:textId="77777777" w:rsidR="00C6205B" w:rsidRDefault="00C6205B" w:rsidP="00C6205B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user_choice, data;</w:t>
      </w:r>
    </w:p>
    <w:p w14:paraId="4C1230B6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0E38E74" w14:textId="77777777" w:rsidR="00C6205B" w:rsidRDefault="00C6205B" w:rsidP="00C6205B">
      <w:pPr>
        <w:pStyle w:val="BodyText"/>
        <w:spacing w:before="93" w:line="422" w:lineRule="auto"/>
        <w:ind w:left="413" w:right="7071"/>
        <w:rPr>
          <w:rFonts w:ascii="Cambria"/>
        </w:rPr>
      </w:pPr>
      <w:r>
        <w:rPr>
          <w:rFonts w:ascii="Cambria"/>
        </w:rPr>
        <w:t>char user_continue = 'y';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result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NULL;</w:t>
      </w:r>
    </w:p>
    <w:p w14:paraId="64DCFE43" w14:textId="77777777" w:rsidR="00C6205B" w:rsidRDefault="00C6205B" w:rsidP="00C6205B">
      <w:pPr>
        <w:pStyle w:val="BodyText"/>
        <w:spacing w:before="7"/>
        <w:rPr>
          <w:rFonts w:ascii="Cambria"/>
          <w:sz w:val="38"/>
        </w:rPr>
      </w:pPr>
    </w:p>
    <w:p w14:paraId="0D132F94" w14:textId="77777777" w:rsidR="00C6205B" w:rsidRDefault="00C6205B" w:rsidP="00C6205B">
      <w:pPr>
        <w:pStyle w:val="BodyText"/>
        <w:spacing w:before="1"/>
        <w:ind w:left="413"/>
        <w:rPr>
          <w:rFonts w:ascii="Cambria"/>
        </w:rPr>
      </w:pPr>
      <w:r>
        <w:rPr>
          <w:rFonts w:ascii="Cambria"/>
        </w:rPr>
        <w:t>while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(user_continue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'y'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||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user_continue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'Y')</w:t>
      </w:r>
    </w:p>
    <w:p w14:paraId="3414EF13" w14:textId="77777777" w:rsidR="00C6205B" w:rsidRDefault="00C6205B" w:rsidP="00C6205B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{</w:t>
      </w:r>
    </w:p>
    <w:p w14:paraId="2224691F" w14:textId="77777777" w:rsidR="00C6205B" w:rsidRDefault="00C6205B" w:rsidP="00C6205B">
      <w:pPr>
        <w:pStyle w:val="BodyText"/>
        <w:tabs>
          <w:tab w:val="left" w:leader="hyphen" w:pos="3932"/>
        </w:tabs>
        <w:spacing w:before="196"/>
        <w:ind w:left="607"/>
        <w:rPr>
          <w:rFonts w:ascii="Cambria"/>
        </w:rPr>
      </w:pPr>
      <w:r>
        <w:rPr>
          <w:rFonts w:ascii="Cambria"/>
        </w:rPr>
        <w:t>printf("\n\n-------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AVL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TREE</w:t>
      </w:r>
      <w:r>
        <w:rPr>
          <w:rFonts w:ascii="Cambria"/>
        </w:rPr>
        <w:tab/>
        <w:t>\n");</w:t>
      </w:r>
    </w:p>
    <w:p w14:paraId="69E18D18" w14:textId="77777777" w:rsidR="00C6205B" w:rsidRDefault="00C6205B" w:rsidP="00C6205B">
      <w:pPr>
        <w:pStyle w:val="BodyText"/>
        <w:spacing w:before="196" w:line="422" w:lineRule="auto"/>
        <w:ind w:left="607" w:right="7130"/>
        <w:rPr>
          <w:rFonts w:ascii="Cambria"/>
        </w:rPr>
      </w:pPr>
      <w:r>
        <w:rPr>
          <w:rFonts w:ascii="Cambria"/>
        </w:rPr>
        <w:t>printf("\n1. Insert");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printf("\n2. Delete");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printf("\n3. Search");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printf("\n4. Inorder");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printf("\n5. Preorder");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printf("\n6. Postorder");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printf("\n7.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EXIT");</w:t>
      </w:r>
    </w:p>
    <w:p w14:paraId="0CEED2D3" w14:textId="77777777" w:rsidR="00C6205B" w:rsidRDefault="00C6205B" w:rsidP="00C6205B">
      <w:pPr>
        <w:pStyle w:val="BodyText"/>
        <w:spacing w:before="11"/>
        <w:rPr>
          <w:rFonts w:ascii="Cambria"/>
          <w:sz w:val="38"/>
        </w:rPr>
      </w:pPr>
    </w:p>
    <w:p w14:paraId="411A9ADB" w14:textId="77777777" w:rsidR="00C6205B" w:rsidRDefault="00C6205B" w:rsidP="00C6205B">
      <w:pPr>
        <w:pStyle w:val="BodyText"/>
        <w:spacing w:line="422" w:lineRule="auto"/>
        <w:ind w:left="607" w:right="6247"/>
        <w:rPr>
          <w:rFonts w:ascii="Cambria"/>
        </w:rPr>
      </w:pPr>
      <w:r>
        <w:rPr>
          <w:rFonts w:ascii="Cambria"/>
        </w:rPr>
        <w:t>printf("\n\nEnter Your Choice: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&amp;user_choice);</w:t>
      </w:r>
    </w:p>
    <w:p w14:paraId="34B391DC" w14:textId="77777777" w:rsidR="00C6205B" w:rsidRDefault="00C6205B" w:rsidP="00C6205B">
      <w:pPr>
        <w:pStyle w:val="BodyText"/>
        <w:spacing w:before="7"/>
        <w:rPr>
          <w:rFonts w:ascii="Cambria"/>
          <w:sz w:val="38"/>
        </w:rPr>
      </w:pPr>
    </w:p>
    <w:p w14:paraId="67EF77A4" w14:textId="77777777" w:rsidR="00C6205B" w:rsidRDefault="00C6205B" w:rsidP="00C6205B">
      <w:pPr>
        <w:pStyle w:val="BodyText"/>
        <w:spacing w:before="1"/>
        <w:ind w:left="607"/>
        <w:rPr>
          <w:rFonts w:ascii="Cambria"/>
        </w:rPr>
      </w:pPr>
      <w:r>
        <w:rPr>
          <w:rFonts w:ascii="Cambria"/>
        </w:rPr>
        <w:t>switch(user_choice)</w:t>
      </w:r>
    </w:p>
    <w:p w14:paraId="68CDBCCC" w14:textId="77777777" w:rsidR="00C6205B" w:rsidRDefault="00C6205B" w:rsidP="00C6205B">
      <w:pPr>
        <w:pStyle w:val="BodyText"/>
        <w:spacing w:before="195"/>
        <w:ind w:left="607"/>
        <w:rPr>
          <w:rFonts w:ascii="Cambria"/>
        </w:rPr>
      </w:pPr>
      <w:r>
        <w:rPr>
          <w:rFonts w:ascii="Cambria"/>
        </w:rPr>
        <w:t>{</w:t>
      </w:r>
    </w:p>
    <w:p w14:paraId="37D0BF5E" w14:textId="77777777" w:rsidR="00C6205B" w:rsidRDefault="00C6205B" w:rsidP="00C6205B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case 1:</w:t>
      </w:r>
    </w:p>
    <w:p w14:paraId="5E4A4A25" w14:textId="77777777" w:rsidR="00C6205B" w:rsidRDefault="00C6205B" w:rsidP="00C6205B">
      <w:pPr>
        <w:pStyle w:val="BodyText"/>
        <w:spacing w:before="196" w:line="422" w:lineRule="auto"/>
        <w:ind w:left="994" w:right="6771"/>
        <w:rPr>
          <w:rFonts w:ascii="Cambria"/>
        </w:rPr>
      </w:pPr>
      <w:r>
        <w:rPr>
          <w:rFonts w:ascii="Cambria"/>
        </w:rPr>
        <w:t>printf("\nEnter data: 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54"/>
        </w:rPr>
        <w:t xml:space="preserve"> </w:t>
      </w:r>
      <w:r>
        <w:rPr>
          <w:rFonts w:ascii="Cambria"/>
        </w:rPr>
        <w:t>&amp;data);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root = insert(root,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630B54D7" w14:textId="77777777" w:rsidR="00C6205B" w:rsidRDefault="00C6205B" w:rsidP="00C6205B">
      <w:pPr>
        <w:pStyle w:val="BodyText"/>
        <w:spacing w:before="9"/>
        <w:rPr>
          <w:rFonts w:ascii="Cambria"/>
          <w:sz w:val="38"/>
        </w:rPr>
      </w:pPr>
    </w:p>
    <w:p w14:paraId="44C2AF6C" w14:textId="77777777" w:rsidR="00C6205B" w:rsidRDefault="00C6205B" w:rsidP="00C6205B">
      <w:pPr>
        <w:pStyle w:val="BodyText"/>
        <w:ind w:left="799"/>
        <w:rPr>
          <w:rFonts w:ascii="Cambria"/>
        </w:rPr>
      </w:pPr>
      <w:r>
        <w:rPr>
          <w:rFonts w:ascii="Cambria"/>
        </w:rPr>
        <w:t>case 2:</w:t>
      </w:r>
    </w:p>
    <w:p w14:paraId="7BD08A9D" w14:textId="77777777" w:rsidR="00C6205B" w:rsidRDefault="00C6205B" w:rsidP="00C6205B">
      <w:pPr>
        <w:pStyle w:val="BodyText"/>
        <w:spacing w:before="196" w:line="422" w:lineRule="auto"/>
        <w:ind w:left="994" w:right="6809"/>
        <w:rPr>
          <w:rFonts w:ascii="Cambria"/>
        </w:rPr>
      </w:pPr>
      <w:r>
        <w:rPr>
          <w:rFonts w:ascii="Cambria"/>
        </w:rPr>
        <w:t>printf("\nEnter data: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&amp;data);</w:t>
      </w:r>
    </w:p>
    <w:p w14:paraId="0A6294B6" w14:textId="77777777" w:rsidR="00C6205B" w:rsidRDefault="00C6205B" w:rsidP="00C6205B">
      <w:pPr>
        <w:pStyle w:val="BodyText"/>
        <w:spacing w:line="424" w:lineRule="auto"/>
        <w:ind w:left="994" w:right="6740"/>
        <w:rPr>
          <w:rFonts w:ascii="Cambria"/>
        </w:rPr>
      </w:pPr>
      <w:r>
        <w:rPr>
          <w:rFonts w:ascii="Cambria"/>
        </w:rPr>
        <w:t>root = delete(root,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02EFBE59" w14:textId="77777777" w:rsidR="00C6205B" w:rsidRDefault="00C6205B" w:rsidP="00C6205B">
      <w:pPr>
        <w:spacing w:line="424" w:lineRule="auto"/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2660099" w14:textId="77777777" w:rsidR="00C6205B" w:rsidRDefault="00C6205B" w:rsidP="00C6205B">
      <w:pPr>
        <w:pStyle w:val="BodyText"/>
        <w:spacing w:before="93"/>
        <w:ind w:left="941"/>
        <w:rPr>
          <w:rFonts w:ascii="Cambria"/>
        </w:rPr>
      </w:pPr>
      <w:r>
        <w:rPr>
          <w:rFonts w:ascii="Cambria"/>
        </w:rPr>
        <w:t>case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3:</w:t>
      </w:r>
    </w:p>
    <w:p w14:paraId="5E31C420" w14:textId="77777777" w:rsidR="00C6205B" w:rsidRDefault="00C6205B" w:rsidP="00C6205B">
      <w:pPr>
        <w:pStyle w:val="BodyText"/>
        <w:spacing w:before="196" w:line="422" w:lineRule="auto"/>
        <w:ind w:left="994" w:right="6809"/>
        <w:rPr>
          <w:rFonts w:ascii="Cambria"/>
        </w:rPr>
      </w:pPr>
      <w:r>
        <w:rPr>
          <w:rFonts w:ascii="Cambria"/>
        </w:rPr>
        <w:t>printf("\nEnter data: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&amp;data);</w:t>
      </w:r>
    </w:p>
    <w:p w14:paraId="363DE89A" w14:textId="77777777" w:rsidR="00C6205B" w:rsidRDefault="00C6205B" w:rsidP="00C6205B">
      <w:pPr>
        <w:pStyle w:val="BodyText"/>
        <w:spacing w:line="422" w:lineRule="auto"/>
        <w:ind w:left="994" w:right="6550"/>
        <w:rPr>
          <w:rFonts w:ascii="Cambria"/>
        </w:rPr>
      </w:pPr>
      <w:r>
        <w:rPr>
          <w:rFonts w:ascii="Cambria"/>
        </w:rPr>
        <w:t>result = search(root,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 (result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001121C8" w14:textId="77777777" w:rsidR="00C6205B" w:rsidRDefault="00C6205B" w:rsidP="00C6205B">
      <w:pPr>
        <w:pStyle w:val="BodyText"/>
        <w:spacing w:line="257" w:lineRule="exact"/>
        <w:ind w:left="994"/>
        <w:rPr>
          <w:rFonts w:ascii="Cambria"/>
        </w:rPr>
      </w:pPr>
      <w:r>
        <w:rPr>
          <w:rFonts w:ascii="Cambria"/>
        </w:rPr>
        <w:t>{</w:t>
      </w:r>
    </w:p>
    <w:p w14:paraId="2C49B439" w14:textId="77777777" w:rsidR="00C6205B" w:rsidRDefault="00C6205B" w:rsidP="00C6205B">
      <w:pPr>
        <w:pStyle w:val="BodyText"/>
        <w:spacing w:before="195"/>
        <w:ind w:left="1661"/>
        <w:rPr>
          <w:rFonts w:ascii="Cambria"/>
        </w:rPr>
      </w:pPr>
      <w:r>
        <w:rPr>
          <w:rFonts w:ascii="Cambria"/>
        </w:rPr>
        <w:t>printf("\nNode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found!");</w:t>
      </w:r>
    </w:p>
    <w:p w14:paraId="2293BBE3" w14:textId="77777777" w:rsidR="00C6205B" w:rsidRDefault="00C6205B" w:rsidP="00C6205B">
      <w:pPr>
        <w:pStyle w:val="BodyText"/>
        <w:spacing w:before="198"/>
        <w:ind w:left="994"/>
        <w:rPr>
          <w:rFonts w:ascii="Cambria"/>
        </w:rPr>
      </w:pPr>
      <w:r>
        <w:rPr>
          <w:rFonts w:ascii="Cambria"/>
        </w:rPr>
        <w:t>}</w:t>
      </w:r>
    </w:p>
    <w:p w14:paraId="189BB807" w14:textId="77777777" w:rsidR="00C6205B" w:rsidRDefault="00C6205B" w:rsidP="00C6205B">
      <w:pPr>
        <w:pStyle w:val="BodyText"/>
        <w:spacing w:before="196"/>
        <w:ind w:left="994"/>
        <w:rPr>
          <w:rFonts w:ascii="Cambria"/>
        </w:rPr>
      </w:pPr>
      <w:r>
        <w:rPr>
          <w:rFonts w:ascii="Cambria"/>
        </w:rPr>
        <w:t>else</w:t>
      </w:r>
    </w:p>
    <w:p w14:paraId="28EF9FBD" w14:textId="77777777" w:rsidR="00C6205B" w:rsidRDefault="00C6205B" w:rsidP="00C6205B">
      <w:pPr>
        <w:pStyle w:val="BodyText"/>
        <w:spacing w:before="196"/>
        <w:ind w:left="994"/>
        <w:rPr>
          <w:rFonts w:ascii="Cambria"/>
        </w:rPr>
      </w:pPr>
      <w:r>
        <w:rPr>
          <w:rFonts w:ascii="Cambria"/>
        </w:rPr>
        <w:t>{</w:t>
      </w:r>
    </w:p>
    <w:p w14:paraId="0BCFDC2C" w14:textId="77777777" w:rsidR="00C6205B" w:rsidRDefault="00C6205B" w:rsidP="00C6205B">
      <w:pPr>
        <w:pStyle w:val="BodyText"/>
        <w:spacing w:before="196"/>
        <w:ind w:left="1188"/>
        <w:rPr>
          <w:rFonts w:ascii="Cambria"/>
        </w:rPr>
      </w:pPr>
      <w:r>
        <w:rPr>
          <w:rFonts w:ascii="Cambria"/>
        </w:rPr>
        <w:t>printf("\n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found");</w:t>
      </w:r>
    </w:p>
    <w:p w14:paraId="403E348A" w14:textId="77777777" w:rsidR="00C6205B" w:rsidRDefault="00C6205B" w:rsidP="00C6205B">
      <w:pPr>
        <w:pStyle w:val="BodyText"/>
        <w:spacing w:before="195"/>
        <w:ind w:left="994"/>
        <w:rPr>
          <w:rFonts w:ascii="Cambria"/>
        </w:rPr>
      </w:pPr>
      <w:r>
        <w:rPr>
          <w:rFonts w:ascii="Cambria"/>
        </w:rPr>
        <w:t>}</w:t>
      </w:r>
    </w:p>
    <w:p w14:paraId="2D726096" w14:textId="77777777" w:rsidR="00C6205B" w:rsidRDefault="00C6205B" w:rsidP="00C6205B">
      <w:pPr>
        <w:pStyle w:val="BodyText"/>
        <w:spacing w:before="196" w:line="422" w:lineRule="auto"/>
        <w:ind w:left="799" w:right="8467" w:firstLine="194"/>
        <w:rPr>
          <w:rFonts w:ascii="Cambria"/>
        </w:rPr>
      </w:pPr>
      <w:r>
        <w:rPr>
          <w:rFonts w:ascii="Cambria"/>
        </w:rPr>
        <w:t>break;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case 4:</w:t>
      </w:r>
    </w:p>
    <w:p w14:paraId="17F014CA" w14:textId="77777777" w:rsidR="00C6205B" w:rsidRDefault="00C6205B" w:rsidP="00C6205B">
      <w:pPr>
        <w:pStyle w:val="BodyText"/>
        <w:spacing w:before="2" w:line="422" w:lineRule="auto"/>
        <w:ind w:left="994" w:right="7729"/>
        <w:rPr>
          <w:rFonts w:ascii="Cambria"/>
        </w:rPr>
      </w:pPr>
      <w:r>
        <w:rPr>
          <w:rFonts w:ascii="Cambria"/>
        </w:rPr>
        <w:t>inorder(root);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705A48FF" w14:textId="77777777" w:rsidR="00C6205B" w:rsidRDefault="00C6205B" w:rsidP="00C6205B">
      <w:pPr>
        <w:pStyle w:val="BodyText"/>
        <w:spacing w:before="7"/>
        <w:rPr>
          <w:rFonts w:ascii="Cambria"/>
          <w:sz w:val="38"/>
        </w:rPr>
      </w:pPr>
    </w:p>
    <w:p w14:paraId="52AF40A4" w14:textId="77777777" w:rsidR="00C6205B" w:rsidRDefault="00C6205B" w:rsidP="00C6205B">
      <w:pPr>
        <w:pStyle w:val="BodyText"/>
        <w:spacing w:before="1"/>
        <w:ind w:left="799"/>
        <w:rPr>
          <w:rFonts w:ascii="Cambria"/>
        </w:rPr>
      </w:pPr>
      <w:r>
        <w:rPr>
          <w:rFonts w:ascii="Cambria"/>
        </w:rPr>
        <w:t>case 5:</w:t>
      </w:r>
    </w:p>
    <w:p w14:paraId="284FC3E6" w14:textId="77777777" w:rsidR="00C6205B" w:rsidRDefault="00C6205B" w:rsidP="00C6205B">
      <w:pPr>
        <w:pStyle w:val="BodyText"/>
        <w:spacing w:before="195" w:line="422" w:lineRule="auto"/>
        <w:ind w:left="994" w:right="7592"/>
        <w:rPr>
          <w:rFonts w:ascii="Cambria"/>
        </w:rPr>
      </w:pPr>
      <w:r>
        <w:rPr>
          <w:rFonts w:ascii="Cambria"/>
        </w:rPr>
        <w:t>preorder(root);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171B0CBF" w14:textId="77777777" w:rsidR="00C6205B" w:rsidRDefault="00C6205B" w:rsidP="00C6205B">
      <w:pPr>
        <w:pStyle w:val="BodyText"/>
        <w:spacing w:before="7"/>
        <w:rPr>
          <w:rFonts w:ascii="Cambria"/>
          <w:sz w:val="38"/>
        </w:rPr>
      </w:pPr>
    </w:p>
    <w:p w14:paraId="03C4CC17" w14:textId="77777777" w:rsidR="00C6205B" w:rsidRDefault="00C6205B" w:rsidP="00C6205B">
      <w:pPr>
        <w:pStyle w:val="BodyText"/>
        <w:spacing w:before="1"/>
        <w:ind w:left="799"/>
        <w:rPr>
          <w:rFonts w:ascii="Cambria"/>
        </w:rPr>
      </w:pPr>
      <w:r>
        <w:rPr>
          <w:rFonts w:ascii="Cambria"/>
        </w:rPr>
        <w:t>case 6:</w:t>
      </w:r>
    </w:p>
    <w:p w14:paraId="2FD63385" w14:textId="77777777" w:rsidR="00C6205B" w:rsidRDefault="00C6205B" w:rsidP="00C6205B">
      <w:pPr>
        <w:pStyle w:val="BodyText"/>
        <w:spacing w:before="198" w:line="422" w:lineRule="auto"/>
        <w:ind w:left="994" w:right="7504"/>
        <w:rPr>
          <w:rFonts w:ascii="Cambria"/>
        </w:rPr>
      </w:pPr>
      <w:r>
        <w:rPr>
          <w:rFonts w:ascii="Cambria"/>
        </w:rPr>
        <w:t>postorder(root);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478352C0" w14:textId="77777777" w:rsidR="00C6205B" w:rsidRDefault="00C6205B" w:rsidP="00C6205B">
      <w:pPr>
        <w:pStyle w:val="BodyText"/>
        <w:spacing w:before="8"/>
        <w:rPr>
          <w:rFonts w:ascii="Cambria"/>
          <w:sz w:val="38"/>
        </w:rPr>
      </w:pPr>
    </w:p>
    <w:p w14:paraId="140A7D00" w14:textId="77777777" w:rsidR="00C6205B" w:rsidRDefault="00C6205B" w:rsidP="00C6205B">
      <w:pPr>
        <w:pStyle w:val="BodyText"/>
        <w:ind w:left="799"/>
        <w:rPr>
          <w:rFonts w:ascii="Cambria"/>
        </w:rPr>
      </w:pPr>
      <w:r>
        <w:rPr>
          <w:rFonts w:ascii="Cambria"/>
        </w:rPr>
        <w:t>case 7:</w:t>
      </w:r>
    </w:p>
    <w:p w14:paraId="716A1607" w14:textId="77777777" w:rsidR="00C6205B" w:rsidRDefault="00C6205B" w:rsidP="00C6205B">
      <w:pPr>
        <w:pStyle w:val="BodyText"/>
        <w:spacing w:before="195" w:line="422" w:lineRule="auto"/>
        <w:ind w:left="994" w:right="5507"/>
        <w:rPr>
          <w:rFonts w:ascii="Cambria"/>
        </w:rPr>
      </w:pPr>
      <w:r>
        <w:rPr>
          <w:rFonts w:ascii="Cambria"/>
        </w:rPr>
        <w:t>printf("\n\tProgram Terminated\n");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0DDC111E" w14:textId="77777777" w:rsidR="00C6205B" w:rsidRDefault="00C6205B" w:rsidP="00C6205B">
      <w:pPr>
        <w:pStyle w:val="BodyText"/>
        <w:spacing w:before="10"/>
        <w:rPr>
          <w:rFonts w:ascii="Cambria"/>
          <w:sz w:val="38"/>
        </w:rPr>
      </w:pPr>
    </w:p>
    <w:p w14:paraId="4E896811" w14:textId="77777777" w:rsidR="00C6205B" w:rsidRDefault="00C6205B" w:rsidP="00C6205B">
      <w:pPr>
        <w:pStyle w:val="BodyText"/>
        <w:ind w:left="799"/>
        <w:rPr>
          <w:rFonts w:ascii="Cambria"/>
        </w:rPr>
      </w:pPr>
      <w:r>
        <w:rPr>
          <w:rFonts w:ascii="Cambria"/>
        </w:rPr>
        <w:t>default:</w:t>
      </w:r>
    </w:p>
    <w:p w14:paraId="086A288C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BA24A90" w14:textId="77777777" w:rsidR="00C6205B" w:rsidRDefault="00C6205B" w:rsidP="00C6205B">
      <w:pPr>
        <w:pStyle w:val="BodyText"/>
        <w:spacing w:before="93"/>
        <w:ind w:left="989"/>
        <w:rPr>
          <w:rFonts w:ascii="Cambria"/>
        </w:rPr>
      </w:pPr>
      <w:r>
        <w:rPr>
          <w:rFonts w:ascii="Cambria"/>
        </w:rPr>
        <w:t>printf("\n\tInvalid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Choice\n");</w:t>
      </w:r>
    </w:p>
    <w:p w14:paraId="4C136FFF" w14:textId="77777777" w:rsidR="00C6205B" w:rsidRDefault="00C6205B" w:rsidP="00C6205B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}</w:t>
      </w:r>
    </w:p>
    <w:p w14:paraId="20BC62E1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762A1206" w14:textId="77777777" w:rsidR="00C6205B" w:rsidRDefault="00C6205B" w:rsidP="00C6205B">
      <w:pPr>
        <w:pStyle w:val="BodyText"/>
        <w:spacing w:before="9"/>
        <w:rPr>
          <w:rFonts w:ascii="Cambria"/>
          <w:sz w:val="26"/>
        </w:rPr>
      </w:pPr>
    </w:p>
    <w:p w14:paraId="47026A8A" w14:textId="77777777" w:rsidR="00C6205B" w:rsidRDefault="00C6205B" w:rsidP="00C6205B">
      <w:pPr>
        <w:pStyle w:val="BodyText"/>
        <w:spacing w:before="101" w:line="422" w:lineRule="auto"/>
        <w:ind w:left="607" w:right="5617"/>
        <w:rPr>
          <w:rFonts w:ascii="Cambria"/>
        </w:rPr>
      </w:pPr>
      <w:r>
        <w:rPr>
          <w:rFonts w:ascii="Cambria"/>
        </w:rPr>
        <w:t>printf("\n\nDo you want to continue?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%c", &amp;user_continue);</w:t>
      </w:r>
    </w:p>
    <w:p w14:paraId="42BDFB70" w14:textId="77777777" w:rsidR="00C6205B" w:rsidRDefault="00C6205B" w:rsidP="00C6205B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}</w:t>
      </w:r>
    </w:p>
    <w:p w14:paraId="0D63C039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46D1F797" w14:textId="77777777" w:rsidR="00C6205B" w:rsidRDefault="00C6205B" w:rsidP="00C6205B">
      <w:pPr>
        <w:pStyle w:val="BodyText"/>
        <w:rPr>
          <w:rFonts w:ascii="Cambria"/>
          <w:sz w:val="27"/>
        </w:rPr>
      </w:pPr>
    </w:p>
    <w:p w14:paraId="00142E22" w14:textId="77777777" w:rsidR="00C6205B" w:rsidRDefault="00C6205B" w:rsidP="00C6205B">
      <w:pPr>
        <w:pStyle w:val="BodyText"/>
        <w:spacing w:before="101"/>
        <w:ind w:left="413"/>
        <w:rPr>
          <w:rFonts w:ascii="Cambria"/>
        </w:rPr>
      </w:pPr>
      <w:r>
        <w:rPr>
          <w:rFonts w:ascii="Cambria"/>
        </w:rPr>
        <w:t>return 0;</w:t>
      </w:r>
    </w:p>
    <w:p w14:paraId="213A6C66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595D58AD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create(int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data)</w:t>
      </w:r>
    </w:p>
    <w:p w14:paraId="6D1FC13B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7644F336" w14:textId="77777777" w:rsidR="00C6205B" w:rsidRDefault="00C6205B" w:rsidP="00C6205B">
      <w:pPr>
        <w:pStyle w:val="BodyText"/>
        <w:spacing w:before="196" w:line="422" w:lineRule="auto"/>
        <w:ind w:left="413" w:right="3201"/>
        <w:rPr>
          <w:rFonts w:ascii="Cambria"/>
        </w:rPr>
      </w:pPr>
      <w:r>
        <w:rPr>
          <w:rFonts w:ascii="Cambria"/>
        </w:rPr>
        <w:t>struct node* new_node = (struct node*) malloc (sizeof(struct node));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(new_node == NULL)</w:t>
      </w:r>
    </w:p>
    <w:p w14:paraId="4E334558" w14:textId="77777777" w:rsidR="00C6205B" w:rsidRDefault="00C6205B" w:rsidP="00C6205B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{</w:t>
      </w:r>
    </w:p>
    <w:p w14:paraId="1FF81C02" w14:textId="77777777" w:rsidR="00C6205B" w:rsidRDefault="00C6205B" w:rsidP="00C6205B">
      <w:pPr>
        <w:pStyle w:val="BodyText"/>
        <w:spacing w:before="198" w:line="422" w:lineRule="auto"/>
        <w:ind w:left="607" w:right="5436"/>
        <w:rPr>
          <w:rFonts w:ascii="Cambria"/>
        </w:rPr>
      </w:pPr>
      <w:r>
        <w:rPr>
          <w:rFonts w:ascii="Cambria"/>
        </w:rPr>
        <w:t>printf("\nMemory can&amp;'t be allocated\n");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0C5746CE" w14:textId="77777777" w:rsidR="00C6205B" w:rsidRDefault="00C6205B" w:rsidP="00C6205B">
      <w:pPr>
        <w:pStyle w:val="BodyText"/>
        <w:spacing w:line="258" w:lineRule="exact"/>
        <w:ind w:left="413"/>
        <w:rPr>
          <w:rFonts w:ascii="Cambria"/>
        </w:rPr>
      </w:pPr>
      <w:r>
        <w:rPr>
          <w:rFonts w:ascii="Cambria"/>
        </w:rPr>
        <w:t>}</w:t>
      </w:r>
    </w:p>
    <w:p w14:paraId="0B440AA8" w14:textId="77777777" w:rsidR="00C6205B" w:rsidRDefault="00C6205B" w:rsidP="00C6205B">
      <w:pPr>
        <w:pStyle w:val="BodyText"/>
        <w:spacing w:before="196" w:line="422" w:lineRule="auto"/>
        <w:ind w:left="413" w:right="7245"/>
        <w:rPr>
          <w:rFonts w:ascii="Cambria"/>
        </w:rPr>
      </w:pPr>
      <w:r>
        <w:rPr>
          <w:rFonts w:ascii="Cambria"/>
        </w:rPr>
        <w:t>new_node-&gt;data = data;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new_node-&gt;left = NULL;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new_node-&gt;right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new_node;</w:t>
      </w:r>
    </w:p>
    <w:p w14:paraId="4C597CE3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2018F09A" w14:textId="77777777" w:rsidR="00C6205B" w:rsidRDefault="00C6205B" w:rsidP="00C6205B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rotate_left(struct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 w14:paraId="77D2F924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73ACD8EE" w14:textId="77777777" w:rsidR="00C6205B" w:rsidRDefault="00C6205B" w:rsidP="00C6205B">
      <w:pPr>
        <w:pStyle w:val="BodyText"/>
        <w:spacing w:before="196" w:line="422" w:lineRule="auto"/>
        <w:ind w:left="413" w:right="6110"/>
        <w:rPr>
          <w:rFonts w:ascii="Cambria"/>
        </w:rPr>
      </w:pPr>
      <w:r>
        <w:rPr>
          <w:rFonts w:ascii="Cambria"/>
        </w:rPr>
        <w:t>struct node* right_child = root-&gt;right;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root-&gt;right = right_child-&gt;left;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right_child-&gt;left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root;</w:t>
      </w:r>
    </w:p>
    <w:p w14:paraId="490B103B" w14:textId="77777777" w:rsidR="00C6205B" w:rsidRDefault="00C6205B" w:rsidP="00C6205B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root-&gt;ht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height(root);</w:t>
      </w:r>
    </w:p>
    <w:p w14:paraId="487A8552" w14:textId="77777777" w:rsidR="00C6205B" w:rsidRDefault="00C6205B" w:rsidP="00C6205B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right_child-&gt;ht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height(right_child);</w:t>
      </w:r>
    </w:p>
    <w:p w14:paraId="1F59651F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38910EE" w14:textId="77777777" w:rsidR="00C6205B" w:rsidRDefault="00C6205B" w:rsidP="00C6205B">
      <w:pPr>
        <w:pStyle w:val="BodyText"/>
        <w:spacing w:before="93"/>
        <w:ind w:left="989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right_child;</w:t>
      </w:r>
    </w:p>
    <w:p w14:paraId="7C5B5CEA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580870C5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rotate_right(struct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 w14:paraId="56DB27D5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3093F04B" w14:textId="77777777" w:rsidR="00C6205B" w:rsidRDefault="00C6205B" w:rsidP="00C6205B">
      <w:pPr>
        <w:pStyle w:val="BodyText"/>
        <w:spacing w:before="196" w:line="422" w:lineRule="auto"/>
        <w:ind w:left="413" w:right="6407"/>
        <w:rPr>
          <w:rFonts w:ascii="Cambria"/>
        </w:rPr>
      </w:pPr>
      <w:r>
        <w:rPr>
          <w:rFonts w:ascii="Cambria"/>
        </w:rPr>
        <w:t>struct node* left_child = root-&gt;left;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root-&gt;left = left_child-&gt;right;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left_child-&gt;right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 w14:paraId="367645E3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7263EABB" w14:textId="77777777" w:rsidR="00C6205B" w:rsidRDefault="00C6205B" w:rsidP="00C6205B">
      <w:pPr>
        <w:pStyle w:val="BodyText"/>
        <w:spacing w:before="221"/>
        <w:ind w:left="413"/>
        <w:rPr>
          <w:rFonts w:ascii="Cambria"/>
        </w:rPr>
      </w:pPr>
      <w:r>
        <w:rPr>
          <w:rFonts w:ascii="Cambria"/>
        </w:rPr>
        <w:t>root-&gt;ht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height(root);</w:t>
      </w:r>
    </w:p>
    <w:p w14:paraId="7E30FCE5" w14:textId="77777777" w:rsidR="00C6205B" w:rsidRDefault="00C6205B" w:rsidP="00C6205B">
      <w:pPr>
        <w:pStyle w:val="BodyText"/>
        <w:spacing w:before="196" w:line="422" w:lineRule="auto"/>
        <w:ind w:left="847" w:right="6516" w:hanging="435"/>
        <w:rPr>
          <w:rFonts w:ascii="Cambria"/>
        </w:rPr>
      </w:pPr>
      <w:r>
        <w:rPr>
          <w:rFonts w:ascii="Cambria"/>
        </w:rPr>
        <w:t>left_child-&gt;ht = height(left_child);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left_child;</w:t>
      </w:r>
    </w:p>
    <w:p w14:paraId="3862CBDC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41339BB3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73E907A1" w14:textId="77777777" w:rsidR="00C6205B" w:rsidRDefault="00C6205B" w:rsidP="00C6205B">
      <w:pPr>
        <w:pStyle w:val="BodyText"/>
        <w:spacing w:before="9"/>
        <w:rPr>
          <w:rFonts w:ascii="Cambria"/>
          <w:sz w:val="26"/>
        </w:rPr>
      </w:pPr>
    </w:p>
    <w:p w14:paraId="4DD69104" w14:textId="77777777" w:rsidR="00C6205B" w:rsidRDefault="00C6205B" w:rsidP="00C6205B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balance_factor(struct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root)</w:t>
      </w:r>
    </w:p>
    <w:p w14:paraId="3B862517" w14:textId="77777777" w:rsidR="00C6205B" w:rsidRDefault="00C6205B" w:rsidP="00C6205B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{</w:t>
      </w:r>
    </w:p>
    <w:p w14:paraId="2449A6A5" w14:textId="77777777" w:rsidR="00C6205B" w:rsidRDefault="00C6205B" w:rsidP="00C6205B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lh, rh;</w:t>
      </w:r>
    </w:p>
    <w:p w14:paraId="388ABFC4" w14:textId="77777777" w:rsidR="00C6205B" w:rsidRDefault="00C6205B" w:rsidP="00C6205B">
      <w:pPr>
        <w:pStyle w:val="BodyText"/>
        <w:spacing w:before="196" w:line="422" w:lineRule="auto"/>
        <w:ind w:left="607" w:right="8035" w:hanging="195"/>
        <w:rPr>
          <w:rFonts w:ascii="Cambria"/>
        </w:rPr>
      </w:pPr>
      <w:r>
        <w:rPr>
          <w:rFonts w:ascii="Cambria"/>
        </w:rPr>
        <w:t>if (root ==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3DEB820B" w14:textId="77777777" w:rsidR="00C6205B" w:rsidRDefault="00C6205B" w:rsidP="00C6205B">
      <w:pPr>
        <w:pStyle w:val="BodyText"/>
        <w:spacing w:line="422" w:lineRule="auto"/>
        <w:ind w:left="607" w:right="7532" w:hanging="195"/>
        <w:rPr>
          <w:rFonts w:ascii="Cambria"/>
        </w:rPr>
      </w:pPr>
      <w:r>
        <w:rPr>
          <w:rFonts w:ascii="Cambria"/>
        </w:rPr>
        <w:t>if (root-&gt;left ==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lh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0EE8B08C" w14:textId="77777777" w:rsidR="00C6205B" w:rsidRDefault="00C6205B" w:rsidP="00C6205B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else</w:t>
      </w:r>
    </w:p>
    <w:p w14:paraId="0FC9A874" w14:textId="77777777" w:rsidR="00C6205B" w:rsidRDefault="00C6205B" w:rsidP="00C6205B">
      <w:pPr>
        <w:pStyle w:val="BodyText"/>
        <w:spacing w:before="195" w:line="424" w:lineRule="auto"/>
        <w:ind w:left="413" w:right="7362" w:firstLine="194"/>
        <w:rPr>
          <w:rFonts w:ascii="Cambria"/>
        </w:rPr>
      </w:pPr>
      <w:r>
        <w:rPr>
          <w:rFonts w:ascii="Cambria"/>
        </w:rPr>
        <w:t>lh = 1 + root-&gt;left-&gt;ht;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46502974" w14:textId="77777777" w:rsidR="00C6205B" w:rsidRDefault="00C6205B" w:rsidP="00C6205B">
      <w:pPr>
        <w:pStyle w:val="BodyText"/>
        <w:spacing w:line="422" w:lineRule="auto"/>
        <w:ind w:left="413" w:right="8842" w:firstLine="194"/>
        <w:rPr>
          <w:rFonts w:ascii="Cambria"/>
        </w:rPr>
      </w:pPr>
      <w:r>
        <w:rPr>
          <w:rFonts w:ascii="Cambria"/>
        </w:rPr>
        <w:t>rh = 0;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else</w:t>
      </w:r>
    </w:p>
    <w:p w14:paraId="0C5333A4" w14:textId="77777777" w:rsidR="00C6205B" w:rsidRDefault="00C6205B" w:rsidP="00C6205B">
      <w:pPr>
        <w:pStyle w:val="BodyText"/>
        <w:spacing w:line="422" w:lineRule="auto"/>
        <w:ind w:left="413" w:right="7182" w:firstLine="194"/>
        <w:rPr>
          <w:rFonts w:ascii="Cambria"/>
        </w:rPr>
      </w:pPr>
      <w:r>
        <w:rPr>
          <w:rFonts w:ascii="Cambria"/>
        </w:rPr>
        <w:t>rh = 1 + root-&gt;right-&gt;ht;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lh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- rh;</w:t>
      </w:r>
    </w:p>
    <w:p w14:paraId="6EF0CEA7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2734BFBA" w14:textId="77777777" w:rsidR="00C6205B" w:rsidRDefault="00C6205B" w:rsidP="00C6205B">
      <w:pPr>
        <w:pStyle w:val="BodyText"/>
        <w:spacing w:before="192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height(struct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root)</w:t>
      </w:r>
    </w:p>
    <w:p w14:paraId="2DABFB25" w14:textId="77777777" w:rsidR="00C6205B" w:rsidRDefault="00C6205B" w:rsidP="00C6205B">
      <w:pPr>
        <w:pStyle w:val="BodyText"/>
        <w:spacing w:before="198"/>
        <w:ind w:left="269"/>
        <w:rPr>
          <w:rFonts w:ascii="Cambria"/>
        </w:rPr>
      </w:pPr>
      <w:r>
        <w:rPr>
          <w:rFonts w:ascii="Cambria"/>
        </w:rPr>
        <w:t>{</w:t>
      </w:r>
    </w:p>
    <w:p w14:paraId="39CE733D" w14:textId="77777777" w:rsidR="00C6205B" w:rsidRDefault="00C6205B" w:rsidP="00C6205B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lh, rh;</w:t>
      </w:r>
    </w:p>
    <w:p w14:paraId="4027B8DC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EEBB79F" w14:textId="77777777" w:rsidR="00C6205B" w:rsidRDefault="00C6205B" w:rsidP="00C6205B">
      <w:pPr>
        <w:pStyle w:val="BodyText"/>
        <w:spacing w:before="93"/>
        <w:ind w:left="413"/>
        <w:rPr>
          <w:rFonts w:ascii="Cambria"/>
        </w:rPr>
      </w:pPr>
      <w:r>
        <w:rPr>
          <w:rFonts w:ascii="Cambria"/>
        </w:rPr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43F03796" w14:textId="77777777" w:rsidR="00C6205B" w:rsidRDefault="00C6205B" w:rsidP="00C6205B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14:paraId="719153C0" w14:textId="77777777" w:rsidR="00C6205B" w:rsidRDefault="00C6205B" w:rsidP="00C6205B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return 0;</w:t>
      </w:r>
    </w:p>
    <w:p w14:paraId="6F46D9EB" w14:textId="77777777" w:rsidR="00C6205B" w:rsidRDefault="00C6205B" w:rsidP="00C6205B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}</w:t>
      </w:r>
    </w:p>
    <w:p w14:paraId="0C22FF3D" w14:textId="77777777" w:rsidR="00C6205B" w:rsidRDefault="00C6205B" w:rsidP="00C6205B">
      <w:pPr>
        <w:pStyle w:val="BodyText"/>
        <w:spacing w:before="196" w:line="422" w:lineRule="auto"/>
        <w:ind w:left="607" w:right="7532" w:hanging="195"/>
        <w:rPr>
          <w:rFonts w:ascii="Cambria"/>
        </w:rPr>
      </w:pPr>
      <w:r>
        <w:rPr>
          <w:rFonts w:ascii="Cambria"/>
        </w:rPr>
        <w:t>if (root-&gt;left ==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lh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35A68C2C" w14:textId="77777777" w:rsidR="00C6205B" w:rsidRDefault="00C6205B" w:rsidP="00C6205B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else</w:t>
      </w:r>
    </w:p>
    <w:p w14:paraId="515C32A0" w14:textId="77777777" w:rsidR="00C6205B" w:rsidRDefault="00C6205B" w:rsidP="00C6205B">
      <w:pPr>
        <w:pStyle w:val="BodyText"/>
        <w:spacing w:before="198" w:line="422" w:lineRule="auto"/>
        <w:ind w:left="413" w:right="7362" w:firstLine="194"/>
        <w:rPr>
          <w:rFonts w:ascii="Cambria"/>
        </w:rPr>
      </w:pPr>
      <w:r>
        <w:rPr>
          <w:rFonts w:ascii="Cambria"/>
        </w:rPr>
        <w:t>lh = 1 + root-&gt;left-&gt;ht;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590EF845" w14:textId="77777777" w:rsidR="00C6205B" w:rsidRDefault="00C6205B" w:rsidP="00C6205B">
      <w:pPr>
        <w:pStyle w:val="BodyText"/>
        <w:spacing w:line="422" w:lineRule="auto"/>
        <w:ind w:left="413" w:right="8842" w:firstLine="194"/>
        <w:rPr>
          <w:rFonts w:ascii="Cambria"/>
        </w:rPr>
      </w:pPr>
      <w:r>
        <w:rPr>
          <w:rFonts w:ascii="Cambria"/>
        </w:rPr>
        <w:t>rh = 0;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else</w:t>
      </w:r>
    </w:p>
    <w:p w14:paraId="2E57483C" w14:textId="77777777" w:rsidR="00C6205B" w:rsidRDefault="00C6205B" w:rsidP="00C6205B">
      <w:pPr>
        <w:pStyle w:val="BodyText"/>
        <w:spacing w:line="257" w:lineRule="exact"/>
        <w:ind w:left="607"/>
        <w:rPr>
          <w:rFonts w:ascii="Cambria"/>
        </w:rPr>
      </w:pPr>
      <w:r>
        <w:rPr>
          <w:rFonts w:ascii="Cambria"/>
        </w:rPr>
        <w:t>rh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 +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root-&gt;right-&gt;ht;</w:t>
      </w:r>
    </w:p>
    <w:p w14:paraId="657ADF1D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35CE5A04" w14:textId="77777777" w:rsidR="00C6205B" w:rsidRDefault="00C6205B" w:rsidP="00C6205B">
      <w:pPr>
        <w:pStyle w:val="BodyText"/>
        <w:spacing w:before="9"/>
        <w:rPr>
          <w:rFonts w:ascii="Cambria"/>
          <w:sz w:val="26"/>
        </w:rPr>
      </w:pPr>
    </w:p>
    <w:p w14:paraId="4860164E" w14:textId="77777777" w:rsidR="00C6205B" w:rsidRDefault="00C6205B" w:rsidP="00C6205B">
      <w:pPr>
        <w:pStyle w:val="BodyText"/>
        <w:spacing w:before="101" w:line="424" w:lineRule="auto"/>
        <w:ind w:left="607" w:right="8338" w:hanging="195"/>
        <w:rPr>
          <w:rFonts w:ascii="Cambria"/>
        </w:rPr>
      </w:pPr>
      <w:r>
        <w:rPr>
          <w:rFonts w:ascii="Cambria"/>
        </w:rPr>
        <w:t>if (lh &gt; rh)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(lh);</w:t>
      </w:r>
    </w:p>
    <w:p w14:paraId="294499C9" w14:textId="77777777" w:rsidR="00C6205B" w:rsidRDefault="00C6205B" w:rsidP="00C6205B">
      <w:pPr>
        <w:pStyle w:val="BodyText"/>
        <w:spacing w:line="254" w:lineRule="exact"/>
        <w:ind w:left="413"/>
        <w:rPr>
          <w:rFonts w:ascii="Cambria"/>
        </w:rPr>
      </w:pPr>
      <w:r>
        <w:rPr>
          <w:rFonts w:ascii="Cambria"/>
        </w:rPr>
        <w:t>return (rh);</w:t>
      </w:r>
    </w:p>
    <w:p w14:paraId="47CC79A1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A62E584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0F0BAC22" w14:textId="77777777" w:rsidR="00C6205B" w:rsidRDefault="00C6205B" w:rsidP="00C6205B">
      <w:pPr>
        <w:pStyle w:val="BodyText"/>
        <w:spacing w:before="9"/>
        <w:rPr>
          <w:rFonts w:ascii="Cambria"/>
          <w:sz w:val="26"/>
        </w:rPr>
      </w:pPr>
    </w:p>
    <w:p w14:paraId="4DD74A26" w14:textId="77777777" w:rsidR="00C6205B" w:rsidRDefault="00C6205B" w:rsidP="00C6205B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insert(struct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data)</w:t>
      </w:r>
    </w:p>
    <w:p w14:paraId="57447DAD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799648EF" w14:textId="77777777" w:rsidR="00C6205B" w:rsidRDefault="00C6205B" w:rsidP="00C6205B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1578F908" w14:textId="77777777" w:rsidR="00C6205B" w:rsidRDefault="00C6205B" w:rsidP="00C6205B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14:paraId="5CF6534A" w14:textId="77777777" w:rsidR="00C6205B" w:rsidRDefault="00C6205B" w:rsidP="00C6205B">
      <w:pPr>
        <w:pStyle w:val="BodyText"/>
        <w:spacing w:before="198" w:line="422" w:lineRule="auto"/>
        <w:ind w:left="607" w:right="5848"/>
        <w:rPr>
          <w:rFonts w:ascii="Cambria"/>
        </w:rPr>
      </w:pPr>
      <w:r>
        <w:rPr>
          <w:rFonts w:ascii="Cambria"/>
        </w:rPr>
        <w:t>struct node* new_node = create(data);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(new_node 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70E61E3D" w14:textId="77777777" w:rsidR="00C6205B" w:rsidRDefault="00C6205B" w:rsidP="00C6205B">
      <w:pPr>
        <w:pStyle w:val="BodyText"/>
        <w:ind w:left="607"/>
        <w:rPr>
          <w:rFonts w:ascii="Cambria"/>
        </w:rPr>
      </w:pPr>
      <w:r>
        <w:rPr>
          <w:rFonts w:ascii="Cambria"/>
        </w:rPr>
        <w:t>{</w:t>
      </w:r>
    </w:p>
    <w:p w14:paraId="4722FAA1" w14:textId="77777777" w:rsidR="00C6205B" w:rsidRDefault="00C6205B" w:rsidP="00C6205B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23F5BEB1" w14:textId="77777777" w:rsidR="00C6205B" w:rsidRDefault="00C6205B" w:rsidP="00C6205B">
      <w:pPr>
        <w:pStyle w:val="BodyText"/>
        <w:spacing w:before="195"/>
        <w:ind w:left="607"/>
        <w:rPr>
          <w:rFonts w:ascii="Cambria"/>
        </w:rPr>
      </w:pPr>
      <w:r>
        <w:rPr>
          <w:rFonts w:ascii="Cambria"/>
        </w:rPr>
        <w:t>}</w:t>
      </w:r>
    </w:p>
    <w:p w14:paraId="25A15BBA" w14:textId="77777777" w:rsidR="00C6205B" w:rsidRDefault="00C6205B" w:rsidP="00C6205B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root = new_node;</w:t>
      </w:r>
    </w:p>
    <w:p w14:paraId="3A48B6BA" w14:textId="77777777" w:rsidR="00C6205B" w:rsidRDefault="00C6205B" w:rsidP="00C6205B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14:paraId="1296D457" w14:textId="77777777" w:rsidR="00C6205B" w:rsidRDefault="00C6205B" w:rsidP="00C6205B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else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(data &gt;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root-&gt;data)</w:t>
      </w:r>
    </w:p>
    <w:p w14:paraId="3F5CCE1E" w14:textId="77777777" w:rsidR="00C6205B" w:rsidRDefault="00C6205B" w:rsidP="00C6205B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{</w:t>
      </w:r>
    </w:p>
    <w:p w14:paraId="665C3DCC" w14:textId="77777777" w:rsidR="00C6205B" w:rsidRDefault="00C6205B" w:rsidP="00C6205B">
      <w:pPr>
        <w:pStyle w:val="BodyText"/>
        <w:spacing w:before="197"/>
        <w:ind w:left="994"/>
        <w:rPr>
          <w:rFonts w:ascii="Cambria"/>
        </w:rPr>
      </w:pPr>
      <w:r>
        <w:rPr>
          <w:rFonts w:ascii="Cambria"/>
        </w:rPr>
        <w:t>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insert(root-&gt;right, data);</w:t>
      </w:r>
    </w:p>
    <w:p w14:paraId="7BBBA056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802EC4A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532FC632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6AD35AE8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495361F4" w14:textId="77777777" w:rsidR="00C6205B" w:rsidRDefault="00C6205B" w:rsidP="00C6205B">
      <w:pPr>
        <w:pStyle w:val="BodyText"/>
        <w:spacing w:before="9"/>
        <w:rPr>
          <w:rFonts w:ascii="Cambria"/>
          <w:sz w:val="16"/>
        </w:rPr>
      </w:pPr>
    </w:p>
    <w:p w14:paraId="1EE1A83B" w14:textId="77777777" w:rsidR="00C6205B" w:rsidRDefault="00C6205B" w:rsidP="00C6205B">
      <w:pPr>
        <w:pStyle w:val="BodyText"/>
        <w:spacing w:before="100"/>
        <w:ind w:left="607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-2)</w:t>
      </w:r>
    </w:p>
    <w:p w14:paraId="51FFAA10" w14:textId="77777777" w:rsidR="00C6205B" w:rsidRDefault="00C6205B" w:rsidP="00C6205B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{</w:t>
      </w:r>
    </w:p>
    <w:p w14:paraId="582BFE5B" w14:textId="77777777" w:rsidR="00C6205B" w:rsidRDefault="00C6205B" w:rsidP="00C6205B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 (data &gt; root-&gt;right-&gt;data)</w:t>
      </w:r>
    </w:p>
    <w:p w14:paraId="2AC9BB08" w14:textId="77777777" w:rsidR="00C6205B" w:rsidRDefault="00C6205B" w:rsidP="00C6205B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14:paraId="1818F0CF" w14:textId="77777777" w:rsidR="00C6205B" w:rsidRDefault="00C6205B" w:rsidP="00C6205B">
      <w:pPr>
        <w:pStyle w:val="BodyText"/>
        <w:spacing w:before="195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 rotate_left(root);</w:t>
      </w:r>
    </w:p>
    <w:p w14:paraId="0FDAF2F2" w14:textId="77777777" w:rsidR="00C6205B" w:rsidRDefault="00C6205B" w:rsidP="00C6205B">
      <w:pPr>
        <w:pStyle w:val="BodyText"/>
        <w:spacing w:before="198"/>
        <w:ind w:left="799"/>
        <w:rPr>
          <w:rFonts w:ascii="Cambria"/>
        </w:rPr>
      </w:pPr>
      <w:r>
        <w:rPr>
          <w:rFonts w:ascii="Cambria"/>
        </w:rPr>
        <w:t>}</w:t>
      </w:r>
    </w:p>
    <w:p w14:paraId="5DA6D4CD" w14:textId="77777777" w:rsidR="00C6205B" w:rsidRDefault="00C6205B" w:rsidP="00C6205B">
      <w:pPr>
        <w:pStyle w:val="BodyText"/>
        <w:spacing w:before="197"/>
        <w:ind w:left="799"/>
        <w:rPr>
          <w:rFonts w:ascii="Cambria"/>
        </w:rPr>
      </w:pPr>
      <w:r>
        <w:rPr>
          <w:rFonts w:ascii="Cambria"/>
        </w:rPr>
        <w:t>else</w:t>
      </w:r>
    </w:p>
    <w:p w14:paraId="643EA0BA" w14:textId="77777777" w:rsidR="00C6205B" w:rsidRDefault="00C6205B" w:rsidP="00C6205B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{</w:t>
      </w:r>
    </w:p>
    <w:p w14:paraId="51A8DAC2" w14:textId="77777777" w:rsidR="00C6205B" w:rsidRDefault="00C6205B" w:rsidP="00C6205B">
      <w:pPr>
        <w:pStyle w:val="BodyText"/>
        <w:spacing w:before="196" w:line="422" w:lineRule="auto"/>
        <w:ind w:left="994" w:right="5410"/>
        <w:rPr>
          <w:rFonts w:ascii="Cambria"/>
        </w:rPr>
      </w:pPr>
      <w:r>
        <w:rPr>
          <w:rFonts w:ascii="Cambria"/>
        </w:rPr>
        <w:t>root-&gt;right = rotate_right(root-&gt;right);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rotate_left(root);</w:t>
      </w:r>
    </w:p>
    <w:p w14:paraId="55DD207D" w14:textId="77777777" w:rsidR="00C6205B" w:rsidRDefault="00C6205B" w:rsidP="00C6205B">
      <w:pPr>
        <w:pStyle w:val="BodyText"/>
        <w:spacing w:line="257" w:lineRule="exact"/>
        <w:ind w:left="799"/>
        <w:rPr>
          <w:rFonts w:ascii="Cambria"/>
        </w:rPr>
      </w:pPr>
      <w:r>
        <w:rPr>
          <w:rFonts w:ascii="Cambria"/>
        </w:rPr>
        <w:t>}</w:t>
      </w:r>
    </w:p>
    <w:p w14:paraId="1F343759" w14:textId="77777777" w:rsidR="00C6205B" w:rsidRDefault="00C6205B" w:rsidP="00C6205B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}</w:t>
      </w:r>
    </w:p>
    <w:p w14:paraId="313C264D" w14:textId="77777777" w:rsidR="00C6205B" w:rsidRDefault="00C6205B" w:rsidP="00C6205B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}</w:t>
      </w:r>
    </w:p>
    <w:p w14:paraId="6B96310F" w14:textId="77777777" w:rsidR="00C6205B" w:rsidRDefault="00C6205B" w:rsidP="00C6205B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else</w:t>
      </w:r>
    </w:p>
    <w:p w14:paraId="7BE50B86" w14:textId="77777777" w:rsidR="00C6205B" w:rsidRDefault="00C6205B" w:rsidP="00C6205B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14:paraId="1CF81648" w14:textId="77777777" w:rsidR="00C6205B" w:rsidRDefault="00C6205B" w:rsidP="00C6205B">
      <w:pPr>
        <w:pStyle w:val="BodyText"/>
        <w:spacing w:before="195" w:line="422" w:lineRule="auto"/>
        <w:ind w:left="751" w:right="6148" w:hanging="144"/>
        <w:rPr>
          <w:rFonts w:ascii="Cambria"/>
        </w:rPr>
      </w:pPr>
      <w:r>
        <w:rPr>
          <w:rFonts w:ascii="Cambria"/>
        </w:rPr>
        <w:t>root-&gt;left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insert(root-&gt;left,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2)</w:t>
      </w:r>
    </w:p>
    <w:p w14:paraId="747B92B5" w14:textId="77777777" w:rsidR="00C6205B" w:rsidRDefault="00C6205B" w:rsidP="00C6205B">
      <w:pPr>
        <w:pStyle w:val="BodyText"/>
        <w:ind w:left="607"/>
        <w:rPr>
          <w:rFonts w:ascii="Cambria"/>
        </w:rPr>
      </w:pPr>
      <w:r>
        <w:rPr>
          <w:rFonts w:ascii="Cambria"/>
        </w:rPr>
        <w:t>{</w:t>
      </w:r>
    </w:p>
    <w:p w14:paraId="43B81FB1" w14:textId="77777777" w:rsidR="00C6205B" w:rsidRDefault="00C6205B" w:rsidP="00C6205B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(data 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root-&gt;left-&gt;data)</w:t>
      </w:r>
    </w:p>
    <w:p w14:paraId="09A49F8C" w14:textId="77777777" w:rsidR="00C6205B" w:rsidRDefault="00C6205B" w:rsidP="00C6205B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14:paraId="0B8973F6" w14:textId="77777777" w:rsidR="00C6205B" w:rsidRDefault="00C6205B" w:rsidP="00C6205B">
      <w:pPr>
        <w:pStyle w:val="BodyText"/>
        <w:spacing w:before="198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rotate_right(root);</w:t>
      </w:r>
    </w:p>
    <w:p w14:paraId="33325D64" w14:textId="77777777" w:rsidR="00C6205B" w:rsidRDefault="00C6205B" w:rsidP="00C6205B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}</w:t>
      </w:r>
    </w:p>
    <w:p w14:paraId="2E358192" w14:textId="77777777" w:rsidR="00C6205B" w:rsidRDefault="00C6205B" w:rsidP="00C6205B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else</w:t>
      </w:r>
    </w:p>
    <w:p w14:paraId="55B89960" w14:textId="77777777" w:rsidR="00C6205B" w:rsidRDefault="00C6205B" w:rsidP="00C6205B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14:paraId="25E0E1D3" w14:textId="77777777" w:rsidR="00C6205B" w:rsidRDefault="00C6205B" w:rsidP="00C6205B">
      <w:pPr>
        <w:pStyle w:val="BodyText"/>
        <w:spacing w:before="195" w:line="422" w:lineRule="auto"/>
        <w:ind w:left="994" w:right="5856"/>
        <w:rPr>
          <w:rFonts w:ascii="Cambria"/>
        </w:rPr>
      </w:pPr>
      <w:r>
        <w:rPr>
          <w:rFonts w:ascii="Cambria"/>
        </w:rPr>
        <w:t>root-&gt;left = rotate_left(root-&gt;left);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rotate_right(root);</w:t>
      </w:r>
    </w:p>
    <w:p w14:paraId="3F442F59" w14:textId="77777777" w:rsidR="00C6205B" w:rsidRDefault="00C6205B" w:rsidP="00C6205B">
      <w:pPr>
        <w:pStyle w:val="BodyText"/>
        <w:spacing w:line="257" w:lineRule="exact"/>
        <w:ind w:left="799"/>
        <w:rPr>
          <w:rFonts w:ascii="Cambria"/>
        </w:rPr>
      </w:pPr>
      <w:r>
        <w:rPr>
          <w:rFonts w:ascii="Cambria"/>
        </w:rPr>
        <w:t>}</w:t>
      </w:r>
    </w:p>
    <w:p w14:paraId="35D93F0D" w14:textId="77777777" w:rsidR="00C6205B" w:rsidRDefault="00C6205B" w:rsidP="00C6205B">
      <w:pPr>
        <w:pStyle w:val="BodyText"/>
        <w:spacing w:before="198"/>
        <w:ind w:left="607"/>
        <w:rPr>
          <w:rFonts w:ascii="Cambria"/>
        </w:rPr>
      </w:pPr>
      <w:r>
        <w:rPr>
          <w:rFonts w:ascii="Cambria"/>
        </w:rPr>
        <w:t>}</w:t>
      </w:r>
    </w:p>
    <w:p w14:paraId="6A54A7C4" w14:textId="77777777" w:rsidR="00C6205B" w:rsidRDefault="00C6205B" w:rsidP="00C6205B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14:paraId="4CB5066F" w14:textId="77777777" w:rsidR="00C6205B" w:rsidRDefault="00C6205B" w:rsidP="00C6205B">
      <w:pPr>
        <w:pStyle w:val="BodyText"/>
        <w:spacing w:before="196" w:line="422" w:lineRule="auto"/>
        <w:ind w:left="413" w:right="7419"/>
        <w:rPr>
          <w:rFonts w:ascii="Cambria"/>
        </w:rPr>
      </w:pPr>
      <w:r>
        <w:rPr>
          <w:rFonts w:ascii="Cambria"/>
        </w:rPr>
        <w:t>root-&gt;ht = height(root);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 w14:paraId="57C4B04E" w14:textId="77777777" w:rsidR="00C6205B" w:rsidRDefault="00C6205B" w:rsidP="00C6205B">
      <w:pPr>
        <w:spacing w:line="422" w:lineRule="auto"/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FAC9454" w14:textId="77777777" w:rsidR="00C6205B" w:rsidRDefault="00C6205B" w:rsidP="00C6205B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t>}</w:t>
      </w:r>
    </w:p>
    <w:p w14:paraId="0AC314E3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9050F0B" w14:textId="77777777" w:rsidR="00C6205B" w:rsidRDefault="00C6205B" w:rsidP="00C6205B">
      <w:pPr>
        <w:pStyle w:val="BodyText"/>
        <w:spacing w:before="5"/>
        <w:rPr>
          <w:rFonts w:ascii="Cambria"/>
          <w:sz w:val="29"/>
        </w:rPr>
      </w:pPr>
    </w:p>
    <w:p w14:paraId="521F1D3E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delete(struct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*root,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x)</w:t>
      </w:r>
    </w:p>
    <w:p w14:paraId="0EB1C44B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54C432E2" w14:textId="77777777" w:rsidR="00C6205B" w:rsidRDefault="00C6205B" w:rsidP="00C6205B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05E0E671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FF52477" w14:textId="77777777" w:rsidR="00C6205B" w:rsidRDefault="00C6205B" w:rsidP="00C6205B">
      <w:pPr>
        <w:pStyle w:val="BodyText"/>
        <w:spacing w:before="4"/>
        <w:rPr>
          <w:rFonts w:ascii="Cambria"/>
          <w:sz w:val="29"/>
        </w:rPr>
      </w:pPr>
    </w:p>
    <w:p w14:paraId="1A84B18A" w14:textId="77777777" w:rsidR="00C6205B" w:rsidRDefault="00C6205B" w:rsidP="00C6205B">
      <w:pPr>
        <w:pStyle w:val="BodyText"/>
        <w:spacing w:before="1"/>
        <w:ind w:left="413"/>
        <w:rPr>
          <w:rFonts w:ascii="Cambria"/>
        </w:rPr>
      </w:pPr>
      <w:r>
        <w:rPr>
          <w:rFonts w:ascii="Cambria"/>
        </w:rPr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6F9BB978" w14:textId="77777777" w:rsidR="00C6205B" w:rsidRDefault="00C6205B" w:rsidP="00C6205B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{</w:t>
      </w:r>
    </w:p>
    <w:p w14:paraId="44273597" w14:textId="77777777" w:rsidR="00C6205B" w:rsidRDefault="00C6205B" w:rsidP="00C6205B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2F3FCB95" w14:textId="77777777" w:rsidR="00C6205B" w:rsidRDefault="00C6205B" w:rsidP="00C6205B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14:paraId="3D71D1EB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528F0674" w14:textId="77777777" w:rsidR="00C6205B" w:rsidRDefault="00C6205B" w:rsidP="00C6205B">
      <w:pPr>
        <w:pStyle w:val="BodyText"/>
        <w:spacing w:before="9"/>
        <w:rPr>
          <w:rFonts w:ascii="Cambria"/>
          <w:sz w:val="26"/>
        </w:rPr>
      </w:pPr>
    </w:p>
    <w:p w14:paraId="53F76110" w14:textId="77777777" w:rsidR="00C6205B" w:rsidRDefault="00C6205B" w:rsidP="00C6205B">
      <w:pPr>
        <w:pStyle w:val="BodyText"/>
        <w:spacing w:before="101"/>
        <w:ind w:left="413"/>
        <w:rPr>
          <w:rFonts w:ascii="Cambria"/>
        </w:rPr>
      </w:pPr>
      <w:r>
        <w:rPr>
          <w:rFonts w:ascii="Cambria"/>
        </w:rPr>
        <w:t>if (x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 root-&gt;data)</w:t>
      </w:r>
    </w:p>
    <w:p w14:paraId="5453833F" w14:textId="77777777" w:rsidR="00C6205B" w:rsidRDefault="00C6205B" w:rsidP="00C6205B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{</w:t>
      </w:r>
    </w:p>
    <w:p w14:paraId="22DED8F6" w14:textId="77777777" w:rsidR="00C6205B" w:rsidRDefault="00C6205B" w:rsidP="00C6205B">
      <w:pPr>
        <w:pStyle w:val="BodyText"/>
        <w:spacing w:before="196" w:line="424" w:lineRule="auto"/>
        <w:ind w:left="607" w:right="6129"/>
        <w:rPr>
          <w:rFonts w:ascii="Cambria"/>
        </w:rPr>
      </w:pPr>
      <w:r>
        <w:rPr>
          <w:rFonts w:ascii="Cambria"/>
        </w:rPr>
        <w:t>root-&gt;right = delete(root-&gt;right, x);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2)</w:t>
      </w:r>
    </w:p>
    <w:p w14:paraId="5A361D5F" w14:textId="77777777" w:rsidR="00C6205B" w:rsidRDefault="00C6205B" w:rsidP="00C6205B">
      <w:pPr>
        <w:pStyle w:val="BodyText"/>
        <w:spacing w:line="254" w:lineRule="exact"/>
        <w:ind w:left="607"/>
        <w:rPr>
          <w:rFonts w:ascii="Cambria"/>
        </w:rPr>
      </w:pPr>
      <w:r>
        <w:rPr>
          <w:rFonts w:ascii="Cambria"/>
        </w:rPr>
        <w:t>{</w:t>
      </w:r>
    </w:p>
    <w:p w14:paraId="6911B4B4" w14:textId="77777777" w:rsidR="00C6205B" w:rsidRDefault="00C6205B" w:rsidP="00C6205B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(balance_factor(root-&gt;left)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&gt;=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0)</w:t>
      </w:r>
    </w:p>
    <w:p w14:paraId="674E4C82" w14:textId="77777777" w:rsidR="00C6205B" w:rsidRDefault="00C6205B" w:rsidP="00C6205B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14:paraId="41D9FF61" w14:textId="77777777" w:rsidR="00C6205B" w:rsidRDefault="00C6205B" w:rsidP="00C6205B">
      <w:pPr>
        <w:pStyle w:val="BodyText"/>
        <w:spacing w:before="195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rotate_right(root);</w:t>
      </w:r>
    </w:p>
    <w:p w14:paraId="6326F225" w14:textId="77777777" w:rsidR="00C6205B" w:rsidRDefault="00C6205B" w:rsidP="00C6205B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}</w:t>
      </w:r>
    </w:p>
    <w:p w14:paraId="68246156" w14:textId="77777777" w:rsidR="00C6205B" w:rsidRDefault="00C6205B" w:rsidP="00C6205B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else</w:t>
      </w:r>
    </w:p>
    <w:p w14:paraId="56B70FA9" w14:textId="77777777" w:rsidR="00C6205B" w:rsidRDefault="00C6205B" w:rsidP="00C6205B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{</w:t>
      </w:r>
    </w:p>
    <w:p w14:paraId="47E0A40E" w14:textId="77777777" w:rsidR="00C6205B" w:rsidRDefault="00C6205B" w:rsidP="00C6205B">
      <w:pPr>
        <w:pStyle w:val="BodyText"/>
        <w:spacing w:before="199" w:line="422" w:lineRule="auto"/>
        <w:ind w:left="994" w:right="5856"/>
        <w:rPr>
          <w:rFonts w:ascii="Cambria"/>
        </w:rPr>
      </w:pPr>
      <w:r>
        <w:rPr>
          <w:rFonts w:ascii="Cambria"/>
        </w:rPr>
        <w:t>root-&gt;left = rotate_left(root-&gt;left);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rotate_right(root);</w:t>
      </w:r>
    </w:p>
    <w:p w14:paraId="100288E0" w14:textId="77777777" w:rsidR="00C6205B" w:rsidRDefault="00C6205B" w:rsidP="00C6205B">
      <w:pPr>
        <w:pStyle w:val="BodyText"/>
        <w:ind w:left="799"/>
        <w:rPr>
          <w:rFonts w:ascii="Cambria"/>
        </w:rPr>
      </w:pPr>
      <w:r>
        <w:rPr>
          <w:rFonts w:ascii="Cambria"/>
        </w:rPr>
        <w:t>}</w:t>
      </w:r>
    </w:p>
    <w:p w14:paraId="4C49C068" w14:textId="77777777" w:rsidR="00C6205B" w:rsidRDefault="00C6205B" w:rsidP="00C6205B">
      <w:pPr>
        <w:pStyle w:val="BodyText"/>
        <w:spacing w:before="195"/>
        <w:ind w:left="607"/>
        <w:rPr>
          <w:rFonts w:ascii="Cambria"/>
        </w:rPr>
      </w:pPr>
      <w:r>
        <w:rPr>
          <w:rFonts w:ascii="Cambria"/>
        </w:rPr>
        <w:t>}</w:t>
      </w:r>
    </w:p>
    <w:p w14:paraId="4467371D" w14:textId="77777777" w:rsidR="00C6205B" w:rsidRDefault="00C6205B" w:rsidP="00C6205B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14:paraId="46BA2B80" w14:textId="77777777" w:rsidR="00C6205B" w:rsidRDefault="00C6205B" w:rsidP="00C6205B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else if (x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root-&gt;data)</w:t>
      </w:r>
    </w:p>
    <w:p w14:paraId="6F23B0C7" w14:textId="77777777" w:rsidR="00C6205B" w:rsidRDefault="00C6205B" w:rsidP="00C6205B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14:paraId="4741B5FB" w14:textId="77777777" w:rsidR="00C6205B" w:rsidRDefault="00C6205B" w:rsidP="00C6205B">
      <w:pPr>
        <w:pStyle w:val="BodyText"/>
        <w:spacing w:before="198"/>
        <w:ind w:left="607"/>
        <w:rPr>
          <w:rFonts w:ascii="Cambria"/>
        </w:rPr>
      </w:pPr>
      <w:r>
        <w:rPr>
          <w:rFonts w:ascii="Cambria"/>
        </w:rPr>
        <w:t>root-&gt;left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delete(root-&gt;left, x);</w:t>
      </w:r>
    </w:p>
    <w:p w14:paraId="3EEF4968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CDFF1D8" w14:textId="77777777" w:rsidR="00C6205B" w:rsidRDefault="00C6205B" w:rsidP="00C6205B">
      <w:pPr>
        <w:pStyle w:val="BodyText"/>
        <w:spacing w:before="93"/>
        <w:ind w:left="98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-2)</w:t>
      </w:r>
    </w:p>
    <w:p w14:paraId="364DEE38" w14:textId="77777777" w:rsidR="00C6205B" w:rsidRDefault="00C6205B" w:rsidP="00C6205B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{</w:t>
      </w:r>
    </w:p>
    <w:p w14:paraId="66B8B2D5" w14:textId="77777777" w:rsidR="00C6205B" w:rsidRDefault="00C6205B" w:rsidP="00C6205B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(balance_factor(root-&gt;right)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&lt;=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0)</w:t>
      </w:r>
    </w:p>
    <w:p w14:paraId="56B18313" w14:textId="77777777" w:rsidR="00C6205B" w:rsidRDefault="00C6205B" w:rsidP="00C6205B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{</w:t>
      </w:r>
    </w:p>
    <w:p w14:paraId="72FE46BE" w14:textId="77777777" w:rsidR="00C6205B" w:rsidRDefault="00C6205B" w:rsidP="00C6205B">
      <w:pPr>
        <w:pStyle w:val="BodyText"/>
        <w:spacing w:before="196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 rotate_left(root);</w:t>
      </w:r>
    </w:p>
    <w:p w14:paraId="1FECD4DF" w14:textId="77777777" w:rsidR="00C6205B" w:rsidRDefault="00C6205B" w:rsidP="00C6205B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}</w:t>
      </w:r>
    </w:p>
    <w:p w14:paraId="5BAF2D93" w14:textId="77777777" w:rsidR="00C6205B" w:rsidRDefault="00C6205B" w:rsidP="00C6205B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else</w:t>
      </w:r>
    </w:p>
    <w:p w14:paraId="6A7453F1" w14:textId="77777777" w:rsidR="00C6205B" w:rsidRDefault="00C6205B" w:rsidP="00C6205B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{</w:t>
      </w:r>
    </w:p>
    <w:p w14:paraId="0BC521D7" w14:textId="77777777" w:rsidR="00C6205B" w:rsidRDefault="00C6205B" w:rsidP="00C6205B">
      <w:pPr>
        <w:pStyle w:val="BodyText"/>
        <w:spacing w:before="197" w:line="422" w:lineRule="auto"/>
        <w:ind w:left="221" w:right="6183"/>
        <w:rPr>
          <w:rFonts w:ascii="Cambria"/>
        </w:rPr>
      </w:pPr>
      <w:r>
        <w:rPr>
          <w:rFonts w:ascii="Cambria"/>
        </w:rPr>
        <w:t>root-&gt;right = rotate_right(root-&gt;right);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rotate_left(root);</w:t>
      </w:r>
    </w:p>
    <w:p w14:paraId="24AFEE0E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0C4C445D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64E75CE1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1AE30D51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else</w:t>
      </w:r>
    </w:p>
    <w:p w14:paraId="13828D48" w14:textId="77777777" w:rsidR="00C6205B" w:rsidRDefault="00C6205B" w:rsidP="00C6205B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{</w:t>
      </w:r>
    </w:p>
    <w:p w14:paraId="1272C71F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NULL)</w:t>
      </w:r>
    </w:p>
    <w:p w14:paraId="584D9A12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341C8C04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root-&gt;right;</w:t>
      </w:r>
    </w:p>
    <w:p w14:paraId="4634495F" w14:textId="77777777" w:rsidR="00C6205B" w:rsidRDefault="00C6205B" w:rsidP="00C6205B">
      <w:pPr>
        <w:pStyle w:val="BodyText"/>
        <w:spacing w:before="196" w:line="422" w:lineRule="auto"/>
        <w:ind w:left="221" w:right="7302"/>
        <w:rPr>
          <w:rFonts w:ascii="Cambria"/>
        </w:rPr>
      </w:pPr>
      <w:r>
        <w:rPr>
          <w:rFonts w:ascii="Cambria"/>
        </w:rPr>
        <w:t>while (temp-&gt;left !=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temp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temp-&gt;left;</w:t>
      </w:r>
    </w:p>
    <w:p w14:paraId="5EEFAC22" w14:textId="77777777" w:rsidR="00C6205B" w:rsidRDefault="00C6205B" w:rsidP="00C6205B">
      <w:pPr>
        <w:pStyle w:val="BodyText"/>
        <w:spacing w:before="7"/>
        <w:rPr>
          <w:rFonts w:ascii="Cambria"/>
          <w:sz w:val="38"/>
        </w:rPr>
      </w:pPr>
    </w:p>
    <w:p w14:paraId="2BAB8066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root-&gt;data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temp-&gt;data;</w:t>
      </w:r>
    </w:p>
    <w:p w14:paraId="6D69A00B" w14:textId="77777777" w:rsidR="00C6205B" w:rsidRDefault="00C6205B" w:rsidP="00C6205B">
      <w:pPr>
        <w:pStyle w:val="BodyText"/>
        <w:spacing w:before="198" w:line="422" w:lineRule="auto"/>
        <w:ind w:left="221" w:right="5528"/>
        <w:rPr>
          <w:rFonts w:ascii="Cambria"/>
        </w:rPr>
      </w:pPr>
      <w:r>
        <w:rPr>
          <w:rFonts w:ascii="Cambria"/>
        </w:rPr>
        <w:t>root-&gt;right = delete(root-&gt;right, temp-&gt;data);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2)</w:t>
      </w:r>
    </w:p>
    <w:p w14:paraId="082DC1C8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{</w:t>
      </w:r>
    </w:p>
    <w:p w14:paraId="5E6FCBD4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(balance_factor(root-&gt;left)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0)</w:t>
      </w:r>
    </w:p>
    <w:p w14:paraId="01EB6A5F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3F5C76A2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rotate_right(root);</w:t>
      </w:r>
    </w:p>
    <w:p w14:paraId="59400091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76291BF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B7E0268" w14:textId="77777777" w:rsidR="00C6205B" w:rsidRDefault="00C6205B" w:rsidP="00C6205B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t>else</w:t>
      </w:r>
    </w:p>
    <w:p w14:paraId="5C2F4E8F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1DE5AAAE" w14:textId="77777777" w:rsidR="00C6205B" w:rsidRDefault="00C6205B" w:rsidP="00C6205B">
      <w:pPr>
        <w:pStyle w:val="BodyText"/>
        <w:spacing w:before="196" w:line="422" w:lineRule="auto"/>
        <w:ind w:left="221" w:right="6629"/>
        <w:rPr>
          <w:rFonts w:ascii="Cambria"/>
        </w:rPr>
      </w:pPr>
      <w:r>
        <w:rPr>
          <w:rFonts w:ascii="Cambria"/>
        </w:rPr>
        <w:t>root-&gt;left = rotate_left(root-&gt;left);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rotate_right(root);</w:t>
      </w:r>
    </w:p>
    <w:p w14:paraId="0ED189D0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17A0B7AC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0BB3036D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D971A14" w14:textId="77777777" w:rsidR="00C6205B" w:rsidRDefault="00C6205B" w:rsidP="00C6205B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else</w:t>
      </w:r>
    </w:p>
    <w:p w14:paraId="58D054EB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4B56ABB0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(root-&gt;left);</w:t>
      </w:r>
    </w:p>
    <w:p w14:paraId="5705637D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4C6A97A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5460527C" w14:textId="77777777" w:rsidR="00C6205B" w:rsidRDefault="00C6205B" w:rsidP="00C6205B">
      <w:pPr>
        <w:pStyle w:val="BodyText"/>
        <w:spacing w:before="196" w:line="422" w:lineRule="auto"/>
        <w:ind w:left="221" w:right="7611"/>
        <w:rPr>
          <w:rFonts w:ascii="Cambria"/>
        </w:rPr>
      </w:pPr>
      <w:r>
        <w:rPr>
          <w:rFonts w:ascii="Cambria"/>
        </w:rPr>
        <w:t>root-&gt;ht = height(root);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(root);</w:t>
      </w:r>
    </w:p>
    <w:p w14:paraId="0E493C7C" w14:textId="77777777" w:rsidR="00C6205B" w:rsidRDefault="00C6205B" w:rsidP="00C6205B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</w:t>
      </w:r>
    </w:p>
    <w:p w14:paraId="2AA227EE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search(struct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key)</w:t>
      </w:r>
    </w:p>
    <w:p w14:paraId="29E2A8DC" w14:textId="77777777" w:rsidR="00C6205B" w:rsidRDefault="00C6205B" w:rsidP="00C6205B">
      <w:pPr>
        <w:pStyle w:val="BodyText"/>
        <w:spacing w:before="197"/>
        <w:ind w:left="221"/>
        <w:rPr>
          <w:rFonts w:ascii="Cambria"/>
        </w:rPr>
      </w:pPr>
      <w:r>
        <w:rPr>
          <w:rFonts w:ascii="Cambria"/>
        </w:rPr>
        <w:t>{</w:t>
      </w:r>
    </w:p>
    <w:p w14:paraId="7774B9C3" w14:textId="77777777" w:rsidR="00C6205B" w:rsidRDefault="00C6205B" w:rsidP="00C6205B">
      <w:pPr>
        <w:pStyle w:val="BodyText"/>
        <w:spacing w:before="195"/>
        <w:ind w:left="269"/>
        <w:rPr>
          <w:rFonts w:ascii="Cambria"/>
        </w:rPr>
      </w:pPr>
      <w:r>
        <w:rPr>
          <w:rFonts w:ascii="Cambria"/>
        </w:rPr>
        <w:t>if(root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540776BC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3D62DEBE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NULL;</w:t>
      </w:r>
    </w:p>
    <w:p w14:paraId="1507EDB3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6C36BB39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AB979B0" w14:textId="77777777" w:rsidR="00C6205B" w:rsidRDefault="00C6205B" w:rsidP="00C6205B">
      <w:pPr>
        <w:pStyle w:val="BodyText"/>
        <w:spacing w:before="7"/>
        <w:rPr>
          <w:rFonts w:ascii="Cambria"/>
          <w:sz w:val="29"/>
        </w:rPr>
      </w:pPr>
    </w:p>
    <w:p w14:paraId="087E11B5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if(root-&gt;data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key)</w:t>
      </w:r>
    </w:p>
    <w:p w14:paraId="677A0C24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5030B48B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 w14:paraId="778B0ECF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2CC424FE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if(key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root-&gt;data)</w:t>
      </w:r>
    </w:p>
    <w:p w14:paraId="7BCBFF9C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5C19ED9E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search(root-&gt;right,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key);</w:t>
      </w:r>
    </w:p>
    <w:p w14:paraId="69BDC09B" w14:textId="77777777" w:rsidR="00C6205B" w:rsidRDefault="00C6205B" w:rsidP="00C6205B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}</w:t>
      </w:r>
    </w:p>
    <w:p w14:paraId="2F92DDF7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05A1689" w14:textId="77777777" w:rsidR="00C6205B" w:rsidRDefault="00C6205B" w:rsidP="00C6205B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t>else</w:t>
      </w:r>
    </w:p>
    <w:p w14:paraId="0B1F5C64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4D281AE7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69D0110" w14:textId="77777777" w:rsidR="00C6205B" w:rsidRDefault="00C6205B" w:rsidP="00C6205B">
      <w:pPr>
        <w:pStyle w:val="BodyText"/>
        <w:spacing w:before="4"/>
        <w:rPr>
          <w:rFonts w:ascii="Cambria"/>
          <w:sz w:val="29"/>
        </w:rPr>
      </w:pPr>
    </w:p>
    <w:p w14:paraId="203E80EE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14:paraId="18E4F431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2278CB74" w14:textId="77777777" w:rsidR="00C6205B" w:rsidRDefault="00C6205B" w:rsidP="00C6205B">
      <w:pPr>
        <w:pStyle w:val="BodyText"/>
        <w:rPr>
          <w:rFonts w:ascii="Cambria"/>
          <w:sz w:val="26"/>
        </w:rPr>
      </w:pPr>
      <w:r>
        <w:br w:type="column"/>
      </w:r>
    </w:p>
    <w:p w14:paraId="0F21D7D7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20621D83" w14:textId="77777777" w:rsidR="00C6205B" w:rsidRDefault="00C6205B" w:rsidP="00C6205B">
      <w:pPr>
        <w:pStyle w:val="BodyText"/>
        <w:spacing w:before="4"/>
        <w:rPr>
          <w:rFonts w:ascii="Cambria"/>
          <w:sz w:val="33"/>
        </w:rPr>
      </w:pPr>
    </w:p>
    <w:p w14:paraId="6F12EC39" w14:textId="77777777" w:rsidR="00C6205B" w:rsidRDefault="00C6205B" w:rsidP="00C6205B">
      <w:pPr>
        <w:pStyle w:val="BodyText"/>
        <w:ind w:left="-26"/>
        <w:rPr>
          <w:rFonts w:ascii="Cambria"/>
        </w:rPr>
      </w:pPr>
      <w:r>
        <w:rPr>
          <w:rFonts w:ascii="Cambria"/>
        </w:rPr>
        <w:t>search(root-&gt;left,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key);</w:t>
      </w:r>
    </w:p>
    <w:p w14:paraId="43FD4B68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593" w:space="40"/>
            <w:col w:w="9447"/>
          </w:cols>
        </w:sectPr>
      </w:pPr>
    </w:p>
    <w:p w14:paraId="6742A2A1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inorder(struct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root)</w:t>
      </w:r>
    </w:p>
    <w:p w14:paraId="0265F021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1BB9DC36" w14:textId="77777777" w:rsidR="00C6205B" w:rsidRDefault="00C6205B" w:rsidP="00C6205B">
      <w:pPr>
        <w:pStyle w:val="BodyText"/>
        <w:spacing w:before="199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NULL)</w:t>
      </w:r>
    </w:p>
    <w:p w14:paraId="4441BC44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28E05379" w14:textId="77777777" w:rsidR="00C6205B" w:rsidRDefault="00C6205B" w:rsidP="00C6205B">
      <w:pPr>
        <w:pStyle w:val="BodyText"/>
        <w:spacing w:before="196"/>
        <w:ind w:left="269"/>
        <w:rPr>
          <w:rFonts w:ascii="Cambria"/>
        </w:rPr>
      </w:pPr>
      <w:r>
        <w:rPr>
          <w:rFonts w:ascii="Cambria"/>
        </w:rPr>
        <w:t>return;</w:t>
      </w:r>
    </w:p>
    <w:p w14:paraId="40EF0978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2D4B297F" w14:textId="77777777" w:rsidR="00C6205B" w:rsidRDefault="00C6205B" w:rsidP="00C6205B">
      <w:pPr>
        <w:pStyle w:val="BodyText"/>
        <w:spacing w:before="196" w:line="422" w:lineRule="auto"/>
        <w:ind w:left="221" w:right="7441"/>
        <w:rPr>
          <w:rFonts w:ascii="Cambria"/>
        </w:rPr>
      </w:pPr>
      <w:r>
        <w:rPr>
          <w:rFonts w:ascii="Cambria"/>
        </w:rPr>
        <w:t>inorder(root-&gt;left);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printf("%d ", root-&gt;data);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inorder(root-&gt;right);</w:t>
      </w:r>
    </w:p>
    <w:p w14:paraId="3783AC01" w14:textId="77777777" w:rsidR="00C6205B" w:rsidRDefault="00C6205B" w:rsidP="00C6205B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14:paraId="516A650C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preorder(struct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root)</w:t>
      </w:r>
    </w:p>
    <w:p w14:paraId="79B37085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73F0A57C" w14:textId="77777777" w:rsidR="00C6205B" w:rsidRDefault="00C6205B" w:rsidP="00C6205B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if(root 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NULL)</w:t>
      </w:r>
    </w:p>
    <w:p w14:paraId="720979F5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7098AC34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return;</w:t>
      </w:r>
    </w:p>
    <w:p w14:paraId="2C133F01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964C36E" w14:textId="77777777" w:rsidR="00C6205B" w:rsidRDefault="00C6205B" w:rsidP="00C6205B">
      <w:pPr>
        <w:pStyle w:val="BodyText"/>
        <w:spacing w:before="195" w:line="422" w:lineRule="auto"/>
        <w:ind w:left="221" w:right="7441"/>
        <w:rPr>
          <w:rFonts w:ascii="Cambria"/>
        </w:rPr>
      </w:pPr>
      <w:r>
        <w:rPr>
          <w:rFonts w:ascii="Cambria"/>
        </w:rPr>
        <w:t>printf("%d ", root-&gt;data);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preorder(root-&gt;left);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preorder(root-&gt;right);</w:t>
      </w:r>
    </w:p>
    <w:p w14:paraId="29AA4A66" w14:textId="77777777" w:rsidR="00C6205B" w:rsidRDefault="00C6205B" w:rsidP="00C6205B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</w:t>
      </w:r>
    </w:p>
    <w:p w14:paraId="04F4F337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postorder(struct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 w14:paraId="44233562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15C3D77B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if(root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NULL)</w:t>
      </w:r>
    </w:p>
    <w:p w14:paraId="152E4C39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2C2EE593" w14:textId="77777777" w:rsidR="00C6205B" w:rsidRDefault="00C6205B" w:rsidP="00C6205B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return;</w:t>
      </w:r>
    </w:p>
    <w:p w14:paraId="1E29FB17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B926E28" w14:textId="77777777" w:rsidR="00C6205B" w:rsidRDefault="00C6205B" w:rsidP="00C6205B">
      <w:pPr>
        <w:rPr>
          <w:rFonts w:ascii="Cambria"/>
        </w:rPr>
        <w:sectPr w:rsidR="00C6205B" w:rsidSect="00C6205B">
          <w:type w:val="continuous"/>
          <w:pgSz w:w="11920" w:h="16860"/>
          <w:pgMar w:top="1600" w:right="760" w:bottom="28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B98D557" w14:textId="77777777" w:rsidR="00C6205B" w:rsidRDefault="00C6205B" w:rsidP="00C6205B">
      <w:pPr>
        <w:pStyle w:val="BodyText"/>
        <w:spacing w:before="93" w:line="422" w:lineRule="auto"/>
        <w:ind w:left="221" w:right="7441"/>
        <w:rPr>
          <w:rFonts w:ascii="Cambria"/>
        </w:rPr>
      </w:pPr>
      <w:r>
        <w:rPr>
          <w:rFonts w:ascii="Cambria"/>
        </w:rPr>
        <w:t>postorder(root-&gt;left);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postorder(root-&gt;right);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printf("%d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root-&gt;data);</w:t>
      </w:r>
    </w:p>
    <w:p w14:paraId="413D3828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64A0304B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0699E4F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EEB4093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2191541" w14:textId="77777777" w:rsidR="00C6205B" w:rsidRDefault="00C6205B" w:rsidP="00C6205B">
      <w:pPr>
        <w:pStyle w:val="BodyText"/>
        <w:spacing w:before="188"/>
        <w:ind w:left="221"/>
        <w:rPr>
          <w:rFonts w:ascii="Cambria"/>
        </w:rPr>
      </w:pPr>
      <w:r>
        <w:rPr>
          <w:rFonts w:ascii="Cambria"/>
        </w:rPr>
        <w:t>OUTPUT:</w:t>
      </w:r>
    </w:p>
    <w:p w14:paraId="57512DE3" w14:textId="77777777" w:rsidR="00C6205B" w:rsidRDefault="00C6205B" w:rsidP="00C6205B">
      <w:pPr>
        <w:pStyle w:val="BodyText"/>
        <w:spacing w:before="5"/>
        <w:rPr>
          <w:rFonts w:ascii="Cambria"/>
          <w:sz w:val="13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245A1028" wp14:editId="2E2A9557">
            <wp:simplePos x="0" y="0"/>
            <wp:positionH relativeFrom="page">
              <wp:posOffset>825500</wp:posOffset>
            </wp:positionH>
            <wp:positionV relativeFrom="paragraph">
              <wp:posOffset>124460</wp:posOffset>
            </wp:positionV>
            <wp:extent cx="1918335" cy="5574665"/>
            <wp:effectExtent l="0" t="0" r="0" b="0"/>
            <wp:wrapTopAndBottom/>
            <wp:docPr id="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7.png"/>
                    <pic:cNvPicPr>
                      <a:picLocks noChangeAspect="1"/>
                    </pic:cNvPicPr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8252" cy="5574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5A3E0C" w14:textId="77777777" w:rsidR="00C6205B" w:rsidRDefault="00C6205B" w:rsidP="00C6205B">
      <w:pPr>
        <w:rPr>
          <w:rFonts w:ascii="Cambria"/>
          <w:sz w:val="13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10B315F" w14:textId="77777777" w:rsidR="00C6205B" w:rsidRDefault="00C6205B" w:rsidP="00C6205B">
      <w:pPr>
        <w:pStyle w:val="BodyText"/>
        <w:spacing w:before="9"/>
        <w:rPr>
          <w:rFonts w:ascii="Cambria"/>
          <w:sz w:val="7"/>
        </w:rPr>
      </w:pPr>
    </w:p>
    <w:p w14:paraId="2571C947" w14:textId="77777777" w:rsidR="00C6205B" w:rsidRDefault="00C6205B" w:rsidP="00C6205B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w:drawing>
          <wp:inline distT="0" distB="0" distL="0" distR="0" wp14:anchorId="32AFF709" wp14:editId="23A4D23D">
            <wp:extent cx="1985010" cy="4705350"/>
            <wp:effectExtent l="0" t="0" r="0" b="0"/>
            <wp:docPr id="2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8.png"/>
                    <pic:cNvPicPr>
                      <a:picLocks noChangeAspect="1"/>
                    </pic:cNvPicPr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543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7260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4B879A17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2C2F31F2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299BDAF2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5B2B3B12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2486147B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46CC7E96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2E211A68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46FEE06C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3AF46481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4CC07776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0EB3D877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2484049B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77B16AB3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6C573E4D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69FDF1C0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4E30549A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2F2A6978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091CEC0D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35985ED4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317AB605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4BA5B0D6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2E7DE579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2ED923BB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5B3C8F6E" w14:textId="77777777" w:rsidR="00C6205B" w:rsidRDefault="00C6205B" w:rsidP="00C6205B">
      <w:pPr>
        <w:pStyle w:val="BodyText"/>
        <w:spacing w:before="1"/>
        <w:rPr>
          <w:rFonts w:ascii="Cambria"/>
          <w:sz w:val="19"/>
        </w:rPr>
      </w:pPr>
    </w:p>
    <w:p w14:paraId="3D574847" w14:textId="77777777" w:rsidR="00C6205B" w:rsidRDefault="00C6205B" w:rsidP="00C6205B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87C930C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E222999" w14:textId="77777777" w:rsidR="00C6205B" w:rsidRDefault="00C6205B" w:rsidP="00C6205B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C6205B" w14:paraId="656F732F" w14:textId="77777777" w:rsidTr="00237261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29E2F" w14:textId="77777777" w:rsidR="00C6205B" w:rsidRDefault="00C6205B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11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B557A" w14:textId="77777777" w:rsidR="00C6205B" w:rsidRDefault="00C6205B" w:rsidP="00237261">
            <w:pPr>
              <w:pStyle w:val="TableParagraph"/>
              <w:ind w:left="1694"/>
              <w:rPr>
                <w:b/>
                <w:sz w:val="24"/>
              </w:rPr>
            </w:pPr>
            <w:r>
              <w:rPr>
                <w:b/>
                <w:sz w:val="24"/>
              </w:rPr>
              <w:t>Topological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Sorting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B1272" w14:textId="77777777" w:rsidR="00C6205B" w:rsidRDefault="00C6205B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Date:09/05/2024</w:t>
            </w:r>
          </w:p>
        </w:tc>
      </w:tr>
    </w:tbl>
    <w:p w14:paraId="7FA2AEC2" w14:textId="77777777" w:rsidR="00C6205B" w:rsidRDefault="00C6205B" w:rsidP="00C6205B">
      <w:pPr>
        <w:pStyle w:val="BodyText"/>
        <w:spacing w:before="10"/>
        <w:rPr>
          <w:rFonts w:ascii="Cambria"/>
          <w:b/>
          <w:sz w:val="20"/>
        </w:rPr>
      </w:pPr>
    </w:p>
    <w:p w14:paraId="1F173CC5" w14:textId="77777777" w:rsidR="00C6205B" w:rsidRDefault="00C6205B" w:rsidP="00C6205B">
      <w:pPr>
        <w:spacing w:before="101" w:line="600" w:lineRule="auto"/>
        <w:ind w:left="468" w:right="2303"/>
        <w:rPr>
          <w:rFonts w:ascii="Cambria"/>
          <w:b/>
        </w:rPr>
      </w:pPr>
      <w:r>
        <w:rPr>
          <w:rFonts w:ascii="Cambria"/>
          <w:b/>
        </w:rPr>
        <w:t>Write a C program to create a graph and display the ordering of vertices.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14:paraId="59830172" w14:textId="77777777" w:rsidR="00C6205B" w:rsidRDefault="00C6205B" w:rsidP="00C6205B">
      <w:pPr>
        <w:pStyle w:val="ListParagraph"/>
        <w:numPr>
          <w:ilvl w:val="0"/>
          <w:numId w:val="20"/>
        </w:numPr>
        <w:tabs>
          <w:tab w:val="left" w:pos="503"/>
        </w:tabs>
        <w:spacing w:before="132"/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14:paraId="11DB4EE1" w14:textId="77777777" w:rsidR="00C6205B" w:rsidRDefault="00C6205B" w:rsidP="00C6205B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empty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stack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topologically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elements.</w:t>
      </w:r>
    </w:p>
    <w:p w14:paraId="256DC6C3" w14:textId="77777777" w:rsidR="00C6205B" w:rsidRDefault="00C6205B" w:rsidP="00C6205B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 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track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nodes.</w:t>
      </w:r>
    </w:p>
    <w:p w14:paraId="7F6EE314" w14:textId="77777777" w:rsidR="00C6205B" w:rsidRDefault="00C6205B" w:rsidP="00C6205B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Start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depth-first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search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(DFS)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any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unvisited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graph.</w:t>
      </w:r>
    </w:p>
    <w:p w14:paraId="5C0A77F7" w14:textId="77777777" w:rsidR="00C6205B" w:rsidRDefault="00C6205B" w:rsidP="00C6205B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During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DFS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traversal: a.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Mark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current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as visited.</w:t>
      </w:r>
    </w:p>
    <w:p w14:paraId="18A928C2" w14:textId="77777777" w:rsidR="00C6205B" w:rsidRDefault="00C6205B" w:rsidP="00C6205B">
      <w:pPr>
        <w:ind w:left="221"/>
        <w:rPr>
          <w:sz w:val="24"/>
        </w:rPr>
      </w:pPr>
      <w:r>
        <w:rPr>
          <w:color w:val="212121"/>
          <w:sz w:val="24"/>
        </w:rPr>
        <w:t>b.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Recursively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visit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adjacent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yet.</w:t>
      </w:r>
    </w:p>
    <w:p w14:paraId="2C8D4EC7" w14:textId="77777777" w:rsidR="00C6205B" w:rsidRDefault="00C6205B" w:rsidP="00C6205B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Once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unvisited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adjacent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push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stack.</w:t>
      </w:r>
    </w:p>
    <w:p w14:paraId="4413F9E4" w14:textId="77777777" w:rsidR="00C6205B" w:rsidRDefault="00C6205B" w:rsidP="00C6205B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3-5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visited.</w:t>
      </w:r>
    </w:p>
    <w:p w14:paraId="4D667240" w14:textId="77777777" w:rsidR="00C6205B" w:rsidRDefault="00C6205B" w:rsidP="00C6205B">
      <w:pPr>
        <w:ind w:left="221"/>
        <w:rPr>
          <w:sz w:val="24"/>
        </w:rPr>
      </w:pPr>
      <w:r>
        <w:rPr>
          <w:color w:val="212121"/>
          <w:sz w:val="24"/>
        </w:rPr>
        <w:t>Pop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elements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from 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get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 topologically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order.</w:t>
      </w:r>
    </w:p>
    <w:p w14:paraId="6E39D398" w14:textId="77777777" w:rsidR="00C6205B" w:rsidRDefault="00C6205B" w:rsidP="00C6205B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Stop</w:t>
      </w:r>
    </w:p>
    <w:p w14:paraId="3B775FF6" w14:textId="77777777" w:rsidR="00C6205B" w:rsidRDefault="00C6205B" w:rsidP="00C6205B">
      <w:pPr>
        <w:rPr>
          <w:sz w:val="24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DA93003" w14:textId="77777777" w:rsidR="00C6205B" w:rsidRDefault="00C6205B" w:rsidP="00C6205B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t>PROGRAM:</w:t>
      </w:r>
    </w:p>
    <w:p w14:paraId="0EA3E684" w14:textId="77777777" w:rsidR="00C6205B" w:rsidRDefault="00C6205B" w:rsidP="00C6205B">
      <w:pPr>
        <w:pStyle w:val="BodyText"/>
        <w:spacing w:before="196" w:line="422" w:lineRule="auto"/>
        <w:ind w:left="221" w:right="8068"/>
        <w:rPr>
          <w:rFonts w:ascii="Cambria"/>
        </w:rPr>
      </w:pPr>
      <w:r>
        <w:rPr>
          <w:rFonts w:ascii="Cambria"/>
        </w:rPr>
        <w:t>#include&lt;stdio.h&gt;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#include&lt;stdlib.h&gt;</w:t>
      </w:r>
    </w:p>
    <w:p w14:paraId="40CF2082" w14:textId="77777777" w:rsidR="00C6205B" w:rsidRDefault="00C6205B" w:rsidP="00C6205B">
      <w:pPr>
        <w:pStyle w:val="BodyText"/>
        <w:spacing w:before="7"/>
        <w:rPr>
          <w:rFonts w:ascii="Cambria"/>
          <w:sz w:val="38"/>
        </w:rPr>
      </w:pPr>
    </w:p>
    <w:p w14:paraId="651EEACC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s[100],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j,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res[100;</w:t>
      </w:r>
    </w:p>
    <w:p w14:paraId="6E229090" w14:textId="77777777" w:rsidR="00C6205B" w:rsidRDefault="00C6205B" w:rsidP="00C6205B">
      <w:pPr>
        <w:pStyle w:val="BodyText"/>
        <w:spacing w:before="196" w:line="422" w:lineRule="auto"/>
        <w:ind w:left="269" w:right="5887" w:hanging="48"/>
        <w:rPr>
          <w:rFonts w:ascii="Cambria"/>
        </w:rPr>
      </w:pPr>
      <w:r>
        <w:rPr>
          <w:rFonts w:ascii="Cambria"/>
        </w:rPr>
        <w:t>void AdjacencyMatrix(int a[][100], int n)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i, j;</w:t>
      </w:r>
    </w:p>
    <w:p w14:paraId="3F10D933" w14:textId="77777777" w:rsidR="00C6205B" w:rsidRDefault="00C6205B" w:rsidP="00C6205B">
      <w:pPr>
        <w:pStyle w:val="BodyText"/>
        <w:spacing w:before="2" w:line="422" w:lineRule="auto"/>
        <w:ind w:left="221" w:right="7778"/>
        <w:rPr>
          <w:rFonts w:ascii="Cambria"/>
        </w:rPr>
      </w:pPr>
      <w:r>
        <w:rPr>
          <w:rFonts w:ascii="Cambria"/>
        </w:rPr>
        <w:t>for (i = 0; i &lt; n; i++)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for (j = 0; j &lt;= n; j++)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a[i][j]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 w14:paraId="04696128" w14:textId="77777777" w:rsidR="00C6205B" w:rsidRDefault="00C6205B" w:rsidP="00C6205B">
      <w:pPr>
        <w:pStyle w:val="BodyText"/>
        <w:spacing w:line="258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59C0F706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5AD1838F" w14:textId="77777777" w:rsidR="00C6205B" w:rsidRDefault="00C6205B" w:rsidP="00C6205B">
      <w:pPr>
        <w:pStyle w:val="BodyText"/>
        <w:spacing w:before="196" w:line="422" w:lineRule="auto"/>
        <w:ind w:left="221" w:right="7892"/>
        <w:rPr>
          <w:rFonts w:ascii="Cambria"/>
        </w:rPr>
      </w:pPr>
      <w:r>
        <w:rPr>
          <w:rFonts w:ascii="Cambria"/>
        </w:rPr>
        <w:t>for (i = 1; i &lt; n; i++)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 (j = 0; j &lt; i; j++)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a[i][j]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rand()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%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2;</w:t>
      </w:r>
    </w:p>
    <w:p w14:paraId="32B0F1BF" w14:textId="77777777" w:rsidR="00C6205B" w:rsidRDefault="00C6205B" w:rsidP="00C6205B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a[j][i]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4936FC56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5D7B41D0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5C98A8D8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7924FF7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312AD57" w14:textId="77777777" w:rsidR="00C6205B" w:rsidRDefault="00C6205B" w:rsidP="00C6205B">
      <w:pPr>
        <w:pStyle w:val="BodyText"/>
        <w:spacing w:before="4"/>
        <w:rPr>
          <w:rFonts w:ascii="Cambria"/>
          <w:sz w:val="29"/>
        </w:rPr>
      </w:pPr>
    </w:p>
    <w:p w14:paraId="2E90D10D" w14:textId="77777777" w:rsidR="00C6205B" w:rsidRDefault="00C6205B" w:rsidP="00C6205B">
      <w:pPr>
        <w:pStyle w:val="BodyText"/>
        <w:spacing w:line="422" w:lineRule="auto"/>
        <w:ind w:left="221" w:right="6662"/>
        <w:rPr>
          <w:rFonts w:ascii="Cambria"/>
        </w:rPr>
      </w:pPr>
      <w:r>
        <w:rPr>
          <w:rFonts w:ascii="Cambria"/>
        </w:rPr>
        <w:t>void dfs(int u, int n, int a[][100])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v;</w:t>
      </w:r>
    </w:p>
    <w:p w14:paraId="04B0AFAD" w14:textId="77777777" w:rsidR="00C6205B" w:rsidRDefault="00C6205B" w:rsidP="00C6205B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s[u]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1;</w:t>
      </w:r>
    </w:p>
    <w:p w14:paraId="09502C0F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for (v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 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1;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v++) {</w:t>
      </w:r>
    </w:p>
    <w:p w14:paraId="63B6F55E" w14:textId="77777777" w:rsidR="00C6205B" w:rsidRDefault="00C6205B" w:rsidP="00C6205B">
      <w:pPr>
        <w:pStyle w:val="BodyText"/>
        <w:spacing w:before="196" w:line="422" w:lineRule="auto"/>
        <w:ind w:left="221" w:right="7029"/>
        <w:rPr>
          <w:rFonts w:ascii="Cambria"/>
        </w:rPr>
      </w:pPr>
      <w:r>
        <w:rPr>
          <w:rFonts w:ascii="Cambria"/>
        </w:rPr>
        <w:t>if (a[u][v] == 1 &amp;&amp; s[v] == 0)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dfs(v,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n, a);</w:t>
      </w:r>
    </w:p>
    <w:p w14:paraId="7CF000A5" w14:textId="77777777" w:rsidR="00C6205B" w:rsidRDefault="00C6205B" w:rsidP="00C6205B">
      <w:pPr>
        <w:pStyle w:val="BodyText"/>
        <w:spacing w:before="7"/>
        <w:rPr>
          <w:rFonts w:ascii="Cambria"/>
          <w:sz w:val="38"/>
        </w:rPr>
      </w:pPr>
    </w:p>
    <w:p w14:paraId="1E55B08E" w14:textId="77777777" w:rsidR="00C6205B" w:rsidRDefault="00C6205B" w:rsidP="00C6205B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14:paraId="5862FFBE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68F9F2CA" w14:textId="77777777" w:rsidR="00C6205B" w:rsidRDefault="00C6205B" w:rsidP="00C6205B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j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+=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57E41642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436CAE0" w14:textId="77777777" w:rsidR="00C6205B" w:rsidRDefault="00C6205B" w:rsidP="00C6205B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t>res[j]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u;</w:t>
      </w:r>
    </w:p>
    <w:p w14:paraId="2511D89B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38AF74FF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3E282770" w14:textId="77777777" w:rsidR="00C6205B" w:rsidRDefault="00C6205B" w:rsidP="00C6205B">
      <w:pPr>
        <w:pStyle w:val="BodyText"/>
        <w:spacing w:before="4"/>
        <w:rPr>
          <w:rFonts w:ascii="Cambria"/>
          <w:sz w:val="29"/>
        </w:rPr>
      </w:pPr>
    </w:p>
    <w:p w14:paraId="257DD47F" w14:textId="77777777" w:rsidR="00C6205B" w:rsidRDefault="00C6205B" w:rsidP="00C6205B">
      <w:pPr>
        <w:pStyle w:val="BodyText"/>
        <w:spacing w:line="422" w:lineRule="auto"/>
        <w:ind w:left="221" w:right="5816"/>
        <w:rPr>
          <w:rFonts w:ascii="Cambria"/>
        </w:rPr>
      </w:pPr>
      <w:r>
        <w:rPr>
          <w:rFonts w:ascii="Cambria"/>
        </w:rPr>
        <w:t>void topological_order(int n, int a[][100])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i, u;</w:t>
      </w:r>
    </w:p>
    <w:p w14:paraId="674DD9AF" w14:textId="77777777" w:rsidR="00C6205B" w:rsidRDefault="00C6205B" w:rsidP="00C6205B">
      <w:pPr>
        <w:pStyle w:val="BodyText"/>
        <w:spacing w:line="422" w:lineRule="auto"/>
        <w:ind w:left="221" w:right="7892"/>
        <w:rPr>
          <w:rFonts w:ascii="Cambria"/>
        </w:rPr>
      </w:pPr>
      <w:r>
        <w:rPr>
          <w:rFonts w:ascii="Cambria"/>
        </w:rPr>
        <w:t>for (i = 0; i &lt; n; i++)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s[i]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30A50EB4" w14:textId="77777777" w:rsidR="00C6205B" w:rsidRDefault="00C6205B" w:rsidP="00C6205B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14:paraId="4731DA18" w14:textId="77777777" w:rsidR="00C6205B" w:rsidRDefault="00C6205B" w:rsidP="00C6205B">
      <w:pPr>
        <w:pStyle w:val="BodyText"/>
        <w:spacing w:before="197"/>
        <w:ind w:left="221"/>
        <w:rPr>
          <w:rFonts w:ascii="Cambria"/>
        </w:rPr>
      </w:pPr>
      <w:r>
        <w:rPr>
          <w:rFonts w:ascii="Cambria"/>
        </w:rPr>
        <w:t>j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5E88A83A" w14:textId="77777777" w:rsidR="00C6205B" w:rsidRDefault="00C6205B" w:rsidP="00C6205B">
      <w:pPr>
        <w:pStyle w:val="BodyText"/>
        <w:spacing w:before="195" w:line="422" w:lineRule="auto"/>
        <w:ind w:left="221" w:right="7711"/>
        <w:rPr>
          <w:rFonts w:ascii="Cambria"/>
        </w:rPr>
      </w:pPr>
      <w:r>
        <w:rPr>
          <w:rFonts w:ascii="Cambria"/>
        </w:rPr>
        <w:t>for (u = 0; u &lt; n; u++)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 (s[u] == 0)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3BAAAD49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dfs(u,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a);</w:t>
      </w:r>
    </w:p>
    <w:p w14:paraId="1DC698CC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6E08454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E416986" w14:textId="77777777" w:rsidR="00C6205B" w:rsidRDefault="00C6205B" w:rsidP="00C6205B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return;</w:t>
      </w:r>
    </w:p>
    <w:p w14:paraId="3E7A1FCF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E2311C7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526DE75E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a[100][100],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j;</w:t>
      </w:r>
    </w:p>
    <w:p w14:paraId="5D51E686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2A0599AB" w14:textId="77777777" w:rsidR="00C6205B" w:rsidRDefault="00C6205B" w:rsidP="00C6205B">
      <w:pPr>
        <w:pStyle w:val="BodyText"/>
        <w:spacing w:before="5"/>
        <w:rPr>
          <w:rFonts w:ascii="Cambria"/>
          <w:sz w:val="29"/>
        </w:rPr>
      </w:pPr>
    </w:p>
    <w:p w14:paraId="33E4F9AE" w14:textId="77777777" w:rsidR="00C6205B" w:rsidRDefault="00C6205B" w:rsidP="00C6205B">
      <w:pPr>
        <w:pStyle w:val="BodyText"/>
        <w:spacing w:line="422" w:lineRule="auto"/>
        <w:ind w:left="221" w:right="6330"/>
        <w:rPr>
          <w:rFonts w:ascii="Cambria"/>
        </w:rPr>
      </w:pPr>
      <w:r>
        <w:rPr>
          <w:rFonts w:ascii="Cambria"/>
        </w:rPr>
        <w:t>printf("Enter number of vertices\n");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&amp;n);</w:t>
      </w:r>
    </w:p>
    <w:p w14:paraId="724B69C4" w14:textId="77777777" w:rsidR="00C6205B" w:rsidRDefault="00C6205B" w:rsidP="00C6205B">
      <w:pPr>
        <w:pStyle w:val="BodyText"/>
        <w:spacing w:before="9"/>
        <w:rPr>
          <w:rFonts w:ascii="Cambria"/>
          <w:sz w:val="38"/>
        </w:rPr>
      </w:pPr>
    </w:p>
    <w:p w14:paraId="52257113" w14:textId="77777777" w:rsidR="00C6205B" w:rsidRDefault="00C6205B" w:rsidP="00C6205B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AdjacencyMatrix(a,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n);</w:t>
      </w:r>
    </w:p>
    <w:p w14:paraId="016FBCE6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printf("\t\tAdjacency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Matrix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graph\n");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/*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PRINT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ADJACENCY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MATRIX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*/</w:t>
      </w:r>
    </w:p>
    <w:p w14:paraId="36AE729C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D6FA735" w14:textId="77777777" w:rsidR="00C6205B" w:rsidRDefault="00C6205B" w:rsidP="00C6205B">
      <w:pPr>
        <w:pStyle w:val="BodyText"/>
        <w:spacing w:before="4"/>
        <w:rPr>
          <w:rFonts w:ascii="Cambria"/>
          <w:sz w:val="29"/>
        </w:rPr>
      </w:pPr>
    </w:p>
    <w:p w14:paraId="1F6E8E13" w14:textId="77777777" w:rsidR="00C6205B" w:rsidRDefault="00C6205B" w:rsidP="00C6205B">
      <w:pPr>
        <w:pStyle w:val="BodyText"/>
        <w:spacing w:line="422" w:lineRule="auto"/>
        <w:ind w:left="221" w:right="7782"/>
        <w:jc w:val="both"/>
        <w:rPr>
          <w:rFonts w:ascii="Cambria"/>
        </w:rPr>
      </w:pPr>
      <w:r>
        <w:rPr>
          <w:rFonts w:ascii="Cambria"/>
        </w:rPr>
        <w:t>for (i = 0; i &lt; n; i++)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for (j = 0; j &lt; n; j++) {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1"/>
        </w:rPr>
        <w:t>printf("\t%d",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a[i][j]);</w:t>
      </w:r>
    </w:p>
    <w:p w14:paraId="6F4D1F01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7CAB5ABA" w14:textId="77777777" w:rsidR="00C6205B" w:rsidRDefault="00C6205B" w:rsidP="00C6205B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printf("\n");</w:t>
      </w:r>
    </w:p>
    <w:p w14:paraId="54C48B07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13167652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FC5D50B" w14:textId="77777777" w:rsidR="00C6205B" w:rsidRDefault="00C6205B" w:rsidP="00C6205B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t>printf("\nTopological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order:\n");</w:t>
      </w:r>
    </w:p>
    <w:p w14:paraId="438AFC1C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5F69457" w14:textId="77777777" w:rsidR="00C6205B" w:rsidRDefault="00C6205B" w:rsidP="00C6205B">
      <w:pPr>
        <w:pStyle w:val="BodyText"/>
        <w:spacing w:before="5"/>
        <w:rPr>
          <w:rFonts w:ascii="Cambria"/>
          <w:sz w:val="29"/>
        </w:rPr>
      </w:pPr>
    </w:p>
    <w:p w14:paraId="1FA5A31A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topological_order(n,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a);</w:t>
      </w:r>
    </w:p>
    <w:p w14:paraId="306ED997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279E31BA" w14:textId="77777777" w:rsidR="00C6205B" w:rsidRDefault="00C6205B" w:rsidP="00C6205B">
      <w:pPr>
        <w:pStyle w:val="BodyText"/>
        <w:spacing w:before="4"/>
        <w:rPr>
          <w:rFonts w:ascii="Cambria"/>
          <w:sz w:val="29"/>
        </w:rPr>
      </w:pPr>
    </w:p>
    <w:p w14:paraId="7AE66510" w14:textId="77777777" w:rsidR="00C6205B" w:rsidRDefault="00C6205B" w:rsidP="00C6205B">
      <w:pPr>
        <w:pStyle w:val="BodyText"/>
        <w:spacing w:line="422" w:lineRule="auto"/>
        <w:ind w:left="221" w:right="7720"/>
        <w:rPr>
          <w:rFonts w:ascii="Cambria"/>
        </w:rPr>
      </w:pPr>
      <w:r>
        <w:rPr>
          <w:rFonts w:ascii="Cambria"/>
        </w:rPr>
        <w:t>for (i = n; i &gt;= 1; i--)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printf("--&gt;%d",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res[i]);</w:t>
      </w:r>
    </w:p>
    <w:p w14:paraId="73C0155D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2B00890C" w14:textId="77777777" w:rsidR="00C6205B" w:rsidRDefault="00C6205B" w:rsidP="00C6205B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0;</w:t>
      </w:r>
    </w:p>
    <w:p w14:paraId="4E96595D" w14:textId="77777777" w:rsidR="00C6205B" w:rsidRDefault="00C6205B" w:rsidP="00C6205B">
      <w:pPr>
        <w:pStyle w:val="BodyText"/>
        <w:spacing w:before="197"/>
        <w:ind w:left="221"/>
        <w:rPr>
          <w:rFonts w:ascii="Cambria"/>
        </w:rPr>
      </w:pPr>
      <w:r>
        <w:rPr>
          <w:rFonts w:ascii="Cambria"/>
        </w:rPr>
        <w:t>}</w:t>
      </w:r>
    </w:p>
    <w:p w14:paraId="78EF33FA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BA9ECF1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0F39B6A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C9DFE62" w14:textId="77777777" w:rsidR="00C6205B" w:rsidRDefault="00C6205B" w:rsidP="00C6205B">
      <w:pPr>
        <w:pStyle w:val="BodyText"/>
        <w:spacing w:before="188"/>
        <w:ind w:left="221"/>
        <w:rPr>
          <w:rFonts w:ascii="Cambria"/>
        </w:rPr>
      </w:pPr>
      <w:r>
        <w:rPr>
          <w:rFonts w:ascii="Cambria"/>
        </w:rPr>
        <w:t>OUTPUT:</w:t>
      </w:r>
    </w:p>
    <w:p w14:paraId="0434DD62" w14:textId="77777777" w:rsidR="00C6205B" w:rsidRDefault="00C6205B" w:rsidP="00C6205B">
      <w:pPr>
        <w:pStyle w:val="BodyText"/>
        <w:spacing w:before="3"/>
        <w:rPr>
          <w:rFonts w:ascii="Cambria"/>
          <w:sz w:val="13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052229F5" wp14:editId="0AB04D89">
            <wp:simplePos x="0" y="0"/>
            <wp:positionH relativeFrom="page">
              <wp:posOffset>825500</wp:posOffset>
            </wp:positionH>
            <wp:positionV relativeFrom="paragraph">
              <wp:posOffset>390525</wp:posOffset>
            </wp:positionV>
            <wp:extent cx="4334510" cy="1266825"/>
            <wp:effectExtent l="0" t="0" r="0" b="0"/>
            <wp:wrapTopAndBottom/>
            <wp:docPr id="2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9.png"/>
                    <pic:cNvPicPr>
                      <a:picLocks noChangeAspect="1"/>
                    </pic:cNvPicPr>
                  </pic:nvPicPr>
                  <pic:blipFill>
                    <a:blip r:embed="rId48" cstate="print"/>
                    <a:srcRect t="17391"/>
                    <a:stretch>
                      <a:fillRect/>
                    </a:stretch>
                  </pic:blipFill>
                  <pic:spPr>
                    <a:xfrm>
                      <a:off x="0" y="0"/>
                      <a:ext cx="4334592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1D9BBD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39ECA922" w14:textId="77777777" w:rsidR="00C6205B" w:rsidRDefault="00C6205B" w:rsidP="00C6205B">
      <w:pPr>
        <w:pStyle w:val="BodyText"/>
        <w:rPr>
          <w:rFonts w:ascii="Cambria"/>
          <w:sz w:val="26"/>
        </w:rPr>
      </w:pPr>
      <w:r>
        <w:rPr>
          <w:noProof/>
          <w:sz w:val="26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89B36B8" wp14:editId="658F024A">
                <wp:simplePos x="0" y="0"/>
                <wp:positionH relativeFrom="column">
                  <wp:posOffset>1795145</wp:posOffset>
                </wp:positionH>
                <wp:positionV relativeFrom="paragraph">
                  <wp:posOffset>1304925</wp:posOffset>
                </wp:positionV>
                <wp:extent cx="28575" cy="635"/>
                <wp:effectExtent l="17145" t="17145" r="30480" b="2032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9">
                      <w14:nvContentPartPr>
                        <w14:cNvContentPartPr/>
                      </w14:nvContentPartPr>
                      <w14:xfrm>
                        <a:off x="2480945" y="6064885"/>
                        <a:ext cx="28575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E4400" id="Ink 76" o:spid="_x0000_s1026" type="#_x0000_t75" style="position:absolute;margin-left:141.35pt;margin-top:102.75pt;width:199.95pt;height:48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">
                <v:imagedata r:id="rId50" o:title="" croptop="-6420501f" cropleft="-1793176f"/>
              </v:shape>
            </w:pict>
          </mc:Fallback>
        </mc:AlternateContent>
      </w:r>
      <w:r>
        <w:rPr>
          <w:noProof/>
          <w:sz w:val="26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A57BBBB" wp14:editId="52C9CF85">
                <wp:simplePos x="0" y="0"/>
                <wp:positionH relativeFrom="column">
                  <wp:posOffset>1350010</wp:posOffset>
                </wp:positionH>
                <wp:positionV relativeFrom="paragraph">
                  <wp:posOffset>1261745</wp:posOffset>
                </wp:positionV>
                <wp:extent cx="105410" cy="7620"/>
                <wp:effectExtent l="0" t="0" r="0" b="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1">
                      <w14:nvContentPartPr>
                        <w14:cNvContentPartPr/>
                      </w14:nvContentPartPr>
                      <w14:xfrm>
                        <a:off x="2035810" y="6021705"/>
                        <a:ext cx="105410" cy="7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74C54" id="Ink 53" o:spid="_x0000_s1026" type="#_x0000_t75" style="position:absolute;margin-left:106.3pt;margin-top:99.35pt;width:169.8pt;height:479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">
                <v:imagedata r:id="rId52" o:title="" croptop="-2873172f" cropleft="-969628f"/>
              </v:shape>
            </w:pict>
          </mc:Fallback>
        </mc:AlternateContent>
      </w:r>
      <w:r>
        <w:rPr>
          <w:noProof/>
          <w:sz w:val="26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32B124F" wp14:editId="466A373E">
                <wp:simplePos x="0" y="0"/>
                <wp:positionH relativeFrom="column">
                  <wp:posOffset>800735</wp:posOffset>
                </wp:positionH>
                <wp:positionV relativeFrom="paragraph">
                  <wp:posOffset>1199515</wp:posOffset>
                </wp:positionV>
                <wp:extent cx="1732280" cy="69850"/>
                <wp:effectExtent l="0" t="0" r="0" b="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3">
                      <w14:nvContentPartPr>
                        <w14:cNvContentPartPr/>
                      </w14:nvContentPartPr>
                      <w14:xfrm>
                        <a:off x="1486535" y="5959475"/>
                        <a:ext cx="1732280" cy="6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693A82" id="Ink 49" o:spid="_x0000_s1026" type="#_x0000_t75" style="position:absolute;margin-left:63.05pt;margin-top:94.45pt;width:254.65pt;height:479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">
                <v:imagedata r:id="rId54" o:title="" croptop="-1962909f" cropleft="-54656f"/>
              </v:shape>
            </w:pict>
          </mc:Fallback>
        </mc:AlternateContent>
      </w:r>
    </w:p>
    <w:p w14:paraId="4721406A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1B0EBC9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B527095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4B5F9EC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4417487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E2035CF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4BD2D13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8771AE0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C4EEF93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B4998F8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17E2F44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0E8475B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3A062714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9160CE0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DF8A259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6791A48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2EF21001" w14:textId="77777777" w:rsidR="00C6205B" w:rsidRDefault="00C6205B" w:rsidP="00C6205B">
      <w:pPr>
        <w:pStyle w:val="BodyText"/>
        <w:rPr>
          <w:rFonts w:ascii="Cambria"/>
          <w:sz w:val="33"/>
        </w:rPr>
      </w:pPr>
    </w:p>
    <w:p w14:paraId="175CB3A8" w14:textId="77777777" w:rsidR="00C6205B" w:rsidRDefault="00C6205B" w:rsidP="00C6205B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A64FDD6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F6AD15B" w14:textId="77777777" w:rsidR="00C6205B" w:rsidRDefault="00C6205B" w:rsidP="00C6205B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C6205B" w14:paraId="3878EC3D" w14:textId="77777777" w:rsidTr="00237261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E8F5C" w14:textId="77777777" w:rsidR="00C6205B" w:rsidRDefault="00C6205B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No.:12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EADA4" w14:textId="77777777" w:rsidR="00C6205B" w:rsidRDefault="00C6205B" w:rsidP="00237261">
            <w:pPr>
              <w:pStyle w:val="TableParagraph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831BD" w14:textId="77777777" w:rsidR="00C6205B" w:rsidRDefault="00C6205B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Date:09/05/2024</w:t>
            </w:r>
          </w:p>
        </w:tc>
      </w:tr>
    </w:tbl>
    <w:p w14:paraId="120BAC11" w14:textId="77777777" w:rsidR="00C6205B" w:rsidRDefault="00C6205B" w:rsidP="00C6205B">
      <w:pPr>
        <w:pStyle w:val="BodyText"/>
        <w:spacing w:before="10"/>
        <w:rPr>
          <w:rFonts w:ascii="Cambria"/>
          <w:b/>
          <w:sz w:val="20"/>
        </w:rPr>
      </w:pPr>
    </w:p>
    <w:p w14:paraId="64D4BBB9" w14:textId="77777777" w:rsidR="00C6205B" w:rsidRDefault="00C6205B" w:rsidP="00C6205B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29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create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graph</w:t>
      </w:r>
      <w:r>
        <w:rPr>
          <w:rFonts w:ascii="Cambria"/>
          <w:b/>
          <w:spacing w:val="29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Breadth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First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Search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Depth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First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Search.</w:t>
      </w:r>
    </w:p>
    <w:p w14:paraId="5032A736" w14:textId="77777777" w:rsidR="00C6205B" w:rsidRDefault="00C6205B" w:rsidP="00C6205B">
      <w:pPr>
        <w:pStyle w:val="BodyText"/>
        <w:spacing w:before="2"/>
        <w:rPr>
          <w:rFonts w:ascii="Cambria"/>
          <w:b/>
        </w:rPr>
      </w:pPr>
    </w:p>
    <w:p w14:paraId="424597E3" w14:textId="77777777" w:rsidR="00C6205B" w:rsidRDefault="00C6205B" w:rsidP="00C6205B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02E0AE12" w14:textId="77777777" w:rsidR="00C6205B" w:rsidRDefault="00C6205B" w:rsidP="00C6205B">
      <w:pPr>
        <w:pStyle w:val="BodyText"/>
        <w:spacing w:before="10"/>
        <w:rPr>
          <w:rFonts w:ascii="Cambria"/>
          <w:b/>
          <w:sz w:val="21"/>
        </w:rPr>
      </w:pPr>
    </w:p>
    <w:p w14:paraId="00828A69" w14:textId="77777777" w:rsidR="00C6205B" w:rsidRDefault="00C6205B" w:rsidP="00C6205B">
      <w:pPr>
        <w:spacing w:before="1"/>
        <w:ind w:left="221"/>
        <w:rPr>
          <w:sz w:val="24"/>
        </w:rPr>
      </w:pPr>
      <w:r>
        <w:rPr>
          <w:sz w:val="24"/>
        </w:rPr>
        <w:t>DFS</w:t>
      </w:r>
    </w:p>
    <w:p w14:paraId="2B049585" w14:textId="77777777" w:rsidR="00C6205B" w:rsidRDefault="00C6205B" w:rsidP="00C6205B">
      <w:pPr>
        <w:pStyle w:val="BodyText"/>
        <w:rPr>
          <w:sz w:val="26"/>
        </w:rPr>
      </w:pPr>
    </w:p>
    <w:p w14:paraId="69E8E2B4" w14:textId="77777777" w:rsidR="00C6205B" w:rsidRDefault="00C6205B" w:rsidP="00C6205B">
      <w:pPr>
        <w:pStyle w:val="BodyText"/>
        <w:spacing w:before="11"/>
        <w:rPr>
          <w:sz w:val="21"/>
        </w:rPr>
      </w:pPr>
    </w:p>
    <w:p w14:paraId="264E06D2" w14:textId="77777777" w:rsidR="00C6205B" w:rsidRDefault="00C6205B" w:rsidP="00C6205B">
      <w:pPr>
        <w:pStyle w:val="ListParagraph"/>
        <w:numPr>
          <w:ilvl w:val="0"/>
          <w:numId w:val="21"/>
        </w:numPr>
        <w:tabs>
          <w:tab w:val="left" w:pos="437"/>
        </w:tabs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with 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2"/>
          <w:sz w:val="24"/>
        </w:rPr>
        <w:t xml:space="preserve"> </w:t>
      </w:r>
      <w:r>
        <w:rPr>
          <w:sz w:val="24"/>
        </w:rPr>
        <w:t>stack and</w:t>
      </w:r>
      <w:r>
        <w:rPr>
          <w:spacing w:val="-3"/>
          <w:sz w:val="24"/>
        </w:rPr>
        <w:t xml:space="preserve"> </w:t>
      </w:r>
      <w:r>
        <w:rPr>
          <w:sz w:val="24"/>
        </w:rPr>
        <w:t>a set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track</w:t>
      </w:r>
      <w:r>
        <w:rPr>
          <w:spacing w:val="-2"/>
          <w:sz w:val="24"/>
        </w:rPr>
        <w:t xml:space="preserve"> </w:t>
      </w:r>
      <w:r>
        <w:rPr>
          <w:sz w:val="24"/>
        </w:rPr>
        <w:t>visited</w:t>
      </w:r>
      <w:r>
        <w:rPr>
          <w:spacing w:val="-1"/>
          <w:sz w:val="24"/>
        </w:rPr>
        <w:t xml:space="preserve"> </w:t>
      </w:r>
      <w:r>
        <w:rPr>
          <w:sz w:val="24"/>
        </w:rPr>
        <w:t>nodes.</w:t>
      </w:r>
    </w:p>
    <w:p w14:paraId="1A6865FB" w14:textId="77777777" w:rsidR="00C6205B" w:rsidRDefault="00C6205B" w:rsidP="00C6205B">
      <w:pPr>
        <w:pStyle w:val="ListParagraph"/>
        <w:numPr>
          <w:ilvl w:val="0"/>
          <w:numId w:val="21"/>
        </w:numPr>
        <w:tabs>
          <w:tab w:val="left" w:pos="503"/>
        </w:tabs>
        <w:spacing w:before="1"/>
        <w:ind w:left="502" w:hanging="282"/>
        <w:rPr>
          <w:sz w:val="24"/>
        </w:rPr>
      </w:pPr>
      <w:r>
        <w:rPr>
          <w:sz w:val="24"/>
        </w:rPr>
        <w:t>Push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starting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onto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visited.</w:t>
      </w:r>
    </w:p>
    <w:p w14:paraId="321D10CC" w14:textId="77777777" w:rsidR="00C6205B" w:rsidRDefault="00C6205B" w:rsidP="00C6205B">
      <w:pPr>
        <w:pStyle w:val="ListParagraph"/>
        <w:numPr>
          <w:ilvl w:val="0"/>
          <w:numId w:val="21"/>
        </w:numPr>
        <w:tabs>
          <w:tab w:val="left" w:pos="498"/>
        </w:tabs>
        <w:ind w:left="497" w:hanging="277"/>
        <w:rPr>
          <w:sz w:val="24"/>
        </w:rPr>
      </w:pP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empty, do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following:</w:t>
      </w:r>
    </w:p>
    <w:p w14:paraId="201A27F2" w14:textId="77777777" w:rsidR="00C6205B" w:rsidRDefault="00C6205B" w:rsidP="00C6205B">
      <w:pPr>
        <w:pStyle w:val="ListParagraph"/>
        <w:numPr>
          <w:ilvl w:val="0"/>
          <w:numId w:val="21"/>
        </w:numPr>
        <w:tabs>
          <w:tab w:val="left" w:pos="503"/>
        </w:tabs>
        <w:ind w:left="221" w:right="4071" w:firstLine="0"/>
        <w:rPr>
          <w:sz w:val="24"/>
        </w:rPr>
      </w:pPr>
      <w:r>
        <w:rPr>
          <w:sz w:val="24"/>
        </w:rPr>
        <w:t>If the stack is not empty, pop a node from the stack.</w:t>
      </w:r>
      <w:r>
        <w:rPr>
          <w:spacing w:val="-64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267B2D7B" w14:textId="77777777" w:rsidR="00C6205B" w:rsidRDefault="00C6205B" w:rsidP="00C6205B">
      <w:pPr>
        <w:pStyle w:val="ListParagraph"/>
        <w:numPr>
          <w:ilvl w:val="0"/>
          <w:numId w:val="21"/>
        </w:numPr>
        <w:tabs>
          <w:tab w:val="left" w:pos="503"/>
        </w:tabs>
        <w:ind w:left="221" w:right="466" w:firstLine="0"/>
        <w:rPr>
          <w:sz w:val="24"/>
        </w:rPr>
      </w:pPr>
      <w:r>
        <w:rPr>
          <w:sz w:val="24"/>
        </w:rPr>
        <w:t>For each unvisited neighbor of the node, push the neighbor onto the stack and mark it</w:t>
      </w:r>
      <w:r>
        <w:rPr>
          <w:spacing w:val="-6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visited.</w:t>
      </w:r>
    </w:p>
    <w:p w14:paraId="5E8C94DC" w14:textId="77777777" w:rsidR="00C6205B" w:rsidRDefault="00C6205B" w:rsidP="00C6205B">
      <w:pPr>
        <w:pStyle w:val="ListParagraph"/>
        <w:numPr>
          <w:ilvl w:val="0"/>
          <w:numId w:val="21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3"/>
          <w:sz w:val="24"/>
        </w:rPr>
        <w:t xml:space="preserve"> </w:t>
      </w:r>
      <w:r>
        <w:rPr>
          <w:sz w:val="24"/>
        </w:rPr>
        <w:t>3-6</w:t>
      </w:r>
      <w:r>
        <w:rPr>
          <w:spacing w:val="-2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empty.</w:t>
      </w:r>
    </w:p>
    <w:p w14:paraId="52379935" w14:textId="77777777" w:rsidR="00C6205B" w:rsidRDefault="00C6205B" w:rsidP="00C6205B">
      <w:pPr>
        <w:pStyle w:val="ListParagraph"/>
        <w:numPr>
          <w:ilvl w:val="0"/>
          <w:numId w:val="21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Stop</w:t>
      </w:r>
    </w:p>
    <w:p w14:paraId="39FD6590" w14:textId="77777777" w:rsidR="00C6205B" w:rsidRDefault="00C6205B" w:rsidP="00C6205B">
      <w:pPr>
        <w:pStyle w:val="BodyText"/>
        <w:rPr>
          <w:sz w:val="26"/>
        </w:rPr>
      </w:pPr>
    </w:p>
    <w:p w14:paraId="492E20F3" w14:textId="77777777" w:rsidR="00C6205B" w:rsidRDefault="00C6205B" w:rsidP="00C6205B">
      <w:pPr>
        <w:pStyle w:val="BodyText"/>
      </w:pPr>
    </w:p>
    <w:p w14:paraId="09B2E9BD" w14:textId="77777777" w:rsidR="00C6205B" w:rsidRDefault="00C6205B" w:rsidP="00C6205B">
      <w:pPr>
        <w:ind w:left="422"/>
        <w:rPr>
          <w:sz w:val="24"/>
        </w:rPr>
      </w:pPr>
      <w:r>
        <w:rPr>
          <w:sz w:val="24"/>
        </w:rPr>
        <w:t>BFS</w:t>
      </w:r>
    </w:p>
    <w:p w14:paraId="2FBDBADF" w14:textId="77777777" w:rsidR="00C6205B" w:rsidRDefault="00C6205B" w:rsidP="00C6205B">
      <w:pPr>
        <w:pStyle w:val="BodyText"/>
        <w:rPr>
          <w:sz w:val="24"/>
        </w:rPr>
      </w:pPr>
    </w:p>
    <w:p w14:paraId="1CB6D43B" w14:textId="77777777" w:rsidR="00C6205B" w:rsidRDefault="00C6205B" w:rsidP="00C6205B">
      <w:pPr>
        <w:ind w:left="221" w:right="2786"/>
        <w:rPr>
          <w:sz w:val="24"/>
        </w:rPr>
      </w:pPr>
      <w:r>
        <w:rPr>
          <w:sz w:val="24"/>
        </w:rPr>
        <w:t>1) Start with an empty queue and a set to track visited nodes.</w:t>
      </w:r>
      <w:r>
        <w:rPr>
          <w:spacing w:val="1"/>
          <w:sz w:val="24"/>
        </w:rPr>
        <w:t xml:space="preserve"> </w:t>
      </w:r>
      <w:r>
        <w:rPr>
          <w:sz w:val="24"/>
        </w:rPr>
        <w:t>2)Enqueue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starting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queue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mark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visited.</w:t>
      </w:r>
    </w:p>
    <w:p w14:paraId="2CF89F65" w14:textId="77777777" w:rsidR="00C6205B" w:rsidRDefault="00C6205B" w:rsidP="00C6205B">
      <w:pPr>
        <w:pStyle w:val="ListParagraph"/>
        <w:numPr>
          <w:ilvl w:val="0"/>
          <w:numId w:val="22"/>
        </w:numPr>
        <w:tabs>
          <w:tab w:val="left" w:pos="498"/>
        </w:tabs>
        <w:ind w:hanging="277"/>
        <w:rPr>
          <w:sz w:val="24"/>
        </w:rPr>
      </w:pP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empty,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following:</w:t>
      </w:r>
    </w:p>
    <w:p w14:paraId="5907B5DD" w14:textId="77777777" w:rsidR="00C6205B" w:rsidRDefault="00C6205B" w:rsidP="00C6205B">
      <w:pPr>
        <w:pStyle w:val="ListParagraph"/>
        <w:numPr>
          <w:ilvl w:val="0"/>
          <w:numId w:val="22"/>
        </w:numPr>
        <w:tabs>
          <w:tab w:val="left" w:pos="503"/>
        </w:tabs>
        <w:ind w:left="221" w:right="3329" w:firstLine="0"/>
        <w:rPr>
          <w:sz w:val="24"/>
        </w:rPr>
      </w:pPr>
      <w:r>
        <w:rPr>
          <w:sz w:val="24"/>
        </w:rPr>
        <w:t>If the queue is not empty, dequeue a node from the queue.</w:t>
      </w:r>
      <w:r>
        <w:rPr>
          <w:spacing w:val="-64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17D8C6C4" w14:textId="77777777" w:rsidR="00C6205B" w:rsidRDefault="00C6205B" w:rsidP="00C6205B">
      <w:pPr>
        <w:pStyle w:val="ListParagraph"/>
        <w:numPr>
          <w:ilvl w:val="0"/>
          <w:numId w:val="22"/>
        </w:numPr>
        <w:tabs>
          <w:tab w:val="left" w:pos="503"/>
        </w:tabs>
        <w:spacing w:before="1"/>
        <w:ind w:left="221" w:right="820" w:firstLine="0"/>
        <w:rPr>
          <w:sz w:val="24"/>
        </w:rPr>
      </w:pPr>
      <w:r>
        <w:rPr>
          <w:sz w:val="24"/>
        </w:rPr>
        <w:t>For each unvisited neighbor of the node, enqueue the neighbor into the queue and</w:t>
      </w:r>
      <w:r>
        <w:rPr>
          <w:spacing w:val="-64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as visited.</w:t>
      </w:r>
    </w:p>
    <w:p w14:paraId="724DFAC2" w14:textId="77777777" w:rsidR="00C6205B" w:rsidRDefault="00C6205B" w:rsidP="00C6205B">
      <w:pPr>
        <w:pStyle w:val="ListParagraph"/>
        <w:numPr>
          <w:ilvl w:val="0"/>
          <w:numId w:val="22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4"/>
          <w:sz w:val="24"/>
        </w:rPr>
        <w:t xml:space="preserve"> </w:t>
      </w:r>
      <w:r>
        <w:rPr>
          <w:sz w:val="24"/>
        </w:rPr>
        <w:t>3-6</w:t>
      </w:r>
      <w:r>
        <w:rPr>
          <w:spacing w:val="-1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empty.</w:t>
      </w:r>
    </w:p>
    <w:p w14:paraId="3499CF1A" w14:textId="77777777" w:rsidR="00C6205B" w:rsidRDefault="00C6205B" w:rsidP="00C6205B">
      <w:pPr>
        <w:pStyle w:val="ListParagraph"/>
        <w:numPr>
          <w:ilvl w:val="0"/>
          <w:numId w:val="22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Stop</w:t>
      </w:r>
    </w:p>
    <w:p w14:paraId="0BAADE35" w14:textId="77777777" w:rsidR="00C6205B" w:rsidRDefault="00C6205B" w:rsidP="00C6205B">
      <w:pPr>
        <w:rPr>
          <w:sz w:val="24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51B4EDA" w14:textId="77777777" w:rsidR="00C6205B" w:rsidRDefault="00C6205B" w:rsidP="00C6205B">
      <w:pPr>
        <w:pStyle w:val="BodyText"/>
        <w:rPr>
          <w:sz w:val="20"/>
        </w:rPr>
      </w:pPr>
    </w:p>
    <w:p w14:paraId="73ACD27D" w14:textId="77777777" w:rsidR="00C6205B" w:rsidRDefault="00C6205B" w:rsidP="00C6205B">
      <w:pPr>
        <w:pStyle w:val="BodyText"/>
        <w:spacing w:before="9"/>
        <w:rPr>
          <w:sz w:val="18"/>
        </w:rPr>
      </w:pPr>
    </w:p>
    <w:p w14:paraId="481408AF" w14:textId="77777777" w:rsidR="00C6205B" w:rsidRDefault="00C6205B" w:rsidP="00C6205B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BFS</w:t>
      </w:r>
    </w:p>
    <w:p w14:paraId="439E0468" w14:textId="77777777" w:rsidR="00C6205B" w:rsidRDefault="00C6205B" w:rsidP="00C6205B">
      <w:pPr>
        <w:pStyle w:val="BodyText"/>
        <w:spacing w:before="196" w:line="422" w:lineRule="auto"/>
        <w:ind w:left="221" w:right="7323"/>
        <w:rPr>
          <w:rFonts w:ascii="Cambria"/>
        </w:rPr>
      </w:pPr>
      <w:r>
        <w:rPr>
          <w:rFonts w:ascii="Cambria"/>
        </w:rPr>
        <w:t>#include 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&lt;stdlib.h&gt;</w:t>
      </w:r>
    </w:p>
    <w:p w14:paraId="201BD3AA" w14:textId="77777777" w:rsidR="00C6205B" w:rsidRDefault="00C6205B" w:rsidP="00C6205B">
      <w:pPr>
        <w:pStyle w:val="BodyText"/>
        <w:spacing w:before="7"/>
        <w:rPr>
          <w:rFonts w:ascii="Cambria"/>
          <w:sz w:val="38"/>
        </w:rPr>
      </w:pPr>
    </w:p>
    <w:p w14:paraId="6693D7FA" w14:textId="77777777" w:rsidR="00C6205B" w:rsidRDefault="00C6205B" w:rsidP="00C6205B">
      <w:pPr>
        <w:pStyle w:val="BodyText"/>
        <w:spacing w:line="422" w:lineRule="auto"/>
        <w:ind w:left="221" w:right="8635"/>
        <w:rPr>
          <w:rFonts w:ascii="Cambria"/>
        </w:rPr>
      </w:pPr>
      <w:r>
        <w:rPr>
          <w:rFonts w:ascii="Cambria"/>
        </w:rPr>
        <w:t>struct node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50D18D00" w14:textId="77777777" w:rsidR="00C6205B" w:rsidRDefault="00C6205B" w:rsidP="00C6205B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next;</w:t>
      </w:r>
    </w:p>
    <w:p w14:paraId="121B2A85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373AEAE9" w14:textId="77777777" w:rsidR="00C6205B" w:rsidRDefault="00C6205B" w:rsidP="00C6205B">
      <w:pPr>
        <w:pStyle w:val="BodyText"/>
        <w:spacing w:before="5"/>
        <w:rPr>
          <w:rFonts w:ascii="Cambria"/>
          <w:sz w:val="29"/>
        </w:rPr>
      </w:pPr>
    </w:p>
    <w:p w14:paraId="6A52C821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};</w:t>
      </w:r>
    </w:p>
    <w:p w14:paraId="04D491E1" w14:textId="77777777" w:rsidR="00C6205B" w:rsidRDefault="00C6205B" w:rsidP="00C6205B">
      <w:pPr>
        <w:pStyle w:val="BodyText"/>
        <w:spacing w:before="195" w:line="422" w:lineRule="auto"/>
        <w:ind w:left="221" w:right="7953"/>
        <w:rPr>
          <w:rFonts w:ascii="Cambria"/>
        </w:rPr>
      </w:pPr>
      <w:r>
        <w:rPr>
          <w:rFonts w:ascii="Cambria"/>
        </w:rPr>
        <w:t>struct adj_list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head;</w:t>
      </w:r>
    </w:p>
    <w:p w14:paraId="69ED09D3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459EE07C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B16C00C" w14:textId="77777777" w:rsidR="00C6205B" w:rsidRDefault="00C6205B" w:rsidP="00C6205B">
      <w:pPr>
        <w:pStyle w:val="BodyText"/>
        <w:spacing w:before="7"/>
        <w:rPr>
          <w:rFonts w:ascii="Cambria"/>
          <w:sz w:val="29"/>
        </w:rPr>
      </w:pPr>
    </w:p>
    <w:p w14:paraId="32D285BF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graph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5161ADC1" w14:textId="77777777" w:rsidR="00C6205B" w:rsidRDefault="00C6205B" w:rsidP="00C6205B">
      <w:pPr>
        <w:pStyle w:val="BodyText"/>
        <w:spacing w:before="196" w:line="422" w:lineRule="auto"/>
        <w:ind w:left="221" w:right="763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57"/>
        </w:rPr>
        <w:t xml:space="preserve"> </w:t>
      </w:r>
      <w:r>
        <w:rPr>
          <w:rFonts w:ascii="Cambria"/>
        </w:rPr>
        <w:t>num_vertices;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adj_list* adj_lists;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visited;</w:t>
      </w:r>
    </w:p>
    <w:p w14:paraId="2B5395E3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40A9F7F6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new_node(int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vertex)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{</w:t>
      </w:r>
    </w:p>
    <w:p w14:paraId="539A71AE" w14:textId="77777777" w:rsidR="00C6205B" w:rsidRDefault="00C6205B" w:rsidP="00C6205B">
      <w:pPr>
        <w:pStyle w:val="BodyText"/>
        <w:spacing w:before="195" w:line="422" w:lineRule="auto"/>
        <w:ind w:left="221" w:right="3495"/>
        <w:rPr>
          <w:rFonts w:ascii="Cambria"/>
        </w:rPr>
      </w:pPr>
      <w:r>
        <w:rPr>
          <w:rFonts w:ascii="Cambria"/>
        </w:rPr>
        <w:t>struct node* new_node = (struct node*)malloc(sizeof(struct node));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new_node-&gt;vertex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67080DD4" w14:textId="77777777" w:rsidR="00C6205B" w:rsidRDefault="00C6205B" w:rsidP="00C6205B">
      <w:pPr>
        <w:pStyle w:val="BodyText"/>
        <w:spacing w:before="2" w:line="422" w:lineRule="auto"/>
        <w:ind w:left="221" w:right="7477"/>
        <w:rPr>
          <w:rFonts w:ascii="Cambria"/>
        </w:rPr>
      </w:pPr>
      <w:r>
        <w:rPr>
          <w:rFonts w:ascii="Cambria"/>
        </w:rPr>
        <w:t>new_node-&gt;next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new_node;</w:t>
      </w:r>
    </w:p>
    <w:p w14:paraId="3B077441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14:paraId="2803AD38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create_graph(int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{</w:t>
      </w:r>
    </w:p>
    <w:p w14:paraId="3018FB63" w14:textId="77777777" w:rsidR="00C6205B" w:rsidRDefault="00C6205B" w:rsidP="00C6205B">
      <w:pPr>
        <w:pStyle w:val="BodyText"/>
        <w:spacing w:before="195" w:line="422" w:lineRule="auto"/>
        <w:ind w:left="221" w:right="3650"/>
        <w:rPr>
          <w:rFonts w:ascii="Cambria"/>
        </w:rPr>
      </w:pPr>
      <w:r>
        <w:rPr>
          <w:rFonts w:ascii="Cambria"/>
        </w:rPr>
        <w:t>struct graph* graph = (struct graph*)malloc(sizeof(struct graph));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graph-&gt;num_vertices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n;</w:t>
      </w:r>
    </w:p>
    <w:p w14:paraId="4970C7BA" w14:textId="77777777" w:rsidR="00C6205B" w:rsidRDefault="00C6205B" w:rsidP="00C6205B">
      <w:pPr>
        <w:pStyle w:val="BodyText"/>
        <w:spacing w:line="424" w:lineRule="auto"/>
        <w:ind w:left="221" w:right="3468"/>
        <w:rPr>
          <w:rFonts w:ascii="Cambria"/>
        </w:rPr>
      </w:pPr>
      <w:r>
        <w:rPr>
          <w:rFonts w:ascii="Cambria"/>
        </w:rPr>
        <w:t>graph-&gt;adj_lists = (struct adj_list*)malloc(n * sizeof(struct adj_list));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(int*)malloc(n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sizeof(int));</w:t>
      </w:r>
    </w:p>
    <w:p w14:paraId="06AAFE58" w14:textId="77777777" w:rsidR="00C6205B" w:rsidRDefault="00C6205B" w:rsidP="00C6205B">
      <w:pPr>
        <w:spacing w:line="424" w:lineRule="auto"/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8EC2C4A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476C072C" w14:textId="77777777" w:rsidR="00C6205B" w:rsidRDefault="00C6205B" w:rsidP="00C6205B">
      <w:pPr>
        <w:pStyle w:val="BodyText"/>
        <w:rPr>
          <w:rFonts w:ascii="Cambria"/>
          <w:sz w:val="18"/>
        </w:rPr>
      </w:pPr>
    </w:p>
    <w:p w14:paraId="165BF93B" w14:textId="77777777" w:rsidR="00C6205B" w:rsidRDefault="00C6205B" w:rsidP="00C6205B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i;</w:t>
      </w:r>
    </w:p>
    <w:p w14:paraId="61750288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for (i = 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i&lt; n; i++) {</w:t>
      </w:r>
    </w:p>
    <w:p w14:paraId="60EEFACA" w14:textId="77777777" w:rsidR="00C6205B" w:rsidRDefault="00C6205B" w:rsidP="00C6205B">
      <w:pPr>
        <w:pStyle w:val="BodyText"/>
        <w:spacing w:before="196" w:line="422" w:lineRule="auto"/>
        <w:ind w:left="221" w:right="6823"/>
        <w:rPr>
          <w:rFonts w:ascii="Cambria"/>
        </w:rPr>
      </w:pPr>
      <w:r>
        <w:rPr>
          <w:rFonts w:ascii="Cambria"/>
        </w:rPr>
        <w:t>graph-&gt;adj_lists[i].head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graph-&gt;visited[i]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 w14:paraId="4B17F9FD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71DE3A3F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56D6CD5" w14:textId="77777777" w:rsidR="00C6205B" w:rsidRDefault="00C6205B" w:rsidP="00C6205B">
      <w:pPr>
        <w:pStyle w:val="BodyText"/>
        <w:spacing w:before="6"/>
        <w:rPr>
          <w:rFonts w:ascii="Cambria"/>
          <w:sz w:val="29"/>
        </w:rPr>
      </w:pPr>
    </w:p>
    <w:p w14:paraId="01F52197" w14:textId="77777777" w:rsidR="00C6205B" w:rsidRDefault="00C6205B" w:rsidP="00C6205B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graph;</w:t>
      </w:r>
    </w:p>
    <w:p w14:paraId="34165B39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58B66A7B" w14:textId="77777777" w:rsidR="00C6205B" w:rsidRDefault="00C6205B" w:rsidP="00C6205B">
      <w:pPr>
        <w:pStyle w:val="BodyText"/>
        <w:spacing w:before="196" w:line="422" w:lineRule="auto"/>
        <w:ind w:left="221" w:right="4882"/>
        <w:rPr>
          <w:rFonts w:ascii="Cambria"/>
        </w:rPr>
      </w:pPr>
      <w:r>
        <w:rPr>
          <w:rFonts w:ascii="Cambria"/>
        </w:rPr>
        <w:t>void add_edge(struct graph* graph, int src, int dest)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struct node* new_node1 = new_node(dest);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new_node1-&gt;next = graph-&gt;adj_lists[src].head;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graph-&gt;adj_lists[src].head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new_node1;</w:t>
      </w:r>
    </w:p>
    <w:p w14:paraId="691FDA2E" w14:textId="77777777" w:rsidR="00C6205B" w:rsidRDefault="00C6205B" w:rsidP="00C6205B">
      <w:pPr>
        <w:pStyle w:val="BodyText"/>
        <w:spacing w:line="422" w:lineRule="auto"/>
        <w:ind w:left="221" w:right="5335"/>
        <w:rPr>
          <w:rFonts w:ascii="Cambria"/>
        </w:rPr>
      </w:pPr>
      <w:r>
        <w:rPr>
          <w:rFonts w:ascii="Cambria"/>
        </w:rPr>
        <w:t>struct node* new_node2 = new_node(src);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new_node2-&gt;next = graph-&gt;adj_lists[dest].head;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graph-&gt;adj_lists[dest].head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new_node2;</w:t>
      </w:r>
    </w:p>
    <w:p w14:paraId="06020D54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14:paraId="17C5F13C" w14:textId="77777777" w:rsidR="00C6205B" w:rsidRDefault="00C6205B" w:rsidP="00C6205B">
      <w:pPr>
        <w:pStyle w:val="BodyText"/>
        <w:spacing w:before="196" w:line="422" w:lineRule="auto"/>
        <w:ind w:left="221" w:right="6439"/>
        <w:rPr>
          <w:rFonts w:ascii="Cambria"/>
        </w:rPr>
      </w:pPr>
      <w:r>
        <w:rPr>
          <w:rFonts w:ascii="Cambria"/>
        </w:rPr>
        <w:t>void bfs(struct graph* graph, int v)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queue[1000];</w:t>
      </w:r>
    </w:p>
    <w:p w14:paraId="1FC45A99" w14:textId="77777777" w:rsidR="00C6205B" w:rsidRDefault="00C6205B" w:rsidP="00C6205B">
      <w:pPr>
        <w:pStyle w:val="BodyText"/>
        <w:spacing w:line="422" w:lineRule="auto"/>
        <w:ind w:left="221" w:right="8589"/>
        <w:rPr>
          <w:rFonts w:ascii="Cambria"/>
        </w:rPr>
      </w:pPr>
      <w:r>
        <w:rPr>
          <w:rFonts w:ascii="Cambria"/>
        </w:rPr>
        <w:t>int front = -1;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 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-1;</w:t>
      </w:r>
    </w:p>
    <w:p w14:paraId="4AD46437" w14:textId="77777777" w:rsidR="00C6205B" w:rsidRDefault="00C6205B" w:rsidP="00C6205B">
      <w:pPr>
        <w:pStyle w:val="BodyText"/>
        <w:spacing w:line="422" w:lineRule="auto"/>
        <w:ind w:left="221" w:right="7798"/>
        <w:rPr>
          <w:rFonts w:ascii="Cambria"/>
        </w:rPr>
      </w:pPr>
      <w:r>
        <w:rPr>
          <w:rFonts w:ascii="Cambria"/>
        </w:rPr>
        <w:t>graph-&gt;visited[v] = 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queue[++rear] = v;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(front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rear) {</w:t>
      </w:r>
    </w:p>
    <w:p w14:paraId="51157A81" w14:textId="77777777" w:rsidR="00C6205B" w:rsidRDefault="00C6205B" w:rsidP="00C6205B">
      <w:pPr>
        <w:pStyle w:val="BodyText"/>
        <w:spacing w:line="422" w:lineRule="auto"/>
        <w:ind w:left="221" w:right="6424"/>
        <w:rPr>
          <w:rFonts w:ascii="Cambria"/>
        </w:rPr>
      </w:pPr>
      <w:r>
        <w:rPr>
          <w:rFonts w:ascii="Cambria"/>
        </w:rPr>
        <w:t>int current_vertex = queue[++front];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printf("%d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current_vertex);</w:t>
      </w:r>
    </w:p>
    <w:p w14:paraId="40098F9D" w14:textId="77777777" w:rsidR="00C6205B" w:rsidRDefault="00C6205B" w:rsidP="00C6205B">
      <w:pPr>
        <w:pStyle w:val="BodyText"/>
        <w:spacing w:line="422" w:lineRule="auto"/>
        <w:ind w:left="221" w:right="4321"/>
        <w:rPr>
          <w:rFonts w:ascii="Cambria"/>
        </w:rPr>
      </w:pPr>
      <w:r>
        <w:rPr>
          <w:rFonts w:ascii="Cambria"/>
        </w:rPr>
        <w:t>struct node* temp = graph-&gt;adj_lists[current_vertex].head;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(temp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 NULL)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49D75154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adj_vertex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temp-&gt;vertex;</w:t>
      </w:r>
    </w:p>
    <w:p w14:paraId="6457CE71" w14:textId="77777777" w:rsidR="00C6205B" w:rsidRDefault="00C6205B" w:rsidP="00C6205B">
      <w:pPr>
        <w:spacing w:line="257" w:lineRule="exact"/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797B778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32663815" w14:textId="77777777" w:rsidR="00C6205B" w:rsidRDefault="00C6205B" w:rsidP="00C6205B">
      <w:pPr>
        <w:pStyle w:val="BodyText"/>
        <w:rPr>
          <w:rFonts w:ascii="Cambria"/>
          <w:sz w:val="18"/>
        </w:rPr>
      </w:pPr>
    </w:p>
    <w:p w14:paraId="16824E08" w14:textId="77777777" w:rsidR="00C6205B" w:rsidRDefault="00C6205B" w:rsidP="00C6205B">
      <w:pPr>
        <w:pStyle w:val="BodyText"/>
        <w:spacing w:before="101" w:line="422" w:lineRule="auto"/>
        <w:ind w:left="221" w:right="6409"/>
        <w:rPr>
          <w:rFonts w:ascii="Cambria"/>
        </w:rPr>
      </w:pPr>
      <w:r>
        <w:rPr>
          <w:rFonts w:ascii="Cambria"/>
        </w:rPr>
        <w:t>if (graph-&gt;visited[adj_vertex] == 0)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graph-&gt;visited[adj_vertex] = 1;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queue[++rear]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adj_vertex;</w:t>
      </w:r>
    </w:p>
    <w:p w14:paraId="1FF83890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109EB3DF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temp-&gt;next;</w:t>
      </w:r>
    </w:p>
    <w:p w14:paraId="33673765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19C4FF2D" w14:textId="77777777" w:rsidR="00C6205B" w:rsidRDefault="00C6205B" w:rsidP="00C6205B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}</w:t>
      </w:r>
    </w:p>
    <w:p w14:paraId="357E20E3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2C07F81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DE845F0" w14:textId="77777777" w:rsidR="00C6205B" w:rsidRDefault="00C6205B" w:rsidP="00C6205B">
      <w:pPr>
        <w:pStyle w:val="BodyText"/>
        <w:spacing w:before="4"/>
        <w:rPr>
          <w:rFonts w:ascii="Cambria"/>
          <w:sz w:val="29"/>
        </w:rPr>
      </w:pPr>
    </w:p>
    <w:p w14:paraId="02CFEC5F" w14:textId="77777777" w:rsidR="00C6205B" w:rsidRDefault="00C6205B" w:rsidP="00C6205B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7DABA670" w14:textId="77777777" w:rsidR="00C6205B" w:rsidRDefault="00C6205B" w:rsidP="00C6205B">
      <w:pPr>
        <w:pStyle w:val="BodyText"/>
        <w:spacing w:before="195" w:line="422" w:lineRule="auto"/>
        <w:ind w:left="221" w:right="6210"/>
        <w:rPr>
          <w:rFonts w:ascii="Cambria"/>
        </w:rPr>
      </w:pPr>
      <w:r>
        <w:rPr>
          <w:rFonts w:ascii="Cambria"/>
        </w:rPr>
        <w:t>struct graph* graph = create_graph(6);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add_edge(graph,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0, 1);</w:t>
      </w:r>
    </w:p>
    <w:p w14:paraId="3D1D2428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0,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2);</w:t>
      </w:r>
    </w:p>
    <w:p w14:paraId="2200DAB0" w14:textId="77777777" w:rsidR="00C6205B" w:rsidRDefault="00C6205B" w:rsidP="00C6205B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3);</w:t>
      </w:r>
    </w:p>
    <w:p w14:paraId="15D268B5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4407A844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2,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74CF219A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4948F62C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5);</w:t>
      </w:r>
    </w:p>
    <w:p w14:paraId="0F18DF1D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4,5);</w:t>
      </w:r>
    </w:p>
    <w:p w14:paraId="483408F1" w14:textId="77777777" w:rsidR="00C6205B" w:rsidRDefault="00C6205B" w:rsidP="00C6205B">
      <w:pPr>
        <w:pStyle w:val="BodyText"/>
        <w:spacing w:before="196" w:line="422" w:lineRule="auto"/>
        <w:ind w:left="221" w:right="5436"/>
        <w:rPr>
          <w:rFonts w:ascii="Cambria"/>
        </w:rPr>
      </w:pPr>
      <w:r>
        <w:rPr>
          <w:rFonts w:ascii="Cambria"/>
        </w:rPr>
        <w:t>printf("BFS traversal starting from vertex 0: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bfs(graph, 0);</w:t>
      </w:r>
    </w:p>
    <w:p w14:paraId="0F47E23E" w14:textId="77777777" w:rsidR="00C6205B" w:rsidRDefault="00C6205B" w:rsidP="00C6205B">
      <w:pPr>
        <w:pStyle w:val="BodyText"/>
        <w:spacing w:before="10"/>
        <w:rPr>
          <w:rFonts w:ascii="Cambria"/>
          <w:sz w:val="38"/>
        </w:rPr>
      </w:pPr>
    </w:p>
    <w:p w14:paraId="53BF0C16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return 0;</w:t>
      </w:r>
    </w:p>
    <w:p w14:paraId="633F7E3C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15DAA043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F42E35B" w14:textId="77777777" w:rsidR="00C6205B" w:rsidRDefault="00C6205B" w:rsidP="00C6205B">
      <w:pPr>
        <w:pStyle w:val="BodyText"/>
        <w:spacing w:before="4"/>
        <w:rPr>
          <w:rFonts w:ascii="Cambria"/>
          <w:sz w:val="29"/>
        </w:rPr>
      </w:pPr>
    </w:p>
    <w:p w14:paraId="44192307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DFS:</w:t>
      </w:r>
    </w:p>
    <w:p w14:paraId="13619EE2" w14:textId="77777777" w:rsidR="00C6205B" w:rsidRDefault="00C6205B" w:rsidP="00C6205B">
      <w:pPr>
        <w:pStyle w:val="BodyText"/>
        <w:spacing w:before="196" w:line="424" w:lineRule="auto"/>
        <w:ind w:left="221" w:right="7323"/>
      </w:pPr>
      <w:r>
        <w:rPr>
          <w:color w:val="212121"/>
        </w:rPr>
        <w:t>#include &lt;stdio.h&gt;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#include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&lt;stdlib.h&gt;</w:t>
      </w:r>
    </w:p>
    <w:p w14:paraId="231907B0" w14:textId="77777777" w:rsidR="00C6205B" w:rsidRDefault="00C6205B" w:rsidP="00C6205B">
      <w:pPr>
        <w:pStyle w:val="BodyText"/>
        <w:rPr>
          <w:sz w:val="24"/>
        </w:rPr>
      </w:pPr>
    </w:p>
    <w:p w14:paraId="1248BEA3" w14:textId="77777777" w:rsidR="00C6205B" w:rsidRDefault="00C6205B" w:rsidP="00C6205B">
      <w:pPr>
        <w:pStyle w:val="BodyText"/>
        <w:spacing w:before="178" w:line="427" w:lineRule="auto"/>
        <w:ind w:left="221" w:right="6708"/>
      </w:pPr>
      <w:r>
        <w:rPr>
          <w:color w:val="212121"/>
        </w:rPr>
        <w:t>// Globally declared visited array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vis[100];</w:t>
      </w:r>
    </w:p>
    <w:p w14:paraId="0BC62293" w14:textId="77777777" w:rsidR="00C6205B" w:rsidRDefault="00C6205B" w:rsidP="00C6205B">
      <w:pPr>
        <w:spacing w:line="427" w:lineRule="auto"/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B290D16" w14:textId="77777777" w:rsidR="00C6205B" w:rsidRDefault="00C6205B" w:rsidP="00C6205B">
      <w:pPr>
        <w:pStyle w:val="BodyText"/>
        <w:rPr>
          <w:sz w:val="20"/>
        </w:rPr>
      </w:pPr>
    </w:p>
    <w:p w14:paraId="00E7DADD" w14:textId="77777777" w:rsidR="00C6205B" w:rsidRDefault="00C6205B" w:rsidP="00C6205B">
      <w:pPr>
        <w:pStyle w:val="BodyText"/>
        <w:rPr>
          <w:sz w:val="19"/>
        </w:rPr>
      </w:pPr>
    </w:p>
    <w:p w14:paraId="59C409E7" w14:textId="77777777" w:rsidR="00C6205B" w:rsidRDefault="00C6205B" w:rsidP="00C6205B">
      <w:pPr>
        <w:pStyle w:val="BodyText"/>
        <w:spacing w:before="94" w:line="424" w:lineRule="auto"/>
        <w:ind w:left="468" w:right="8494" w:hanging="248"/>
      </w:pPr>
      <w:r>
        <w:rPr>
          <w:color w:val="212121"/>
        </w:rPr>
        <w:t>struct Graph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V;</w:t>
      </w:r>
    </w:p>
    <w:p w14:paraId="50BCD6E8" w14:textId="77777777" w:rsidR="00C6205B" w:rsidRDefault="00C6205B" w:rsidP="00C6205B">
      <w:pPr>
        <w:pStyle w:val="BodyText"/>
        <w:spacing w:before="2" w:line="424" w:lineRule="auto"/>
        <w:ind w:left="468" w:right="8732"/>
      </w:pPr>
      <w:r>
        <w:rPr>
          <w:color w:val="212121"/>
        </w:rPr>
        <w:t>int E;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int**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Adj;</w:t>
      </w:r>
    </w:p>
    <w:p w14:paraId="778D6E7A" w14:textId="77777777" w:rsidR="00C6205B" w:rsidRDefault="00C6205B" w:rsidP="00C6205B">
      <w:pPr>
        <w:pStyle w:val="BodyText"/>
        <w:spacing w:before="2"/>
        <w:ind w:left="221"/>
      </w:pPr>
      <w:r>
        <w:rPr>
          <w:color w:val="212121"/>
        </w:rPr>
        <w:t>};</w:t>
      </w:r>
    </w:p>
    <w:p w14:paraId="07D42341" w14:textId="77777777" w:rsidR="00C6205B" w:rsidRDefault="00C6205B" w:rsidP="00C6205B">
      <w:pPr>
        <w:pStyle w:val="BodyText"/>
        <w:rPr>
          <w:sz w:val="24"/>
        </w:rPr>
      </w:pPr>
    </w:p>
    <w:p w14:paraId="70591B80" w14:textId="77777777" w:rsidR="00C6205B" w:rsidRDefault="00C6205B" w:rsidP="00C6205B">
      <w:pPr>
        <w:pStyle w:val="BodyText"/>
        <w:rPr>
          <w:sz w:val="32"/>
        </w:rPr>
      </w:pPr>
    </w:p>
    <w:p w14:paraId="2580E1C2" w14:textId="77777777" w:rsidR="00C6205B" w:rsidRDefault="00C6205B" w:rsidP="00C6205B">
      <w:pPr>
        <w:pStyle w:val="BodyText"/>
        <w:spacing w:before="1"/>
        <w:ind w:left="221"/>
      </w:pPr>
      <w:r>
        <w:rPr>
          <w:color w:val="212121"/>
        </w:rPr>
        <w:t>struct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adjMatrix()</w:t>
      </w:r>
    </w:p>
    <w:p w14:paraId="5C618473" w14:textId="77777777" w:rsidR="00C6205B" w:rsidRDefault="00C6205B" w:rsidP="00C6205B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242319BA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719EC843" w14:textId="77777777" w:rsidR="00C6205B" w:rsidRDefault="00C6205B" w:rsidP="00C6205B">
      <w:pPr>
        <w:pStyle w:val="BodyText"/>
        <w:spacing w:before="94" w:line="424" w:lineRule="auto"/>
        <w:ind w:left="710" w:right="6371" w:hanging="243"/>
      </w:pPr>
      <w:r>
        <w:rPr>
          <w:color w:val="212121"/>
        </w:rPr>
        <w:t>struct Graph* G = (struct Graph*)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malloc(sizeof(struct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Graph));</w:t>
      </w:r>
    </w:p>
    <w:p w14:paraId="7375AE6B" w14:textId="77777777" w:rsidR="00C6205B" w:rsidRDefault="00C6205B" w:rsidP="00C6205B">
      <w:pPr>
        <w:pStyle w:val="BodyText"/>
        <w:spacing w:before="2"/>
        <w:ind w:left="468"/>
      </w:pPr>
      <w:r>
        <w:rPr>
          <w:color w:val="212121"/>
        </w:rPr>
        <w:t>if (!G)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{</w:t>
      </w:r>
    </w:p>
    <w:p w14:paraId="04B13749" w14:textId="77777777" w:rsidR="00C6205B" w:rsidRDefault="00C6205B" w:rsidP="00C6205B">
      <w:pPr>
        <w:pStyle w:val="BodyText"/>
        <w:spacing w:before="198" w:line="424" w:lineRule="auto"/>
        <w:ind w:left="710" w:right="6967" w:firstLine="2"/>
      </w:pPr>
      <w:r>
        <w:rPr>
          <w:color w:val="212121"/>
        </w:rPr>
        <w:t>printf("Memory Error\n");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NULL;</w:t>
      </w:r>
    </w:p>
    <w:p w14:paraId="1DA29B1A" w14:textId="77777777" w:rsidR="00C6205B" w:rsidRDefault="00C6205B" w:rsidP="00C6205B">
      <w:pPr>
        <w:pStyle w:val="BodyText"/>
        <w:spacing w:before="2"/>
        <w:ind w:left="466"/>
      </w:pPr>
      <w:r>
        <w:rPr>
          <w:color w:val="212121"/>
        </w:rPr>
        <w:t>}</w:t>
      </w:r>
    </w:p>
    <w:p w14:paraId="0224F50A" w14:textId="77777777" w:rsidR="00C6205B" w:rsidRDefault="00C6205B" w:rsidP="00C6205B">
      <w:pPr>
        <w:pStyle w:val="BodyText"/>
        <w:spacing w:before="196"/>
        <w:ind w:left="466"/>
      </w:pPr>
      <w:r>
        <w:rPr>
          <w:color w:val="212121"/>
        </w:rPr>
        <w:t>G-&gt;V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7;</w:t>
      </w:r>
    </w:p>
    <w:p w14:paraId="5ED923C6" w14:textId="77777777" w:rsidR="00C6205B" w:rsidRDefault="00C6205B" w:rsidP="00C6205B">
      <w:pPr>
        <w:pStyle w:val="BodyText"/>
        <w:spacing w:before="196"/>
        <w:ind w:left="466"/>
      </w:pPr>
      <w:r>
        <w:rPr>
          <w:color w:val="212121"/>
        </w:rPr>
        <w:t>G-&gt;E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7;</w:t>
      </w:r>
    </w:p>
    <w:p w14:paraId="4B3E440A" w14:textId="77777777" w:rsidR="00C6205B" w:rsidRDefault="00C6205B" w:rsidP="00C6205B">
      <w:pPr>
        <w:pStyle w:val="BodyText"/>
        <w:rPr>
          <w:sz w:val="24"/>
        </w:rPr>
      </w:pPr>
    </w:p>
    <w:p w14:paraId="2EC50DB3" w14:textId="77777777" w:rsidR="00C6205B" w:rsidRDefault="00C6205B" w:rsidP="00C6205B">
      <w:pPr>
        <w:pStyle w:val="BodyText"/>
        <w:spacing w:before="1"/>
        <w:rPr>
          <w:sz w:val="32"/>
        </w:rPr>
      </w:pPr>
    </w:p>
    <w:p w14:paraId="58AB4C3D" w14:textId="77777777" w:rsidR="00C6205B" w:rsidRDefault="00C6205B" w:rsidP="00C6205B">
      <w:pPr>
        <w:pStyle w:val="BodyText"/>
        <w:spacing w:line="424" w:lineRule="auto"/>
        <w:ind w:left="466" w:right="5345"/>
      </w:pPr>
      <w:r>
        <w:rPr>
          <w:color w:val="212121"/>
        </w:rPr>
        <w:t>G-&gt;Adj = (int**)malloc((G-&gt;V) * sizeof(int*));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(int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G-&gt;V;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k++)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3E98B38D" w14:textId="77777777" w:rsidR="00C6205B" w:rsidRDefault="00C6205B" w:rsidP="00C6205B">
      <w:pPr>
        <w:pStyle w:val="BodyText"/>
        <w:spacing w:before="2"/>
        <w:ind w:left="710"/>
      </w:pPr>
      <w:r>
        <w:rPr>
          <w:color w:val="212121"/>
        </w:rPr>
        <w:t>G-&gt;Adj[k]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(int*)malloc((G-&gt;V)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*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sizeof(int));</w:t>
      </w:r>
    </w:p>
    <w:p w14:paraId="032CF793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6F228396" w14:textId="77777777" w:rsidR="00C6205B" w:rsidRDefault="00C6205B" w:rsidP="00C6205B">
      <w:pPr>
        <w:pStyle w:val="BodyText"/>
        <w:spacing w:before="94"/>
        <w:ind w:left="466"/>
      </w:pPr>
      <w:r>
        <w:rPr>
          <w:color w:val="212121"/>
        </w:rPr>
        <w:t>}</w:t>
      </w:r>
    </w:p>
    <w:p w14:paraId="1A1F12C0" w14:textId="77777777" w:rsidR="00C6205B" w:rsidRDefault="00C6205B" w:rsidP="00C6205B">
      <w:pPr>
        <w:pStyle w:val="BodyText"/>
        <w:rPr>
          <w:sz w:val="24"/>
        </w:rPr>
      </w:pPr>
    </w:p>
    <w:p w14:paraId="351F0088" w14:textId="77777777" w:rsidR="00C6205B" w:rsidRDefault="00C6205B" w:rsidP="00C6205B">
      <w:pPr>
        <w:pStyle w:val="BodyText"/>
        <w:spacing w:before="1"/>
        <w:rPr>
          <w:sz w:val="32"/>
        </w:rPr>
      </w:pPr>
    </w:p>
    <w:p w14:paraId="01641E67" w14:textId="77777777" w:rsidR="00C6205B" w:rsidRDefault="00C6205B" w:rsidP="00C6205B">
      <w:pPr>
        <w:pStyle w:val="BodyText"/>
        <w:spacing w:line="424" w:lineRule="auto"/>
        <w:ind w:left="710" w:right="6481" w:hanging="245"/>
      </w:pPr>
      <w:r>
        <w:rPr>
          <w:color w:val="212121"/>
        </w:rPr>
        <w:t>for (int u = 0; u &lt; G-&gt;V; u++) {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(int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G-&gt;V;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v++)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78EF0359" w14:textId="77777777" w:rsidR="00C6205B" w:rsidRDefault="00C6205B" w:rsidP="00C6205B">
      <w:pPr>
        <w:pStyle w:val="BodyText"/>
        <w:spacing w:before="5"/>
        <w:ind w:left="955"/>
      </w:pPr>
      <w:r>
        <w:rPr>
          <w:color w:val="212121"/>
        </w:rPr>
        <w:t>G-&gt;Adj[u][v]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</w:p>
    <w:p w14:paraId="04605470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7E94094D" w14:textId="77777777" w:rsidR="00C6205B" w:rsidRDefault="00C6205B" w:rsidP="00C6205B">
      <w:pPr>
        <w:pStyle w:val="BodyText"/>
        <w:spacing w:before="93"/>
        <w:ind w:left="710"/>
      </w:pPr>
      <w:r>
        <w:rPr>
          <w:color w:val="212121"/>
        </w:rPr>
        <w:t>}</w:t>
      </w:r>
    </w:p>
    <w:p w14:paraId="1035CD28" w14:textId="77777777" w:rsidR="00C6205B" w:rsidRDefault="00C6205B" w:rsidP="00C6205B">
      <w:pPr>
        <w:pStyle w:val="BodyText"/>
        <w:spacing w:before="196"/>
        <w:ind w:left="466"/>
      </w:pPr>
      <w:r>
        <w:rPr>
          <w:color w:val="212121"/>
        </w:rPr>
        <w:t>}</w:t>
      </w:r>
    </w:p>
    <w:p w14:paraId="7B0C2682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1C2E4529" w14:textId="77777777" w:rsidR="00C6205B" w:rsidRDefault="00C6205B" w:rsidP="00C6205B">
      <w:pPr>
        <w:pStyle w:val="BodyText"/>
        <w:spacing w:before="94"/>
        <w:ind w:left="466"/>
      </w:pPr>
      <w:r>
        <w:rPr>
          <w:color w:val="212121"/>
        </w:rPr>
        <w:t>G-&gt;Adj[0][1]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G-&gt;Adj[1][0]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361FFA28" w14:textId="77777777" w:rsidR="00C6205B" w:rsidRDefault="00C6205B" w:rsidP="00C6205B">
      <w:pPr>
        <w:pStyle w:val="BodyText"/>
        <w:spacing w:before="196"/>
        <w:ind w:left="466"/>
      </w:pPr>
      <w:r>
        <w:rPr>
          <w:color w:val="212121"/>
        </w:rPr>
        <w:t>G-&gt;Adj[0][2]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G-&gt;Adj[2][0]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03CC9638" w14:textId="77777777" w:rsidR="00C6205B" w:rsidRDefault="00C6205B" w:rsidP="00C6205B">
      <w:pPr>
        <w:pStyle w:val="BodyText"/>
        <w:spacing w:before="196"/>
        <w:ind w:left="466"/>
      </w:pPr>
      <w:r>
        <w:rPr>
          <w:color w:val="212121"/>
        </w:rPr>
        <w:t>G-&gt;Adj[1][3]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G-&gt;Adj[3][1]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5AAB92F9" w14:textId="77777777" w:rsidR="00C6205B" w:rsidRDefault="00C6205B" w:rsidP="00C6205B">
      <w:pPr>
        <w:pStyle w:val="BodyText"/>
        <w:spacing w:before="196"/>
        <w:ind w:left="466"/>
      </w:pPr>
      <w:r>
        <w:rPr>
          <w:color w:val="212121"/>
        </w:rPr>
        <w:t>G-&gt;Adj[1][4]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G-&gt;Adj[4][1]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03322FE1" w14:textId="77777777" w:rsidR="00C6205B" w:rsidRDefault="00C6205B" w:rsidP="00C6205B">
      <w:p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76380EA" w14:textId="77777777" w:rsidR="00C6205B" w:rsidRDefault="00C6205B" w:rsidP="00C6205B">
      <w:pPr>
        <w:pStyle w:val="BodyText"/>
        <w:rPr>
          <w:sz w:val="20"/>
        </w:rPr>
      </w:pPr>
    </w:p>
    <w:p w14:paraId="7F5550FF" w14:textId="77777777" w:rsidR="00C6205B" w:rsidRDefault="00C6205B" w:rsidP="00C6205B">
      <w:pPr>
        <w:pStyle w:val="BodyText"/>
        <w:rPr>
          <w:sz w:val="19"/>
        </w:rPr>
      </w:pPr>
    </w:p>
    <w:p w14:paraId="07113C21" w14:textId="77777777" w:rsidR="00C6205B" w:rsidRDefault="00C6205B" w:rsidP="00C6205B">
      <w:pPr>
        <w:pStyle w:val="BodyText"/>
        <w:spacing w:before="94"/>
        <w:ind w:left="528"/>
      </w:pPr>
      <w:r>
        <w:rPr>
          <w:color w:val="212121"/>
        </w:rPr>
        <w:t>G-&gt;Adj[1][5]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G-&gt;Adj[5][1]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1;</w:t>
      </w:r>
    </w:p>
    <w:p w14:paraId="3B3C6A46" w14:textId="77777777" w:rsidR="00C6205B" w:rsidRDefault="00C6205B" w:rsidP="00C6205B">
      <w:pPr>
        <w:pStyle w:val="BodyText"/>
        <w:spacing w:before="196"/>
        <w:ind w:left="466"/>
      </w:pPr>
      <w:r>
        <w:rPr>
          <w:color w:val="212121"/>
        </w:rPr>
        <w:t>G-&gt;Adj[1][6]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G-&gt;Adj[6][1]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17C5C052" w14:textId="77777777" w:rsidR="00C6205B" w:rsidRDefault="00C6205B" w:rsidP="00C6205B">
      <w:pPr>
        <w:pStyle w:val="BodyText"/>
        <w:spacing w:before="196"/>
        <w:ind w:left="466"/>
      </w:pPr>
      <w:r>
        <w:rPr>
          <w:color w:val="212121"/>
        </w:rPr>
        <w:t>G-&gt;Adj[6][2]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G-&gt;Adj[2][6]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186FC8CE" w14:textId="77777777" w:rsidR="00C6205B" w:rsidRDefault="00C6205B" w:rsidP="00C6205B">
      <w:pPr>
        <w:pStyle w:val="BodyText"/>
        <w:rPr>
          <w:sz w:val="20"/>
        </w:rPr>
      </w:pPr>
    </w:p>
    <w:p w14:paraId="13775776" w14:textId="77777777" w:rsidR="00C6205B" w:rsidRDefault="00C6205B" w:rsidP="00C6205B">
      <w:pPr>
        <w:pStyle w:val="BodyText"/>
        <w:spacing w:before="10"/>
        <w:rPr>
          <w:sz w:val="27"/>
        </w:rPr>
      </w:pPr>
    </w:p>
    <w:p w14:paraId="64630E6D" w14:textId="77777777" w:rsidR="00C6205B" w:rsidRDefault="00C6205B" w:rsidP="00C6205B">
      <w:pPr>
        <w:pStyle w:val="BodyText"/>
        <w:spacing w:before="94"/>
        <w:ind w:left="466"/>
      </w:pPr>
      <w:r>
        <w:rPr>
          <w:color w:val="212121"/>
        </w:rPr>
        <w:t>return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G;</w:t>
      </w:r>
    </w:p>
    <w:p w14:paraId="472D4D27" w14:textId="77777777" w:rsidR="00C6205B" w:rsidRDefault="00C6205B" w:rsidP="00C6205B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2FF5BE0A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01885C8E" w14:textId="77777777" w:rsidR="00C6205B" w:rsidRDefault="00C6205B" w:rsidP="00C6205B">
      <w:pPr>
        <w:pStyle w:val="BodyText"/>
        <w:spacing w:before="93"/>
        <w:ind w:left="283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DFS(struct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u)</w:t>
      </w:r>
    </w:p>
    <w:p w14:paraId="67535BAC" w14:textId="77777777" w:rsidR="00C6205B" w:rsidRDefault="00C6205B" w:rsidP="00C6205B">
      <w:pPr>
        <w:pStyle w:val="BodyText"/>
        <w:rPr>
          <w:sz w:val="20"/>
        </w:rPr>
      </w:pPr>
    </w:p>
    <w:p w14:paraId="03F0B626" w14:textId="77777777" w:rsidR="00C6205B" w:rsidRDefault="00C6205B" w:rsidP="00C6205B">
      <w:pPr>
        <w:pStyle w:val="BodyText"/>
        <w:spacing w:before="5"/>
        <w:rPr>
          <w:sz w:val="28"/>
        </w:rPr>
      </w:pPr>
    </w:p>
    <w:p w14:paraId="44887485" w14:textId="77777777" w:rsidR="00C6205B" w:rsidRDefault="00C6205B" w:rsidP="00C6205B">
      <w:pPr>
        <w:pStyle w:val="BodyText"/>
        <w:spacing w:before="93"/>
        <w:ind w:left="221"/>
      </w:pPr>
      <w:r>
        <w:rPr>
          <w:color w:val="212121"/>
        </w:rPr>
        <w:t>{</w:t>
      </w:r>
    </w:p>
    <w:p w14:paraId="41EAEC4E" w14:textId="77777777" w:rsidR="00C6205B" w:rsidRDefault="00C6205B" w:rsidP="00C6205B">
      <w:pPr>
        <w:pStyle w:val="BodyText"/>
        <w:spacing w:before="196" w:line="427" w:lineRule="auto"/>
        <w:ind w:left="468" w:right="7827"/>
      </w:pPr>
      <w:r>
        <w:rPr>
          <w:color w:val="212121"/>
        </w:rPr>
        <w:t>vis[u] = 1;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printf("%d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u);</w:t>
      </w:r>
    </w:p>
    <w:p w14:paraId="6C784BF1" w14:textId="77777777" w:rsidR="00C6205B" w:rsidRDefault="00C6205B" w:rsidP="00C6205B">
      <w:pPr>
        <w:pStyle w:val="BodyText"/>
        <w:spacing w:line="424" w:lineRule="auto"/>
        <w:ind w:left="713" w:right="6727" w:hanging="248"/>
      </w:pPr>
      <w:r>
        <w:rPr>
          <w:color w:val="212121"/>
        </w:rPr>
        <w:t>for (int v = 0; v &lt; G-&gt;V; v++)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(!vis[v]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&amp;&amp;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G-&gt;Adj[u][v])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{</w:t>
      </w:r>
    </w:p>
    <w:p w14:paraId="5E06540F" w14:textId="77777777" w:rsidR="00C6205B" w:rsidRDefault="00C6205B" w:rsidP="00C6205B">
      <w:pPr>
        <w:pStyle w:val="BodyText"/>
        <w:spacing w:before="2"/>
        <w:ind w:left="958"/>
      </w:pPr>
      <w:r>
        <w:rPr>
          <w:color w:val="212121"/>
        </w:rPr>
        <w:t>DFS(G,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v);</w:t>
      </w:r>
    </w:p>
    <w:p w14:paraId="33D3B8DD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5C67C1F6" w14:textId="77777777" w:rsidR="00C6205B" w:rsidRDefault="00C6205B" w:rsidP="00C6205B">
      <w:pPr>
        <w:pStyle w:val="BodyText"/>
        <w:spacing w:before="94"/>
        <w:ind w:left="710"/>
      </w:pPr>
      <w:r>
        <w:rPr>
          <w:color w:val="212121"/>
        </w:rPr>
        <w:t>}</w:t>
      </w:r>
    </w:p>
    <w:p w14:paraId="1388E5BE" w14:textId="77777777" w:rsidR="00C6205B" w:rsidRDefault="00C6205B" w:rsidP="00C6205B">
      <w:pPr>
        <w:pStyle w:val="BodyText"/>
        <w:spacing w:before="196"/>
        <w:ind w:left="466"/>
      </w:pPr>
      <w:r>
        <w:rPr>
          <w:color w:val="212121"/>
        </w:rPr>
        <w:t>}</w:t>
      </w:r>
    </w:p>
    <w:p w14:paraId="05E268AB" w14:textId="77777777" w:rsidR="00C6205B" w:rsidRDefault="00C6205B" w:rsidP="00C6205B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59D615E7" w14:textId="77777777" w:rsidR="00C6205B" w:rsidRDefault="00C6205B" w:rsidP="00C6205B">
      <w:pPr>
        <w:pStyle w:val="BodyText"/>
        <w:rPr>
          <w:sz w:val="20"/>
        </w:rPr>
      </w:pPr>
    </w:p>
    <w:p w14:paraId="05131816" w14:textId="77777777" w:rsidR="00C6205B" w:rsidRDefault="00C6205B" w:rsidP="00C6205B">
      <w:pPr>
        <w:pStyle w:val="BodyText"/>
        <w:spacing w:before="10"/>
        <w:rPr>
          <w:sz w:val="27"/>
        </w:rPr>
      </w:pPr>
    </w:p>
    <w:p w14:paraId="488FBD50" w14:textId="77777777" w:rsidR="00C6205B" w:rsidRDefault="00C6205B" w:rsidP="00C6205B">
      <w:pPr>
        <w:pStyle w:val="BodyText"/>
        <w:spacing w:before="94"/>
        <w:ind w:left="221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DFStraversal(struct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G)</w:t>
      </w:r>
    </w:p>
    <w:p w14:paraId="4D5E7E2D" w14:textId="77777777" w:rsidR="00C6205B" w:rsidRDefault="00C6205B" w:rsidP="00C6205B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3D1B7591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617A00C2" w14:textId="77777777" w:rsidR="00C6205B" w:rsidRDefault="00C6205B" w:rsidP="00C6205B">
      <w:pPr>
        <w:pStyle w:val="BodyText"/>
        <w:spacing w:before="93" w:line="424" w:lineRule="auto"/>
        <w:ind w:left="713" w:right="7063" w:hanging="248"/>
      </w:pPr>
      <w:r>
        <w:rPr>
          <w:color w:val="212121"/>
        </w:rPr>
        <w:t>for (int i = 0; i &lt; 100; i++)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vis[i]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0;</w:t>
      </w:r>
    </w:p>
    <w:p w14:paraId="207BFE73" w14:textId="77777777" w:rsidR="00C6205B" w:rsidRDefault="00C6205B" w:rsidP="00C6205B">
      <w:pPr>
        <w:pStyle w:val="BodyText"/>
        <w:spacing w:before="3"/>
        <w:ind w:left="466"/>
      </w:pPr>
      <w:r>
        <w:rPr>
          <w:color w:val="212121"/>
        </w:rPr>
        <w:t>}</w:t>
      </w:r>
    </w:p>
    <w:p w14:paraId="4FDD51CD" w14:textId="77777777" w:rsidR="00C6205B" w:rsidRDefault="00C6205B" w:rsidP="00C6205B">
      <w:pPr>
        <w:pStyle w:val="BodyText"/>
        <w:spacing w:before="198" w:line="424" w:lineRule="auto"/>
        <w:ind w:left="713" w:right="6911" w:hanging="248"/>
      </w:pPr>
      <w:r>
        <w:rPr>
          <w:color w:val="212121"/>
        </w:rPr>
        <w:t>for (int i = 0; i &lt; G-&gt;V; i++)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(!vis[i])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7897FF02" w14:textId="77777777" w:rsidR="00C6205B" w:rsidRDefault="00C6205B" w:rsidP="00C6205B">
      <w:pPr>
        <w:pStyle w:val="BodyText"/>
        <w:spacing w:before="2"/>
        <w:ind w:left="958"/>
      </w:pPr>
      <w:r>
        <w:rPr>
          <w:color w:val="212121"/>
        </w:rPr>
        <w:t>DFS(G,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i);</w:t>
      </w:r>
    </w:p>
    <w:p w14:paraId="7A1EF240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10406B47" w14:textId="77777777" w:rsidR="00C6205B" w:rsidRDefault="00C6205B" w:rsidP="00C6205B">
      <w:pPr>
        <w:pStyle w:val="BodyText"/>
        <w:spacing w:before="94"/>
        <w:ind w:left="710"/>
      </w:pPr>
      <w:r>
        <w:rPr>
          <w:color w:val="212121"/>
        </w:rPr>
        <w:t>}</w:t>
      </w:r>
    </w:p>
    <w:p w14:paraId="1260372C" w14:textId="77777777" w:rsidR="00C6205B" w:rsidRDefault="00C6205B" w:rsidP="00C6205B">
      <w:pPr>
        <w:pStyle w:val="BodyText"/>
        <w:spacing w:before="196"/>
        <w:ind w:left="466"/>
      </w:pPr>
      <w:r>
        <w:rPr>
          <w:color w:val="212121"/>
        </w:rPr>
        <w:t>}</w:t>
      </w:r>
    </w:p>
    <w:p w14:paraId="10314531" w14:textId="77777777" w:rsidR="00C6205B" w:rsidRDefault="00C6205B" w:rsidP="00C6205B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4D3810BD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7AE6F561" w14:textId="77777777" w:rsidR="00C6205B" w:rsidRDefault="00C6205B" w:rsidP="00C6205B">
      <w:pPr>
        <w:pStyle w:val="BodyText"/>
        <w:spacing w:before="94"/>
        <w:ind w:left="283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main()</w:t>
      </w:r>
    </w:p>
    <w:p w14:paraId="09607876" w14:textId="77777777" w:rsidR="00C6205B" w:rsidRDefault="00C6205B" w:rsidP="00C6205B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54FA01D6" w14:textId="77777777" w:rsidR="00C6205B" w:rsidRDefault="00C6205B" w:rsidP="00C6205B">
      <w:p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62546B6" w14:textId="77777777" w:rsidR="00C6205B" w:rsidRDefault="00C6205B" w:rsidP="00C6205B">
      <w:pPr>
        <w:pStyle w:val="BodyText"/>
        <w:rPr>
          <w:sz w:val="20"/>
        </w:rPr>
      </w:pPr>
    </w:p>
    <w:p w14:paraId="2F167109" w14:textId="77777777" w:rsidR="00C6205B" w:rsidRDefault="00C6205B" w:rsidP="00C6205B">
      <w:pPr>
        <w:pStyle w:val="BodyText"/>
        <w:rPr>
          <w:sz w:val="19"/>
        </w:rPr>
      </w:pPr>
    </w:p>
    <w:p w14:paraId="0AFB3399" w14:textId="77777777" w:rsidR="00C6205B" w:rsidRDefault="00C6205B" w:rsidP="00C6205B">
      <w:pPr>
        <w:pStyle w:val="BodyText"/>
        <w:spacing w:before="94" w:line="424" w:lineRule="auto"/>
        <w:ind w:left="466" w:right="8065" w:hanging="183"/>
      </w:pPr>
      <w:r>
        <w:rPr>
          <w:color w:val="212121"/>
        </w:rPr>
        <w:t>struct Graph* G;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adjMatrix();</w:t>
      </w:r>
    </w:p>
    <w:p w14:paraId="61F73970" w14:textId="77777777" w:rsidR="00C6205B" w:rsidRDefault="00C6205B" w:rsidP="00C6205B">
      <w:pPr>
        <w:pStyle w:val="BodyText"/>
        <w:spacing w:before="2"/>
        <w:ind w:left="468"/>
      </w:pPr>
      <w:r>
        <w:rPr>
          <w:color w:val="212121"/>
        </w:rPr>
        <w:t>DFStraversal(G);</w:t>
      </w:r>
    </w:p>
    <w:p w14:paraId="64637B1E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57770A49" w14:textId="77777777" w:rsidR="00C6205B" w:rsidRDefault="00C6205B" w:rsidP="00C6205B">
      <w:pPr>
        <w:pStyle w:val="BodyText"/>
        <w:spacing w:before="94"/>
        <w:ind w:left="221"/>
      </w:pPr>
      <w:r>
        <w:rPr>
          <w:color w:val="212121"/>
        </w:rPr>
        <w:t>}</w:t>
      </w:r>
    </w:p>
    <w:p w14:paraId="0CD26AF0" w14:textId="77777777" w:rsidR="00C6205B" w:rsidRDefault="00C6205B" w:rsidP="00C6205B">
      <w:pPr>
        <w:pStyle w:val="BodyText"/>
        <w:rPr>
          <w:sz w:val="24"/>
        </w:rPr>
      </w:pPr>
    </w:p>
    <w:p w14:paraId="7F5D398C" w14:textId="77777777" w:rsidR="00C6205B" w:rsidRDefault="00C6205B" w:rsidP="00C6205B">
      <w:pPr>
        <w:pStyle w:val="BodyText"/>
        <w:rPr>
          <w:sz w:val="24"/>
        </w:rPr>
      </w:pPr>
    </w:p>
    <w:p w14:paraId="3675B130" w14:textId="77777777" w:rsidR="00C6205B" w:rsidRDefault="00C6205B" w:rsidP="00C6205B">
      <w:pPr>
        <w:pStyle w:val="BodyText"/>
        <w:rPr>
          <w:sz w:val="24"/>
        </w:rPr>
      </w:pPr>
    </w:p>
    <w:p w14:paraId="5C1B45B1" w14:textId="77777777" w:rsidR="00C6205B" w:rsidRDefault="00C6205B" w:rsidP="00C6205B">
      <w:pPr>
        <w:pStyle w:val="BodyText"/>
        <w:spacing w:before="10"/>
        <w:rPr>
          <w:sz w:val="23"/>
        </w:rPr>
      </w:pPr>
    </w:p>
    <w:p w14:paraId="1D4D8D8A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OUTPUT:</w:t>
      </w:r>
    </w:p>
    <w:p w14:paraId="433BB2BC" w14:textId="77777777" w:rsidR="00C6205B" w:rsidRDefault="00C6205B" w:rsidP="00C6205B">
      <w:pPr>
        <w:pStyle w:val="BodyText"/>
        <w:spacing w:before="4"/>
        <w:rPr>
          <w:rFonts w:ascii="Cambria"/>
          <w:sz w:val="13"/>
        </w:rPr>
      </w:pPr>
      <w:r>
        <w:rPr>
          <w:noProof/>
        </w:rPr>
        <w:drawing>
          <wp:anchor distT="0" distB="0" distL="0" distR="0" simplePos="0" relativeHeight="251670528" behindDoc="0" locked="0" layoutInCell="1" allowOverlap="1" wp14:anchorId="73D6177E" wp14:editId="77503208">
            <wp:simplePos x="0" y="0"/>
            <wp:positionH relativeFrom="page">
              <wp:posOffset>825500</wp:posOffset>
            </wp:positionH>
            <wp:positionV relativeFrom="paragraph">
              <wp:posOffset>124460</wp:posOffset>
            </wp:positionV>
            <wp:extent cx="3876675" cy="171450"/>
            <wp:effectExtent l="0" t="0" r="0" b="0"/>
            <wp:wrapTopAndBottom/>
            <wp:docPr id="3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0.png"/>
                    <pic:cNvPicPr>
                      <a:picLocks noChangeAspect="1"/>
                    </pic:cNvPicPr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1552" behindDoc="0" locked="0" layoutInCell="1" allowOverlap="1" wp14:anchorId="5A9C6773" wp14:editId="3D397B12">
            <wp:simplePos x="0" y="0"/>
            <wp:positionH relativeFrom="page">
              <wp:posOffset>825500</wp:posOffset>
            </wp:positionH>
            <wp:positionV relativeFrom="paragraph">
              <wp:posOffset>420370</wp:posOffset>
            </wp:positionV>
            <wp:extent cx="1114425" cy="200025"/>
            <wp:effectExtent l="0" t="0" r="0" b="0"/>
            <wp:wrapTopAndBottom/>
            <wp:docPr id="3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1.png"/>
                    <pic:cNvPicPr>
                      <a:picLocks noChangeAspect="1"/>
                    </pic:cNvPicPr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44BAB3" w14:textId="77777777" w:rsidR="00C6205B" w:rsidRDefault="00C6205B" w:rsidP="00C6205B">
      <w:pPr>
        <w:pStyle w:val="BodyText"/>
        <w:spacing w:before="10"/>
        <w:rPr>
          <w:rFonts w:ascii="Cambria"/>
          <w:sz w:val="10"/>
        </w:rPr>
      </w:pPr>
    </w:p>
    <w:p w14:paraId="3BBB4E27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BB201F1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70130E0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23BCCF4D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D699338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6418170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A0FAB6F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630A401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23109CAC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F5731F3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F240B58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4D42788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9FD49D9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506E192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40892C7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7F3B5FB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B994849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276D3CA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3A7B9DB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491FFB9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00C04BE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81ED121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149AC3D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3261846A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221B1D8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1B0956B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2E60FD91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9EC7964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FF9E9BC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188CD88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8419407" w14:textId="77777777" w:rsidR="00C6205B" w:rsidRDefault="00C6205B" w:rsidP="00C6205B">
      <w:pPr>
        <w:pStyle w:val="BodyText"/>
        <w:spacing w:before="8"/>
        <w:rPr>
          <w:rFonts w:ascii="Cambria"/>
          <w:sz w:val="30"/>
        </w:rPr>
      </w:pPr>
    </w:p>
    <w:p w14:paraId="16D89E2C" w14:textId="77777777" w:rsidR="00C6205B" w:rsidRDefault="00C6205B" w:rsidP="00C6205B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0F38B85B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E0541A5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7AB40E76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689BB58F" w14:textId="77777777" w:rsidR="00C6205B" w:rsidRDefault="00C6205B" w:rsidP="00C6205B">
      <w:pPr>
        <w:pStyle w:val="BodyText"/>
        <w:spacing w:before="7"/>
        <w:rPr>
          <w:rFonts w:ascii="Cambria"/>
          <w:b/>
          <w:sz w:val="28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C6205B" w14:paraId="32FC4B03" w14:textId="77777777" w:rsidTr="00237261">
        <w:trPr>
          <w:trHeight w:val="347"/>
        </w:trPr>
        <w:tc>
          <w:tcPr>
            <w:tcW w:w="1704" w:type="dxa"/>
          </w:tcPr>
          <w:p w14:paraId="38910FFB" w14:textId="77777777" w:rsidR="00C6205B" w:rsidRDefault="00C6205B" w:rsidP="00237261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No.:13</w:t>
            </w:r>
          </w:p>
        </w:tc>
        <w:tc>
          <w:tcPr>
            <w:tcW w:w="5529" w:type="dxa"/>
          </w:tcPr>
          <w:p w14:paraId="301EF2A4" w14:textId="77777777" w:rsidR="00C6205B" w:rsidRDefault="00C6205B" w:rsidP="00237261">
            <w:pPr>
              <w:pStyle w:val="TableParagraph"/>
              <w:spacing w:before="2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</w:tcPr>
          <w:p w14:paraId="2E4F4AFB" w14:textId="77777777" w:rsidR="00C6205B" w:rsidRDefault="00C6205B" w:rsidP="00237261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Date:16/05/2014</w:t>
            </w:r>
          </w:p>
        </w:tc>
      </w:tr>
    </w:tbl>
    <w:p w14:paraId="13D6850A" w14:textId="77777777" w:rsidR="00C6205B" w:rsidRDefault="00C6205B" w:rsidP="00C6205B">
      <w:pPr>
        <w:pStyle w:val="BodyText"/>
        <w:spacing w:before="10"/>
        <w:rPr>
          <w:rFonts w:ascii="Cambria"/>
          <w:b/>
          <w:sz w:val="20"/>
        </w:rPr>
      </w:pPr>
    </w:p>
    <w:p w14:paraId="27BA8708" w14:textId="77777777" w:rsidR="00C6205B" w:rsidRDefault="00C6205B" w:rsidP="00C6205B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  <w:spacing w:val="-1"/>
        </w:rPr>
        <w:t>Write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  <w:spacing w:val="-1"/>
        </w:rPr>
        <w:t>a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  <w:spacing w:val="-1"/>
        </w:rPr>
        <w:t>C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  <w:spacing w:val="-1"/>
        </w:rPr>
        <w:t>program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14"/>
        </w:rPr>
        <w:t xml:space="preserve"> </w:t>
      </w:r>
      <w:r>
        <w:rPr>
          <w:rFonts w:ascii="Cambria"/>
          <w:b/>
        </w:rPr>
        <w:t>create</w:t>
      </w:r>
      <w:r>
        <w:rPr>
          <w:rFonts w:ascii="Cambria"/>
          <w:b/>
          <w:spacing w:val="-1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graph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find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minimum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spanning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prim's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algorithm.</w:t>
      </w:r>
    </w:p>
    <w:p w14:paraId="39DB12CD" w14:textId="77777777" w:rsidR="00C6205B" w:rsidRDefault="00C6205B" w:rsidP="00C6205B">
      <w:pPr>
        <w:pStyle w:val="BodyText"/>
        <w:rPr>
          <w:rFonts w:ascii="Cambria"/>
          <w:b/>
          <w:sz w:val="33"/>
        </w:rPr>
      </w:pPr>
    </w:p>
    <w:p w14:paraId="246D1499" w14:textId="77777777" w:rsidR="00C6205B" w:rsidRDefault="00C6205B" w:rsidP="00C6205B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07BBE80F" w14:textId="77777777" w:rsidR="00C6205B" w:rsidRDefault="00C6205B" w:rsidP="00C6205B">
      <w:pPr>
        <w:pStyle w:val="BodyText"/>
        <w:spacing w:before="1"/>
        <w:rPr>
          <w:rFonts w:ascii="Cambria"/>
          <w:b/>
        </w:rPr>
      </w:pPr>
    </w:p>
    <w:p w14:paraId="4EC23CF3" w14:textId="77777777" w:rsidR="00C6205B" w:rsidRDefault="00C6205B" w:rsidP="00C6205B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14:paraId="0CA90448" w14:textId="77777777" w:rsidR="00C6205B" w:rsidRDefault="00C6205B" w:rsidP="00C6205B">
      <w:pPr>
        <w:pStyle w:val="ListParagraph"/>
        <w:numPr>
          <w:ilvl w:val="0"/>
          <w:numId w:val="23"/>
        </w:numPr>
        <w:tabs>
          <w:tab w:val="left" w:pos="503"/>
        </w:tabs>
        <w:ind w:left="221" w:right="247" w:firstLine="0"/>
        <w:rPr>
          <w:sz w:val="24"/>
        </w:rPr>
      </w:pPr>
      <w:r>
        <w:rPr>
          <w:color w:val="212121"/>
          <w:sz w:val="24"/>
        </w:rPr>
        <w:t>Initialize an empty set to store the minimum spanning tree (MST) and a priority queue to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edges and their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weights.</w:t>
      </w:r>
    </w:p>
    <w:p w14:paraId="4B15F501" w14:textId="77777777" w:rsidR="00C6205B" w:rsidRDefault="00C6205B" w:rsidP="00C6205B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Choose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starting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 w14:paraId="2464FFB5" w14:textId="77777777" w:rsidR="00C6205B" w:rsidRDefault="00C6205B" w:rsidP="00C6205B">
      <w:pPr>
        <w:pStyle w:val="ListParagraph"/>
        <w:numPr>
          <w:ilvl w:val="0"/>
          <w:numId w:val="23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connected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 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51B27C26" w14:textId="77777777" w:rsidR="00C6205B" w:rsidRDefault="00C6205B" w:rsidP="00C6205B">
      <w:pPr>
        <w:pStyle w:val="ListParagraph"/>
        <w:numPr>
          <w:ilvl w:val="0"/>
          <w:numId w:val="23"/>
        </w:numPr>
        <w:tabs>
          <w:tab w:val="left" w:pos="498"/>
        </w:tabs>
        <w:ind w:left="497" w:hanging="277"/>
        <w:rPr>
          <w:sz w:val="24"/>
        </w:rPr>
      </w:pPr>
      <w:r>
        <w:rPr>
          <w:color w:val="212121"/>
          <w:sz w:val="24"/>
        </w:rPr>
        <w:t>While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 is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empty:</w:t>
      </w:r>
    </w:p>
    <w:p w14:paraId="47519CE3" w14:textId="77777777" w:rsidR="00C6205B" w:rsidRDefault="00C6205B" w:rsidP="00C6205B">
      <w:pPr>
        <w:pStyle w:val="ListParagraph"/>
        <w:numPr>
          <w:ilvl w:val="0"/>
          <w:numId w:val="24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Extract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smallest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weight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20FC9D90" w14:textId="77777777" w:rsidR="00C6205B" w:rsidRDefault="00C6205B" w:rsidP="00C6205B">
      <w:pPr>
        <w:pStyle w:val="ListParagraph"/>
        <w:numPr>
          <w:ilvl w:val="0"/>
          <w:numId w:val="24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If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adding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does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create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cycle,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 w14:paraId="163562C6" w14:textId="77777777" w:rsidR="00C6205B" w:rsidRDefault="00C6205B" w:rsidP="00C6205B">
      <w:pPr>
        <w:pStyle w:val="ListParagraph"/>
        <w:numPr>
          <w:ilvl w:val="0"/>
          <w:numId w:val="24"/>
        </w:numPr>
        <w:tabs>
          <w:tab w:val="left" w:pos="476"/>
        </w:tabs>
        <w:ind w:left="475" w:hanging="255"/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neighbour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newly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added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set:</w:t>
      </w:r>
    </w:p>
    <w:p w14:paraId="191B0805" w14:textId="77777777" w:rsidR="00C6205B" w:rsidRDefault="00C6205B" w:rsidP="00C6205B">
      <w:pPr>
        <w:ind w:left="221" w:right="446"/>
        <w:rPr>
          <w:sz w:val="24"/>
        </w:rPr>
      </w:pPr>
      <w:r>
        <w:rPr>
          <w:color w:val="212121"/>
          <w:sz w:val="24"/>
        </w:rPr>
        <w:t>i. If the neighbour is not already in the MST set, add the edge connecting the neighbor to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3D0F633C" w14:textId="77777777" w:rsidR="00C6205B" w:rsidRDefault="00C6205B" w:rsidP="00C6205B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4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included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 w14:paraId="125ED036" w14:textId="77777777" w:rsidR="00C6205B" w:rsidRDefault="00C6205B" w:rsidP="00C6205B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form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minimum spanning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tree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graph.</w:t>
      </w:r>
    </w:p>
    <w:p w14:paraId="5A66722B" w14:textId="77777777" w:rsidR="00C6205B" w:rsidRDefault="00C6205B" w:rsidP="00C6205B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Stop</w:t>
      </w:r>
    </w:p>
    <w:p w14:paraId="2736D18F" w14:textId="77777777" w:rsidR="00C6205B" w:rsidRDefault="00C6205B" w:rsidP="00C6205B">
      <w:pPr>
        <w:rPr>
          <w:sz w:val="24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D12310A" w14:textId="77777777" w:rsidR="00C6205B" w:rsidRDefault="00C6205B" w:rsidP="00C6205B">
      <w:pPr>
        <w:pStyle w:val="BodyText"/>
        <w:rPr>
          <w:sz w:val="20"/>
        </w:rPr>
      </w:pPr>
    </w:p>
    <w:p w14:paraId="3DF04185" w14:textId="77777777" w:rsidR="00C6205B" w:rsidRDefault="00C6205B" w:rsidP="00C6205B">
      <w:pPr>
        <w:pStyle w:val="BodyText"/>
        <w:spacing w:before="9"/>
        <w:rPr>
          <w:sz w:val="18"/>
        </w:rPr>
      </w:pPr>
    </w:p>
    <w:p w14:paraId="450E72F1" w14:textId="77777777" w:rsidR="00C6205B" w:rsidRDefault="00C6205B" w:rsidP="00C6205B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</w:p>
    <w:p w14:paraId="565C6968" w14:textId="77777777" w:rsidR="00C6205B" w:rsidRDefault="00C6205B" w:rsidP="00C6205B">
      <w:pPr>
        <w:pStyle w:val="BodyText"/>
        <w:spacing w:before="196" w:line="422" w:lineRule="auto"/>
        <w:ind w:left="221" w:right="8020"/>
        <w:rPr>
          <w:rFonts w:ascii="Cambria"/>
        </w:rPr>
      </w:pPr>
      <w:r>
        <w:rPr>
          <w:rFonts w:ascii="Cambria"/>
        </w:rPr>
        <w:t>#include 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 &lt;stdlib.h&gt;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 {</w:t>
      </w:r>
    </w:p>
    <w:p w14:paraId="32449D2A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0D4E1AB2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next;</w:t>
      </w:r>
    </w:p>
    <w:p w14:paraId="0862C841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0A911D2" w14:textId="77777777" w:rsidR="00C6205B" w:rsidRDefault="00C6205B" w:rsidP="00C6205B">
      <w:pPr>
        <w:pStyle w:val="BodyText"/>
        <w:spacing w:before="8"/>
        <w:rPr>
          <w:rFonts w:ascii="Cambria"/>
          <w:sz w:val="29"/>
        </w:rPr>
      </w:pPr>
    </w:p>
    <w:p w14:paraId="011D8593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};</w:t>
      </w:r>
    </w:p>
    <w:p w14:paraId="649A1B89" w14:textId="77777777" w:rsidR="00C6205B" w:rsidRDefault="00C6205B" w:rsidP="00C6205B">
      <w:pPr>
        <w:pStyle w:val="BodyText"/>
        <w:spacing w:before="195" w:line="422" w:lineRule="auto"/>
        <w:ind w:left="221" w:right="7953"/>
        <w:rPr>
          <w:rFonts w:ascii="Cambria"/>
        </w:rPr>
      </w:pPr>
      <w:r>
        <w:rPr>
          <w:rFonts w:ascii="Cambria"/>
        </w:rPr>
        <w:t>struct adj_list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head;</w:t>
      </w:r>
    </w:p>
    <w:p w14:paraId="071F4D63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56E87C25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graph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2FEF8596" w14:textId="77777777" w:rsidR="00C6205B" w:rsidRDefault="00C6205B" w:rsidP="00C6205B">
      <w:pPr>
        <w:pStyle w:val="BodyText"/>
        <w:spacing w:before="196" w:line="422" w:lineRule="auto"/>
        <w:ind w:left="221" w:right="763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57"/>
        </w:rPr>
        <w:t xml:space="preserve"> </w:t>
      </w:r>
      <w:r>
        <w:rPr>
          <w:rFonts w:ascii="Cambria"/>
        </w:rPr>
        <w:t>num_vertices;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adj_list* adj_lists;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visited;</w:t>
      </w:r>
    </w:p>
    <w:p w14:paraId="12E4A5C9" w14:textId="77777777" w:rsidR="00C6205B" w:rsidRDefault="00C6205B" w:rsidP="00C6205B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};</w:t>
      </w:r>
    </w:p>
    <w:p w14:paraId="68B8BEC6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new_node(int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vertex)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{</w:t>
      </w:r>
    </w:p>
    <w:p w14:paraId="127B98F6" w14:textId="77777777" w:rsidR="00C6205B" w:rsidRDefault="00C6205B" w:rsidP="00C6205B">
      <w:pPr>
        <w:pStyle w:val="BodyText"/>
        <w:spacing w:before="196" w:line="422" w:lineRule="auto"/>
        <w:ind w:left="221" w:right="3499"/>
        <w:rPr>
          <w:rFonts w:ascii="Cambria"/>
        </w:rPr>
      </w:pPr>
      <w:r>
        <w:rPr>
          <w:rFonts w:ascii="Cambria"/>
        </w:rPr>
        <w:t>struct node* new_node = (struct node*)malloc(sizeof(struct node));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new_node-&gt;vertex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2AA7BF7B" w14:textId="77777777" w:rsidR="00C6205B" w:rsidRDefault="00C6205B" w:rsidP="00C6205B">
      <w:pPr>
        <w:pStyle w:val="BodyText"/>
        <w:spacing w:line="422" w:lineRule="auto"/>
        <w:ind w:left="221" w:right="7477"/>
        <w:rPr>
          <w:rFonts w:ascii="Cambria"/>
        </w:rPr>
      </w:pPr>
      <w:r>
        <w:rPr>
          <w:rFonts w:ascii="Cambria"/>
        </w:rPr>
        <w:t>new_node-&gt;next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new_node;</w:t>
      </w:r>
    </w:p>
    <w:p w14:paraId="0069884F" w14:textId="77777777" w:rsidR="00C6205B" w:rsidRDefault="00C6205B" w:rsidP="00C6205B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14:paraId="6B9F0222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create_graph(int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{</w:t>
      </w:r>
    </w:p>
    <w:p w14:paraId="4E21BE79" w14:textId="77777777" w:rsidR="00C6205B" w:rsidRDefault="00C6205B" w:rsidP="00C6205B">
      <w:pPr>
        <w:pStyle w:val="BodyText"/>
        <w:spacing w:before="196" w:line="422" w:lineRule="auto"/>
        <w:ind w:left="221" w:right="3650"/>
        <w:rPr>
          <w:rFonts w:ascii="Cambria"/>
        </w:rPr>
      </w:pPr>
      <w:r>
        <w:rPr>
          <w:rFonts w:ascii="Cambria"/>
        </w:rPr>
        <w:t>struct graph* graph = (struct graph*)malloc(sizeof(struct graph));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graph-&gt;num_vertices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n;</w:t>
      </w:r>
    </w:p>
    <w:p w14:paraId="7F951460" w14:textId="77777777" w:rsidR="00C6205B" w:rsidRDefault="00C6205B" w:rsidP="00C6205B">
      <w:pPr>
        <w:pStyle w:val="BodyText"/>
        <w:spacing w:line="422" w:lineRule="auto"/>
        <w:ind w:left="221" w:right="3468"/>
        <w:rPr>
          <w:rFonts w:ascii="Cambria"/>
        </w:rPr>
      </w:pPr>
      <w:r>
        <w:rPr>
          <w:rFonts w:ascii="Cambria"/>
        </w:rPr>
        <w:t>graph-&gt;adj_lists = (struct adj_list*)malloc(n * sizeof(struct adj_list));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(int*)malloc(n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sizeof(int));</w:t>
      </w:r>
    </w:p>
    <w:p w14:paraId="153BA0B6" w14:textId="77777777" w:rsidR="00C6205B" w:rsidRDefault="00C6205B" w:rsidP="00C6205B">
      <w:pPr>
        <w:pStyle w:val="BodyText"/>
        <w:spacing w:before="9"/>
        <w:rPr>
          <w:rFonts w:ascii="Cambria"/>
          <w:sz w:val="38"/>
        </w:rPr>
      </w:pPr>
    </w:p>
    <w:p w14:paraId="2B912715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i;</w:t>
      </w:r>
    </w:p>
    <w:p w14:paraId="7A95169C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for (i = 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i&lt; n; i++) {</w:t>
      </w:r>
    </w:p>
    <w:p w14:paraId="44915189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5F1E025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7B30AA14" w14:textId="77777777" w:rsidR="00C6205B" w:rsidRDefault="00C6205B" w:rsidP="00C6205B">
      <w:pPr>
        <w:pStyle w:val="BodyText"/>
        <w:rPr>
          <w:rFonts w:ascii="Cambria"/>
          <w:sz w:val="18"/>
        </w:rPr>
      </w:pPr>
    </w:p>
    <w:p w14:paraId="14F9BBC7" w14:textId="77777777" w:rsidR="00C6205B" w:rsidRDefault="00C6205B" w:rsidP="00C6205B">
      <w:pPr>
        <w:pStyle w:val="BodyText"/>
        <w:spacing w:before="101" w:line="422" w:lineRule="auto"/>
        <w:ind w:left="221" w:right="6822"/>
        <w:rPr>
          <w:rFonts w:ascii="Cambria"/>
        </w:rPr>
      </w:pPr>
      <w:r>
        <w:rPr>
          <w:rFonts w:ascii="Cambria"/>
        </w:rPr>
        <w:t>graph-&gt;adj_lists[i].head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graph-&gt;visited[i]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 w14:paraId="4BA5742B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25667C46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7BA5D6C" w14:textId="77777777" w:rsidR="00C6205B" w:rsidRDefault="00C6205B" w:rsidP="00C6205B">
      <w:pPr>
        <w:pStyle w:val="BodyText"/>
        <w:spacing w:before="5"/>
        <w:rPr>
          <w:rFonts w:ascii="Cambria"/>
          <w:sz w:val="29"/>
        </w:rPr>
      </w:pPr>
    </w:p>
    <w:p w14:paraId="739EE9D3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graph;</w:t>
      </w:r>
    </w:p>
    <w:p w14:paraId="327D2B94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6FDA436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B915E1E" w14:textId="77777777" w:rsidR="00C6205B" w:rsidRDefault="00C6205B" w:rsidP="00C6205B">
      <w:pPr>
        <w:pStyle w:val="BodyText"/>
        <w:spacing w:before="7"/>
        <w:rPr>
          <w:rFonts w:ascii="Cambria"/>
          <w:sz w:val="29"/>
        </w:rPr>
      </w:pPr>
    </w:p>
    <w:p w14:paraId="22D48F13" w14:textId="77777777" w:rsidR="00C6205B" w:rsidRDefault="00C6205B" w:rsidP="00C6205B">
      <w:pPr>
        <w:pStyle w:val="BodyText"/>
        <w:spacing w:line="422" w:lineRule="auto"/>
        <w:ind w:left="221" w:right="4882"/>
        <w:rPr>
          <w:rFonts w:ascii="Cambria"/>
        </w:rPr>
      </w:pPr>
      <w:r>
        <w:rPr>
          <w:rFonts w:ascii="Cambria"/>
        </w:rPr>
        <w:t>void add_edge(struct graph* graph, int src, int dest)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struct node* new_node1 = new_node(dest);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new_node1-&gt;next = graph-&gt;adj_lists[src].head;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graph-&gt;adj_lists[src].head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new_node1;</w:t>
      </w:r>
    </w:p>
    <w:p w14:paraId="4F818E23" w14:textId="77777777" w:rsidR="00C6205B" w:rsidRDefault="00C6205B" w:rsidP="00C6205B">
      <w:pPr>
        <w:pStyle w:val="BodyText"/>
        <w:spacing w:line="422" w:lineRule="auto"/>
        <w:ind w:left="221" w:right="5335"/>
        <w:rPr>
          <w:rFonts w:ascii="Cambria"/>
        </w:rPr>
      </w:pPr>
      <w:r>
        <w:rPr>
          <w:rFonts w:ascii="Cambria"/>
        </w:rPr>
        <w:t>struct node* new_node2 = new_node(src);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new_node2-&gt;next = graph-&gt;adj_lists[dest].head;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graph-&gt;adj_lists[dest].head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new_node2;</w:t>
      </w:r>
    </w:p>
    <w:p w14:paraId="3836C46F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14:paraId="281AA97F" w14:textId="77777777" w:rsidR="00C6205B" w:rsidRDefault="00C6205B" w:rsidP="00C6205B">
      <w:pPr>
        <w:pStyle w:val="BodyText"/>
        <w:spacing w:before="196" w:line="422" w:lineRule="auto"/>
        <w:ind w:left="221" w:right="6439"/>
        <w:rPr>
          <w:rFonts w:ascii="Cambria"/>
        </w:rPr>
      </w:pPr>
      <w:r>
        <w:rPr>
          <w:rFonts w:ascii="Cambria"/>
        </w:rPr>
        <w:t>void bfs(struct graph* graph, int v)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queue[1000];</w:t>
      </w:r>
    </w:p>
    <w:p w14:paraId="21E53871" w14:textId="77777777" w:rsidR="00C6205B" w:rsidRDefault="00C6205B" w:rsidP="00C6205B">
      <w:pPr>
        <w:pStyle w:val="BodyText"/>
        <w:spacing w:line="422" w:lineRule="auto"/>
        <w:ind w:left="221" w:right="8589"/>
        <w:rPr>
          <w:rFonts w:ascii="Cambria"/>
        </w:rPr>
      </w:pPr>
      <w:r>
        <w:rPr>
          <w:rFonts w:ascii="Cambria"/>
        </w:rPr>
        <w:t>int front = -1;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 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-1;</w:t>
      </w:r>
    </w:p>
    <w:p w14:paraId="71B30F94" w14:textId="77777777" w:rsidR="00C6205B" w:rsidRDefault="00C6205B" w:rsidP="00C6205B">
      <w:pPr>
        <w:pStyle w:val="BodyText"/>
        <w:spacing w:line="422" w:lineRule="auto"/>
        <w:ind w:left="221" w:right="7798"/>
        <w:rPr>
          <w:rFonts w:ascii="Cambria"/>
        </w:rPr>
      </w:pPr>
      <w:r>
        <w:rPr>
          <w:rFonts w:ascii="Cambria"/>
        </w:rPr>
        <w:t>graph-&gt;visited[v] = 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queue[++rear] = v;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(front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rear) {</w:t>
      </w:r>
    </w:p>
    <w:p w14:paraId="7D699A5F" w14:textId="77777777" w:rsidR="00C6205B" w:rsidRDefault="00C6205B" w:rsidP="00C6205B">
      <w:pPr>
        <w:pStyle w:val="BodyText"/>
        <w:spacing w:before="1" w:line="422" w:lineRule="auto"/>
        <w:ind w:left="221" w:right="6424"/>
        <w:rPr>
          <w:rFonts w:ascii="Cambria"/>
        </w:rPr>
      </w:pPr>
      <w:r>
        <w:rPr>
          <w:rFonts w:ascii="Cambria"/>
        </w:rPr>
        <w:t>int current_vertex = queue[++front];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printf("%d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current_vertex);</w:t>
      </w:r>
    </w:p>
    <w:p w14:paraId="57542738" w14:textId="77777777" w:rsidR="00C6205B" w:rsidRDefault="00C6205B" w:rsidP="00C6205B">
      <w:pPr>
        <w:pStyle w:val="BodyText"/>
        <w:spacing w:line="422" w:lineRule="auto"/>
        <w:ind w:left="221" w:right="4321"/>
        <w:rPr>
          <w:rFonts w:ascii="Cambria"/>
        </w:rPr>
      </w:pPr>
      <w:r>
        <w:rPr>
          <w:rFonts w:ascii="Cambria"/>
        </w:rPr>
        <w:t>struct node* temp = graph-&gt;adj_lists[current_vertex].head;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(temp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 NULL)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52718129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adj_vertex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temp-&gt;vertex;</w:t>
      </w:r>
    </w:p>
    <w:p w14:paraId="6774D85C" w14:textId="77777777" w:rsidR="00C6205B" w:rsidRDefault="00C6205B" w:rsidP="00C6205B">
      <w:pPr>
        <w:pStyle w:val="BodyText"/>
        <w:spacing w:before="195" w:line="422" w:lineRule="auto"/>
        <w:ind w:left="221" w:right="6409"/>
        <w:rPr>
          <w:rFonts w:ascii="Cambria"/>
        </w:rPr>
      </w:pPr>
      <w:r>
        <w:rPr>
          <w:rFonts w:ascii="Cambria"/>
        </w:rPr>
        <w:t>if (graph-&gt;visited[adj_vertex] == 0)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graph-&gt;visited[adj_vertex] = 1;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queue[++rear]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adj_vertex;</w:t>
      </w:r>
    </w:p>
    <w:p w14:paraId="089D32CB" w14:textId="77777777" w:rsidR="00C6205B" w:rsidRDefault="00C6205B" w:rsidP="00C6205B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</w:t>
      </w:r>
    </w:p>
    <w:p w14:paraId="11B24268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EAA4D25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665E7B93" w14:textId="77777777" w:rsidR="00C6205B" w:rsidRDefault="00C6205B" w:rsidP="00C6205B">
      <w:pPr>
        <w:pStyle w:val="BodyText"/>
        <w:rPr>
          <w:rFonts w:ascii="Cambria"/>
          <w:sz w:val="18"/>
        </w:rPr>
      </w:pPr>
    </w:p>
    <w:p w14:paraId="51B7AF69" w14:textId="77777777" w:rsidR="00C6205B" w:rsidRDefault="00C6205B" w:rsidP="00C6205B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temp-&gt;next;</w:t>
      </w:r>
    </w:p>
    <w:p w14:paraId="0ED13666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B20A613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E8FD129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6E57FCD1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08ABF8F" w14:textId="77777777" w:rsidR="00C6205B" w:rsidRDefault="00C6205B" w:rsidP="00C6205B">
      <w:pPr>
        <w:pStyle w:val="BodyText"/>
        <w:spacing w:before="5"/>
        <w:rPr>
          <w:rFonts w:ascii="Cambria"/>
          <w:sz w:val="29"/>
        </w:rPr>
      </w:pPr>
    </w:p>
    <w:p w14:paraId="25E39E80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28446E44" w14:textId="77777777" w:rsidR="00C6205B" w:rsidRDefault="00C6205B" w:rsidP="00C6205B">
      <w:pPr>
        <w:pStyle w:val="BodyText"/>
        <w:spacing w:before="198" w:line="422" w:lineRule="auto"/>
        <w:ind w:left="221" w:right="6210"/>
        <w:rPr>
          <w:rFonts w:ascii="Cambria"/>
        </w:rPr>
      </w:pPr>
      <w:r>
        <w:rPr>
          <w:rFonts w:ascii="Cambria"/>
        </w:rPr>
        <w:t>struct graph* graph = create_graph(6);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add_edge(graph,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0, 1);</w:t>
      </w:r>
    </w:p>
    <w:p w14:paraId="6446F168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0,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2);</w:t>
      </w:r>
    </w:p>
    <w:p w14:paraId="10A8004C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3);</w:t>
      </w:r>
    </w:p>
    <w:p w14:paraId="18200B19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20568D5C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2,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3379BCA4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6046BE96" w14:textId="77777777" w:rsidR="00C6205B" w:rsidRDefault="00C6205B" w:rsidP="00C6205B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5);</w:t>
      </w:r>
    </w:p>
    <w:p w14:paraId="150A669F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4,5);</w:t>
      </w:r>
    </w:p>
    <w:p w14:paraId="4B0FAB57" w14:textId="77777777" w:rsidR="00C6205B" w:rsidRDefault="00C6205B" w:rsidP="00C6205B">
      <w:pPr>
        <w:pStyle w:val="BodyText"/>
        <w:spacing w:before="196" w:line="422" w:lineRule="auto"/>
        <w:ind w:left="221" w:right="5436"/>
        <w:rPr>
          <w:rFonts w:ascii="Cambria"/>
        </w:rPr>
      </w:pPr>
      <w:r>
        <w:rPr>
          <w:rFonts w:ascii="Cambria"/>
        </w:rPr>
        <w:t>printf("BFS traversal starting from vertex 0: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bfs(graph, 0);</w:t>
      </w:r>
    </w:p>
    <w:p w14:paraId="332D10AF" w14:textId="77777777" w:rsidR="00C6205B" w:rsidRDefault="00C6205B" w:rsidP="00C6205B">
      <w:pPr>
        <w:pStyle w:val="BodyText"/>
        <w:spacing w:before="8"/>
        <w:rPr>
          <w:rFonts w:ascii="Cambria"/>
          <w:sz w:val="38"/>
        </w:rPr>
      </w:pPr>
    </w:p>
    <w:p w14:paraId="62E5C883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return 0;</w:t>
      </w:r>
    </w:p>
    <w:p w14:paraId="244A399C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E90DE5A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6AF03E1" w14:textId="77777777" w:rsidR="00C6205B" w:rsidRDefault="00C6205B" w:rsidP="00C6205B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t>OUTPUT:</w:t>
      </w:r>
    </w:p>
    <w:p w14:paraId="233498C5" w14:textId="77777777" w:rsidR="00C6205B" w:rsidRDefault="00C6205B" w:rsidP="00C6205B">
      <w:pPr>
        <w:pStyle w:val="BodyText"/>
        <w:spacing w:before="3"/>
        <w:rPr>
          <w:rFonts w:ascii="Cambria"/>
          <w:sz w:val="13"/>
        </w:rPr>
      </w:pPr>
      <w:r>
        <w:rPr>
          <w:noProof/>
        </w:rPr>
        <w:drawing>
          <wp:anchor distT="0" distB="0" distL="0" distR="0" simplePos="0" relativeHeight="251672576" behindDoc="0" locked="0" layoutInCell="1" allowOverlap="1" wp14:anchorId="613348A4" wp14:editId="07769306">
            <wp:simplePos x="0" y="0"/>
            <wp:positionH relativeFrom="page">
              <wp:posOffset>825500</wp:posOffset>
            </wp:positionH>
            <wp:positionV relativeFrom="paragraph">
              <wp:posOffset>123190</wp:posOffset>
            </wp:positionV>
            <wp:extent cx="2232660" cy="4095115"/>
            <wp:effectExtent l="0" t="0" r="0" b="0"/>
            <wp:wrapTopAndBottom/>
            <wp:docPr id="3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2.png"/>
                    <pic:cNvPicPr>
                      <a:picLocks noChangeAspect="1"/>
                    </pic:cNvPicPr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2607" cy="4095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D582BA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2104E626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3FE0BB5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413F8AB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D3790C4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7B95E1B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D5C26C6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348423C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3621DC80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C14F922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BA67700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C301930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C430646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3254A258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3E4C7A2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2ACB7E80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BC0B6A9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B2C5A26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3F8B14BC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5A73B39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B97EC20" w14:textId="77777777" w:rsidR="00C6205B" w:rsidRDefault="00C6205B" w:rsidP="00C6205B">
      <w:pPr>
        <w:pStyle w:val="BodyText"/>
        <w:spacing w:before="3"/>
        <w:rPr>
          <w:rFonts w:ascii="Cambria"/>
        </w:rPr>
      </w:pPr>
    </w:p>
    <w:p w14:paraId="5E4A491C" w14:textId="77777777" w:rsidR="00C6205B" w:rsidRDefault="00C6205B" w:rsidP="00C6205B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62E3ADEE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3947FD7" w14:textId="77777777" w:rsidR="00C6205B" w:rsidRDefault="00C6205B" w:rsidP="00C6205B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C6205B" w14:paraId="05C261AD" w14:textId="77777777" w:rsidTr="00237261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94908" w14:textId="77777777" w:rsidR="00C6205B" w:rsidRDefault="00C6205B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No.:14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356EE" w14:textId="77777777" w:rsidR="00C6205B" w:rsidRDefault="00C6205B" w:rsidP="00237261">
            <w:pPr>
              <w:pStyle w:val="TableParagraph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AA395" w14:textId="77777777" w:rsidR="00C6205B" w:rsidRDefault="00C6205B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16/05/2024</w:t>
            </w:r>
          </w:p>
        </w:tc>
      </w:tr>
    </w:tbl>
    <w:p w14:paraId="0D29D576" w14:textId="77777777" w:rsidR="00C6205B" w:rsidRDefault="00C6205B" w:rsidP="00C6205B">
      <w:pPr>
        <w:pStyle w:val="BodyText"/>
        <w:spacing w:before="10"/>
        <w:rPr>
          <w:rFonts w:ascii="Cambria"/>
          <w:b/>
          <w:sz w:val="20"/>
        </w:rPr>
      </w:pPr>
    </w:p>
    <w:p w14:paraId="18EEB868" w14:textId="77777777" w:rsidR="00C6205B" w:rsidRDefault="00C6205B" w:rsidP="00C6205B">
      <w:pPr>
        <w:spacing w:before="101"/>
        <w:ind w:left="468"/>
        <w:rPr>
          <w:rFonts w:ascii="Cambria" w:hAnsi="Cambria"/>
          <w:b/>
        </w:rPr>
      </w:pPr>
      <w:r>
        <w:rPr>
          <w:rFonts w:ascii="Cambria" w:hAnsi="Cambria"/>
          <w:b/>
        </w:rPr>
        <w:t>Write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C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program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to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create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graph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and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find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the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shortest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path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using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Dijkstra’s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Algorithm.</w:t>
      </w:r>
    </w:p>
    <w:p w14:paraId="19252B86" w14:textId="77777777" w:rsidR="00C6205B" w:rsidRDefault="00C6205B" w:rsidP="00C6205B">
      <w:pPr>
        <w:pStyle w:val="BodyText"/>
        <w:rPr>
          <w:rFonts w:ascii="Cambria"/>
          <w:b/>
          <w:sz w:val="33"/>
        </w:rPr>
      </w:pPr>
    </w:p>
    <w:p w14:paraId="420380EE" w14:textId="77777777" w:rsidR="00C6205B" w:rsidRDefault="00C6205B" w:rsidP="00C6205B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1B760EB8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1B1F5DAC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1D594523" w14:textId="77777777" w:rsidR="00C6205B" w:rsidRDefault="00C6205B" w:rsidP="00C6205B">
      <w:pPr>
        <w:pStyle w:val="ListParagraph"/>
        <w:numPr>
          <w:ilvl w:val="0"/>
          <w:numId w:val="25"/>
        </w:numPr>
        <w:tabs>
          <w:tab w:val="left" w:pos="503"/>
        </w:tabs>
        <w:spacing w:before="166"/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14:paraId="04BE054B" w14:textId="77777777" w:rsidR="00C6205B" w:rsidRDefault="00C6205B" w:rsidP="00C6205B">
      <w:pPr>
        <w:pStyle w:val="ListParagraph"/>
        <w:numPr>
          <w:ilvl w:val="0"/>
          <w:numId w:val="25"/>
        </w:numPr>
        <w:tabs>
          <w:tab w:val="left" w:pos="503"/>
        </w:tabs>
        <w:ind w:left="221" w:right="705" w:firstLine="0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other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infinity,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except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 itself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which is 0.</w:t>
      </w:r>
    </w:p>
    <w:p w14:paraId="08DDBCDB" w14:textId="77777777" w:rsidR="00C6205B" w:rsidRDefault="00C6205B" w:rsidP="00C6205B">
      <w:pPr>
        <w:pStyle w:val="ListParagraph"/>
        <w:numPr>
          <w:ilvl w:val="0"/>
          <w:numId w:val="25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Create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their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node.</w:t>
      </w:r>
    </w:p>
    <w:p w14:paraId="3DA2D049" w14:textId="77777777" w:rsidR="00C6205B" w:rsidRDefault="00C6205B" w:rsidP="00C6205B">
      <w:pPr>
        <w:pStyle w:val="ListParagraph"/>
        <w:numPr>
          <w:ilvl w:val="0"/>
          <w:numId w:val="25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Add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0.</w:t>
      </w:r>
    </w:p>
    <w:p w14:paraId="2A1D593C" w14:textId="77777777" w:rsidR="00C6205B" w:rsidRDefault="00C6205B" w:rsidP="00C6205B">
      <w:pPr>
        <w:pStyle w:val="ListParagraph"/>
        <w:numPr>
          <w:ilvl w:val="0"/>
          <w:numId w:val="25"/>
        </w:numPr>
        <w:tabs>
          <w:tab w:val="left" w:pos="498"/>
        </w:tabs>
        <w:ind w:left="497" w:hanging="277"/>
        <w:rPr>
          <w:sz w:val="24"/>
        </w:rPr>
      </w:pPr>
      <w:r>
        <w:rPr>
          <w:color w:val="212121"/>
          <w:sz w:val="24"/>
        </w:rPr>
        <w:t>While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 is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empty:</w:t>
      </w:r>
    </w:p>
    <w:p w14:paraId="42F52F09" w14:textId="77777777" w:rsidR="00C6205B" w:rsidRDefault="00C6205B" w:rsidP="00C6205B">
      <w:pPr>
        <w:pStyle w:val="ListParagraph"/>
        <w:numPr>
          <w:ilvl w:val="0"/>
          <w:numId w:val="26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Extract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smallest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531A36BF" w14:textId="77777777" w:rsidR="00C6205B" w:rsidRDefault="00C6205B" w:rsidP="00C6205B">
      <w:pPr>
        <w:pStyle w:val="ListParagraph"/>
        <w:numPr>
          <w:ilvl w:val="0"/>
          <w:numId w:val="26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extracted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node:</w:t>
      </w:r>
    </w:p>
    <w:p w14:paraId="2FB32C5B" w14:textId="77777777" w:rsidR="00C6205B" w:rsidRDefault="00C6205B" w:rsidP="00C6205B">
      <w:pPr>
        <w:pStyle w:val="ListParagraph"/>
        <w:numPr>
          <w:ilvl w:val="0"/>
          <w:numId w:val="27"/>
        </w:numPr>
        <w:tabs>
          <w:tab w:val="left" w:pos="408"/>
        </w:tabs>
        <w:rPr>
          <w:sz w:val="24"/>
        </w:rPr>
      </w:pPr>
      <w:r>
        <w:rPr>
          <w:color w:val="212121"/>
          <w:sz w:val="24"/>
        </w:rPr>
        <w:t>Calculate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through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extracted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node.</w:t>
      </w:r>
    </w:p>
    <w:p w14:paraId="07B97947" w14:textId="77777777" w:rsidR="00C6205B" w:rsidRDefault="00C6205B" w:rsidP="00C6205B">
      <w:pPr>
        <w:pStyle w:val="ListParagraph"/>
        <w:numPr>
          <w:ilvl w:val="0"/>
          <w:numId w:val="27"/>
        </w:numPr>
        <w:tabs>
          <w:tab w:val="left" w:pos="462"/>
        </w:tabs>
        <w:ind w:left="221" w:right="542" w:firstLine="0"/>
        <w:rPr>
          <w:sz w:val="24"/>
        </w:rPr>
      </w:pPr>
      <w:r>
        <w:rPr>
          <w:color w:val="212121"/>
          <w:sz w:val="24"/>
        </w:rPr>
        <w:t>If this distance is smaller than the current distance stored for the neighbor, update the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distance.</w:t>
      </w:r>
    </w:p>
    <w:p w14:paraId="716E4094" w14:textId="77777777" w:rsidR="00C6205B" w:rsidRDefault="00C6205B" w:rsidP="00C6205B">
      <w:pPr>
        <w:pStyle w:val="ListParagraph"/>
        <w:numPr>
          <w:ilvl w:val="0"/>
          <w:numId w:val="27"/>
        </w:numPr>
        <w:tabs>
          <w:tab w:val="left" w:pos="514"/>
        </w:tabs>
        <w:ind w:left="513" w:hanging="293"/>
        <w:rPr>
          <w:sz w:val="24"/>
        </w:rPr>
      </w:pPr>
      <w:r>
        <w:rPr>
          <w:color w:val="212121"/>
          <w:sz w:val="24"/>
        </w:rPr>
        <w:t>Add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updated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distance.</w:t>
      </w:r>
    </w:p>
    <w:p w14:paraId="2DB058EA" w14:textId="77777777" w:rsidR="00C6205B" w:rsidRDefault="00C6205B" w:rsidP="00C6205B">
      <w:pPr>
        <w:pStyle w:val="ListParagraph"/>
        <w:numPr>
          <w:ilvl w:val="0"/>
          <w:numId w:val="25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4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have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been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processed.</w:t>
      </w:r>
    </w:p>
    <w:p w14:paraId="614FD941" w14:textId="77777777" w:rsidR="00C6205B" w:rsidRDefault="00C6205B" w:rsidP="00C6205B">
      <w:pPr>
        <w:pStyle w:val="ListParagraph"/>
        <w:numPr>
          <w:ilvl w:val="0"/>
          <w:numId w:val="25"/>
        </w:numPr>
        <w:tabs>
          <w:tab w:val="left" w:pos="503"/>
        </w:tabs>
        <w:ind w:left="221" w:right="251" w:firstLine="0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stored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after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completes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represent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shortest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path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 start node 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node.</w:t>
      </w:r>
    </w:p>
    <w:p w14:paraId="4F4E810F" w14:textId="77777777" w:rsidR="00C6205B" w:rsidRDefault="00C6205B" w:rsidP="00C6205B">
      <w:pPr>
        <w:pStyle w:val="ListParagraph"/>
        <w:numPr>
          <w:ilvl w:val="0"/>
          <w:numId w:val="25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color w:val="212121"/>
          <w:sz w:val="24"/>
        </w:rPr>
        <w:t>Stop</w:t>
      </w:r>
    </w:p>
    <w:p w14:paraId="11B9EC40" w14:textId="77777777" w:rsidR="00C6205B" w:rsidRDefault="00C6205B" w:rsidP="00C6205B">
      <w:pPr>
        <w:rPr>
          <w:sz w:val="24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4A917E3" w14:textId="77777777" w:rsidR="00C6205B" w:rsidRDefault="00C6205B" w:rsidP="00C6205B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t>PROGRAM;</w:t>
      </w:r>
    </w:p>
    <w:p w14:paraId="060621A1" w14:textId="77777777" w:rsidR="00C6205B" w:rsidRDefault="00C6205B" w:rsidP="00C6205B">
      <w:pPr>
        <w:pStyle w:val="BodyText"/>
        <w:spacing w:before="196" w:line="422" w:lineRule="auto"/>
        <w:ind w:left="221" w:right="7323"/>
        <w:rPr>
          <w:rFonts w:ascii="Cambria"/>
        </w:rPr>
      </w:pPr>
      <w:r>
        <w:rPr>
          <w:rFonts w:ascii="Cambria"/>
        </w:rPr>
        <w:t>#include 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&lt;limits.h&gt;</w:t>
      </w:r>
    </w:p>
    <w:p w14:paraId="3444DFE0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#define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MAX_VERTICES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100</w:t>
      </w:r>
    </w:p>
    <w:p w14:paraId="514D6BAA" w14:textId="77777777" w:rsidR="00C6205B" w:rsidRDefault="00C6205B" w:rsidP="00C6205B">
      <w:pPr>
        <w:pStyle w:val="BodyText"/>
        <w:spacing w:before="196" w:line="422" w:lineRule="auto"/>
        <w:ind w:left="221" w:right="4969"/>
        <w:jc w:val="both"/>
        <w:rPr>
          <w:rFonts w:ascii="Cambria"/>
        </w:rPr>
      </w:pPr>
      <w:r>
        <w:rPr>
          <w:rFonts w:ascii="Cambria"/>
        </w:rPr>
        <w:t>int minDistance(int dist[], int sptSet[], int vertices)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min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INT_MAX, minIndex;</w:t>
      </w:r>
    </w:p>
    <w:p w14:paraId="22284A0D" w14:textId="77777777" w:rsidR="00C6205B" w:rsidRDefault="00C6205B" w:rsidP="00C6205B">
      <w:pPr>
        <w:pStyle w:val="BodyText"/>
        <w:spacing w:line="422" w:lineRule="auto"/>
        <w:ind w:left="221" w:right="6824"/>
        <w:jc w:val="both"/>
        <w:rPr>
          <w:rFonts w:ascii="Cambria"/>
        </w:rPr>
      </w:pPr>
      <w:r>
        <w:rPr>
          <w:rFonts w:ascii="Cambria"/>
        </w:rPr>
        <w:t>for (int v = 0; v &lt; vertices; v++)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 (!sptSet[v] &amp;&amp; dist[v] &lt; min)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min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dist[v];</w:t>
      </w:r>
    </w:p>
    <w:p w14:paraId="7EADA0C5" w14:textId="77777777" w:rsidR="00C6205B" w:rsidRDefault="00C6205B" w:rsidP="00C6205B">
      <w:pPr>
        <w:pStyle w:val="BodyText"/>
        <w:spacing w:before="1"/>
        <w:ind w:left="221"/>
        <w:jc w:val="both"/>
        <w:rPr>
          <w:rFonts w:ascii="Cambria"/>
        </w:rPr>
      </w:pPr>
      <w:r>
        <w:rPr>
          <w:rFonts w:ascii="Cambria"/>
        </w:rPr>
        <w:t>minIndex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v;</w:t>
      </w:r>
    </w:p>
    <w:p w14:paraId="65FDB3C7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50E6D034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41CE3ED8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minIndex;</w:t>
      </w:r>
    </w:p>
    <w:p w14:paraId="204DCA26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350D9F0" w14:textId="77777777" w:rsidR="00C6205B" w:rsidRDefault="00C6205B" w:rsidP="00C6205B">
      <w:pPr>
        <w:pStyle w:val="BodyText"/>
        <w:spacing w:before="198" w:line="422" w:lineRule="auto"/>
        <w:ind w:left="221" w:right="5819"/>
        <w:jc w:val="both"/>
        <w:rPr>
          <w:rFonts w:ascii="Cambria"/>
        </w:rPr>
      </w:pPr>
      <w:r>
        <w:rPr>
          <w:rFonts w:ascii="Cambria"/>
        </w:rPr>
        <w:t>void printSolution(int dist[], int vertices)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printf("Vertex \tDistance from Source\n");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 (int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vertices;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i++)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2FC5A6A1" w14:textId="77777777" w:rsidR="00C6205B" w:rsidRDefault="00C6205B" w:rsidP="00C6205B">
      <w:pPr>
        <w:pStyle w:val="BodyText"/>
        <w:spacing w:line="257" w:lineRule="exact"/>
        <w:ind w:left="221"/>
        <w:jc w:val="both"/>
        <w:rPr>
          <w:rFonts w:ascii="Cambria"/>
        </w:rPr>
      </w:pPr>
      <w:r>
        <w:rPr>
          <w:rFonts w:ascii="Cambria"/>
        </w:rPr>
        <w:t>printf("%d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\t%d\n",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i,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dist[i]);</w:t>
      </w:r>
    </w:p>
    <w:p w14:paraId="4C962B2E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3803627F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4E6735B" w14:textId="77777777" w:rsidR="00C6205B" w:rsidRDefault="00C6205B" w:rsidP="00C6205B">
      <w:pPr>
        <w:pStyle w:val="BodyText"/>
        <w:spacing w:before="196" w:line="422" w:lineRule="auto"/>
        <w:ind w:left="221" w:right="3409"/>
        <w:rPr>
          <w:rFonts w:ascii="Cambria"/>
        </w:rPr>
      </w:pPr>
      <w:r>
        <w:rPr>
          <w:rFonts w:ascii="Cambria"/>
        </w:rPr>
        <w:t>void dijkstra(int graph[MAX_VERTICES][MAX_VERTICES], int src, int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vertices)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47E4665D" w14:textId="77777777" w:rsidR="00C6205B" w:rsidRDefault="00C6205B" w:rsidP="00C6205B">
      <w:pPr>
        <w:pStyle w:val="BodyText"/>
        <w:spacing w:before="1" w:line="422" w:lineRule="auto"/>
        <w:ind w:left="221" w:right="7265"/>
        <w:rPr>
          <w:rFonts w:ascii="Cambria"/>
        </w:rPr>
      </w:pPr>
      <w:r>
        <w:rPr>
          <w:rFonts w:ascii="Cambria"/>
        </w:rPr>
        <w:t>int dist[MAX_VERTICES];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sptSet[MAX_VERTICES];</w:t>
      </w:r>
    </w:p>
    <w:p w14:paraId="2037E4D0" w14:textId="77777777" w:rsidR="00C6205B" w:rsidRDefault="00C6205B" w:rsidP="00C6205B">
      <w:pPr>
        <w:pStyle w:val="BodyText"/>
        <w:spacing w:line="422" w:lineRule="auto"/>
        <w:ind w:left="221" w:right="6965"/>
        <w:rPr>
          <w:rFonts w:ascii="Cambria"/>
        </w:rPr>
      </w:pPr>
      <w:r>
        <w:rPr>
          <w:rFonts w:ascii="Cambria"/>
        </w:rPr>
        <w:t>for (int i = 0; i &lt; vertices; i++)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dist[i]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INT_MAX;</w:t>
      </w:r>
    </w:p>
    <w:p w14:paraId="1B51D00A" w14:textId="77777777" w:rsidR="00C6205B" w:rsidRDefault="00C6205B" w:rsidP="00C6205B">
      <w:pPr>
        <w:pStyle w:val="BodyText"/>
        <w:spacing w:line="257" w:lineRule="exact"/>
        <w:ind w:left="221"/>
        <w:jc w:val="both"/>
        <w:rPr>
          <w:rFonts w:ascii="Cambria"/>
        </w:rPr>
      </w:pPr>
      <w:r>
        <w:rPr>
          <w:rFonts w:ascii="Cambria"/>
        </w:rPr>
        <w:t>sptSet[i]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0;</w:t>
      </w:r>
    </w:p>
    <w:p w14:paraId="2CA6C642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1510956A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dist[src]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3840C944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87613AA" w14:textId="77777777" w:rsidR="00C6205B" w:rsidRDefault="00C6205B" w:rsidP="00C6205B">
      <w:pPr>
        <w:pStyle w:val="BodyText"/>
        <w:spacing w:before="93" w:line="422" w:lineRule="auto"/>
        <w:ind w:left="221" w:right="5259"/>
        <w:rPr>
          <w:rFonts w:ascii="Cambria"/>
        </w:rPr>
      </w:pPr>
      <w:r>
        <w:rPr>
          <w:rFonts w:ascii="Cambria"/>
        </w:rPr>
        <w:t>for (int count = 0; count &lt; vertices - 1; count++)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 u = minDistance(dist, sptSet, vertices);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sptSet[u]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54DD320E" w14:textId="77777777" w:rsidR="00C6205B" w:rsidRDefault="00C6205B" w:rsidP="00C6205B">
      <w:pPr>
        <w:pStyle w:val="BodyText"/>
        <w:spacing w:before="7"/>
        <w:rPr>
          <w:rFonts w:ascii="Cambria"/>
          <w:sz w:val="38"/>
        </w:rPr>
      </w:pPr>
    </w:p>
    <w:p w14:paraId="44D61FFF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for (int v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 v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&lt; vertices;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v++) {</w:t>
      </w:r>
    </w:p>
    <w:p w14:paraId="65965C77" w14:textId="77777777" w:rsidR="00C6205B" w:rsidRDefault="00C6205B" w:rsidP="00C6205B">
      <w:pPr>
        <w:pStyle w:val="BodyText"/>
        <w:spacing w:before="196" w:line="422" w:lineRule="auto"/>
        <w:ind w:left="221" w:right="4643"/>
        <w:rPr>
          <w:rFonts w:ascii="Cambria"/>
        </w:rPr>
      </w:pPr>
      <w:r>
        <w:rPr>
          <w:rFonts w:ascii="Cambria"/>
        </w:rPr>
        <w:t>if (!sptSet[v] &amp;&amp; graph[u][v] &amp;&amp; dist[u] != INT_MAX &amp;&amp;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dist[u]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+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graph[u][v]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&lt; dist[v])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54663179" w14:textId="77777777" w:rsidR="00C6205B" w:rsidRDefault="00C6205B" w:rsidP="00C6205B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dist[v]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dist[u]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+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graph[u][v];</w:t>
      </w:r>
    </w:p>
    <w:p w14:paraId="6F84CC8A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54A7C550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3497F94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75B031B8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printSolution(dist,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vertices);</w:t>
      </w:r>
    </w:p>
    <w:p w14:paraId="037061B3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960BB44" w14:textId="77777777" w:rsidR="00C6205B" w:rsidRDefault="00C6205B" w:rsidP="00C6205B">
      <w:pPr>
        <w:pStyle w:val="BodyText"/>
        <w:spacing w:before="195" w:line="424" w:lineRule="auto"/>
        <w:ind w:left="221" w:right="8583"/>
        <w:rPr>
          <w:rFonts w:ascii="Cambria"/>
        </w:rPr>
      </w:pPr>
      <w:r>
        <w:rPr>
          <w:rFonts w:ascii="Cambria"/>
        </w:rPr>
        <w:t>int main()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vertices;</w:t>
      </w:r>
    </w:p>
    <w:p w14:paraId="5EFCCBC2" w14:textId="77777777" w:rsidR="00C6205B" w:rsidRDefault="00C6205B" w:rsidP="00C6205B">
      <w:pPr>
        <w:pStyle w:val="BodyText"/>
        <w:spacing w:line="422" w:lineRule="auto"/>
        <w:ind w:left="221" w:right="6112"/>
        <w:rPr>
          <w:rFonts w:ascii="Cambria"/>
        </w:rPr>
      </w:pPr>
      <w:r>
        <w:rPr>
          <w:rFonts w:ascii="Cambria"/>
        </w:rPr>
        <w:t>printf("Input the number of vertices: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&amp;vertices);</w:t>
      </w:r>
    </w:p>
    <w:p w14:paraId="2321CA30" w14:textId="77777777" w:rsidR="00C6205B" w:rsidRDefault="00C6205B" w:rsidP="00C6205B">
      <w:pPr>
        <w:pStyle w:val="BodyText"/>
        <w:spacing w:line="422" w:lineRule="auto"/>
        <w:ind w:left="221" w:right="5307"/>
        <w:rPr>
          <w:rFonts w:ascii="Cambria"/>
        </w:rPr>
      </w:pPr>
      <w:r>
        <w:rPr>
          <w:rFonts w:ascii="Cambria"/>
        </w:rPr>
        <w:t>if (vertices &lt;= 0 || vertices &gt; MAX_VERTICES)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printf("Invalid number of vertices. Exiting...\n");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62565ED0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2680476D" w14:textId="77777777" w:rsidR="00C6205B" w:rsidRDefault="00C6205B" w:rsidP="00C6205B">
      <w:pPr>
        <w:pStyle w:val="BodyText"/>
        <w:spacing w:before="192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graph[MAX_VERTICES][MAX_VERTICES];</w:t>
      </w:r>
    </w:p>
    <w:p w14:paraId="2240EFB9" w14:textId="77777777" w:rsidR="00C6205B" w:rsidRDefault="00C6205B" w:rsidP="00C6205B">
      <w:pPr>
        <w:pStyle w:val="BodyText"/>
        <w:spacing w:before="198" w:line="422" w:lineRule="auto"/>
        <w:ind w:left="221" w:right="2357"/>
        <w:rPr>
          <w:rFonts w:ascii="Cambria"/>
        </w:rPr>
      </w:pPr>
      <w:r>
        <w:rPr>
          <w:rFonts w:ascii="Cambria"/>
        </w:rPr>
        <w:t>printf("Input the adjacency matrix for the graph (use INT_MAX forinfinity):\n");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 (int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vertices;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i++)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30395EDB" w14:textId="77777777" w:rsidR="00C6205B" w:rsidRDefault="00C6205B" w:rsidP="00C6205B">
      <w:pPr>
        <w:pStyle w:val="BodyText"/>
        <w:spacing w:before="8"/>
        <w:rPr>
          <w:rFonts w:ascii="Cambria"/>
          <w:sz w:val="38"/>
        </w:rPr>
      </w:pPr>
    </w:p>
    <w:p w14:paraId="23F8B873" w14:textId="77777777" w:rsidR="00C6205B" w:rsidRDefault="00C6205B" w:rsidP="00C6205B">
      <w:pPr>
        <w:pStyle w:val="BodyText"/>
        <w:spacing w:line="422" w:lineRule="auto"/>
        <w:ind w:left="221" w:right="6972"/>
        <w:rPr>
          <w:rFonts w:ascii="Cambria"/>
        </w:rPr>
      </w:pPr>
      <w:r>
        <w:rPr>
          <w:rFonts w:ascii="Cambria"/>
        </w:rPr>
        <w:t>for (int j = 0; j &lt; vertices; j++)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&amp;graph[i][j]);</w:t>
      </w:r>
    </w:p>
    <w:p w14:paraId="17C8D2CB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0E4B865F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26EAF13" w14:textId="77777777" w:rsidR="00C6205B" w:rsidRDefault="00C6205B" w:rsidP="00C6205B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source;</w:t>
      </w:r>
    </w:p>
    <w:p w14:paraId="6B3F2718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0CBB097" w14:textId="77777777" w:rsidR="00C6205B" w:rsidRDefault="00C6205B" w:rsidP="00C6205B">
      <w:pPr>
        <w:pStyle w:val="BodyText"/>
        <w:spacing w:before="93" w:line="422" w:lineRule="auto"/>
        <w:ind w:left="221" w:right="6609"/>
        <w:rPr>
          <w:rFonts w:ascii="Cambria"/>
        </w:rPr>
      </w:pPr>
      <w:r>
        <w:rPr>
          <w:rFonts w:ascii="Cambria"/>
        </w:rPr>
        <w:t>printf("Input the source vertex: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&amp;source);</w:t>
      </w:r>
    </w:p>
    <w:p w14:paraId="51427EC6" w14:textId="77777777" w:rsidR="00C6205B" w:rsidRDefault="00C6205B" w:rsidP="00C6205B">
      <w:pPr>
        <w:pStyle w:val="BodyText"/>
        <w:spacing w:line="422" w:lineRule="auto"/>
        <w:ind w:left="221" w:right="5803"/>
        <w:rPr>
          <w:rFonts w:ascii="Cambria"/>
        </w:rPr>
      </w:pPr>
      <w:r>
        <w:rPr>
          <w:rFonts w:ascii="Cambria"/>
        </w:rPr>
        <w:t>if (source &lt; 0 || source &gt;= vertices)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printf("Invalid source vertex. Exiting...\n");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7F065DBF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32477734" w14:textId="77777777" w:rsidR="00C6205B" w:rsidRDefault="00C6205B" w:rsidP="00C6205B">
      <w:pPr>
        <w:pStyle w:val="BodyText"/>
        <w:spacing w:before="195" w:line="424" w:lineRule="auto"/>
        <w:ind w:left="221" w:right="6778"/>
        <w:rPr>
          <w:rFonts w:ascii="Cambria"/>
        </w:rPr>
      </w:pPr>
      <w:r>
        <w:rPr>
          <w:rFonts w:ascii="Cambria"/>
        </w:rPr>
        <w:t>dijkstra(graph, source, vertices);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7AB4C175" w14:textId="77777777" w:rsidR="00C6205B" w:rsidRDefault="00C6205B" w:rsidP="00C6205B">
      <w:pPr>
        <w:pStyle w:val="BodyText"/>
        <w:spacing w:line="255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036E8EDB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36B2A05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137E015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79C2612" w14:textId="77777777" w:rsidR="00C6205B" w:rsidRDefault="00C6205B" w:rsidP="00C6205B">
      <w:pPr>
        <w:pStyle w:val="BodyText"/>
        <w:spacing w:before="189"/>
        <w:ind w:left="221"/>
        <w:rPr>
          <w:rFonts w:ascii="Cambria"/>
        </w:rPr>
      </w:pPr>
      <w:r>
        <w:rPr>
          <w:rFonts w:ascii="Cambria"/>
        </w:rPr>
        <w:t>OUTPUT:</w:t>
      </w:r>
    </w:p>
    <w:p w14:paraId="1C6D7355" w14:textId="77777777" w:rsidR="00C6205B" w:rsidRDefault="00C6205B" w:rsidP="00C6205B">
      <w:pPr>
        <w:pStyle w:val="BodyText"/>
        <w:spacing w:before="3"/>
        <w:rPr>
          <w:rFonts w:ascii="Cambria"/>
          <w:sz w:val="13"/>
        </w:rPr>
      </w:pPr>
      <w:r>
        <w:rPr>
          <w:noProof/>
        </w:rPr>
        <w:drawing>
          <wp:anchor distT="0" distB="0" distL="0" distR="0" simplePos="0" relativeHeight="251673600" behindDoc="0" locked="0" layoutInCell="1" allowOverlap="1" wp14:anchorId="6AF2FFAE" wp14:editId="0747A063">
            <wp:simplePos x="0" y="0"/>
            <wp:positionH relativeFrom="page">
              <wp:posOffset>825500</wp:posOffset>
            </wp:positionH>
            <wp:positionV relativeFrom="paragraph">
              <wp:posOffset>202565</wp:posOffset>
            </wp:positionV>
            <wp:extent cx="5354320" cy="2416175"/>
            <wp:effectExtent l="0" t="0" r="0" b="0"/>
            <wp:wrapTopAndBottom/>
            <wp:docPr id="3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3.png"/>
                    <pic:cNvPicPr>
                      <a:picLocks noChangeAspect="1"/>
                    </pic:cNvPicPr>
                  </pic:nvPicPr>
                  <pic:blipFill>
                    <a:blip r:embed="rId58" cstate="print"/>
                    <a:srcRect t="3181"/>
                    <a:stretch>
                      <a:fillRect/>
                    </a:stretch>
                  </pic:blipFill>
                  <pic:spPr>
                    <a:xfrm>
                      <a:off x="0" y="0"/>
                      <a:ext cx="5354412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EE4D4F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2A18A9D7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F38644A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16C33CB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2F0B9C1C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B709BD6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A1758E3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CB9F387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4C04D93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306CB77A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5C78A34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30DC049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219690BB" w14:textId="77777777" w:rsidR="00C6205B" w:rsidRDefault="00C6205B" w:rsidP="00C6205B">
      <w:pPr>
        <w:pStyle w:val="BodyText"/>
        <w:spacing w:before="2"/>
        <w:rPr>
          <w:rFonts w:ascii="Cambria"/>
          <w:sz w:val="34"/>
        </w:rPr>
      </w:pPr>
    </w:p>
    <w:p w14:paraId="283B121A" w14:textId="77777777" w:rsidR="00C6205B" w:rsidRDefault="00C6205B" w:rsidP="00C6205B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7D3243D0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C6070A3" w14:textId="77777777" w:rsidR="00C6205B" w:rsidRDefault="00C6205B" w:rsidP="00C6205B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C6205B" w14:paraId="697CA5B1" w14:textId="77777777" w:rsidTr="00237261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DCA3F" w14:textId="77777777" w:rsidR="00C6205B" w:rsidRDefault="00C6205B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No.:15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4B318" w14:textId="77777777" w:rsidR="00C6205B" w:rsidRDefault="00C6205B" w:rsidP="00237261">
            <w:pPr>
              <w:pStyle w:val="TableParagraph"/>
              <w:ind w:left="1845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Sorting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78240" w14:textId="77777777" w:rsidR="00C6205B" w:rsidRDefault="00C6205B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Date:23/05/2024</w:t>
            </w:r>
          </w:p>
        </w:tc>
      </w:tr>
    </w:tbl>
    <w:p w14:paraId="6DED6C56" w14:textId="77777777" w:rsidR="00C6205B" w:rsidRDefault="00C6205B" w:rsidP="00C6205B">
      <w:pPr>
        <w:pStyle w:val="BodyText"/>
        <w:spacing w:before="10"/>
        <w:rPr>
          <w:rFonts w:ascii="Cambria"/>
          <w:b/>
          <w:sz w:val="20"/>
        </w:rPr>
      </w:pPr>
    </w:p>
    <w:p w14:paraId="486214CE" w14:textId="77777777" w:rsidR="00C6205B" w:rsidRDefault="00C6205B" w:rsidP="00C6205B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take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n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numbers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sort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numbers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ascending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order.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Try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45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 same using 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following sorting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techniques.</w:t>
      </w:r>
    </w:p>
    <w:p w14:paraId="75C4FC86" w14:textId="77777777" w:rsidR="00C6205B" w:rsidRDefault="00C6205B" w:rsidP="00C6205B">
      <w:pPr>
        <w:pStyle w:val="ListParagraph"/>
        <w:numPr>
          <w:ilvl w:val="1"/>
          <w:numId w:val="25"/>
        </w:numPr>
        <w:tabs>
          <w:tab w:val="left" w:pos="829"/>
        </w:tabs>
        <w:spacing w:before="1"/>
        <w:ind w:hanging="361"/>
        <w:rPr>
          <w:rFonts w:ascii="Cambria"/>
          <w:b/>
        </w:rPr>
      </w:pPr>
      <w:r>
        <w:rPr>
          <w:rFonts w:ascii="Cambria"/>
          <w:b/>
        </w:rPr>
        <w:t>Quick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Sort</w:t>
      </w:r>
    </w:p>
    <w:p w14:paraId="21188AC8" w14:textId="77777777" w:rsidR="00C6205B" w:rsidRDefault="00C6205B" w:rsidP="00C6205B">
      <w:pPr>
        <w:pStyle w:val="ListParagraph"/>
        <w:numPr>
          <w:ilvl w:val="1"/>
          <w:numId w:val="25"/>
        </w:numPr>
        <w:tabs>
          <w:tab w:val="left" w:pos="829"/>
        </w:tabs>
        <w:spacing w:before="129"/>
        <w:ind w:hanging="361"/>
        <w:rPr>
          <w:rFonts w:ascii="Cambria"/>
          <w:b/>
        </w:rPr>
      </w:pPr>
      <w:r>
        <w:rPr>
          <w:rFonts w:ascii="Cambria"/>
          <w:b/>
        </w:rPr>
        <w:t>Merge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Sort</w:t>
      </w:r>
    </w:p>
    <w:p w14:paraId="4590D5ED" w14:textId="77777777" w:rsidR="00C6205B" w:rsidRDefault="00C6205B" w:rsidP="00C6205B">
      <w:pPr>
        <w:pStyle w:val="BodyText"/>
        <w:rPr>
          <w:rFonts w:ascii="Cambria"/>
          <w:b/>
          <w:sz w:val="33"/>
        </w:rPr>
      </w:pPr>
    </w:p>
    <w:p w14:paraId="606BB292" w14:textId="77777777" w:rsidR="00C6205B" w:rsidRDefault="00C6205B" w:rsidP="00C6205B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1EAE8433" w14:textId="77777777" w:rsidR="00C6205B" w:rsidRDefault="00C6205B" w:rsidP="00C6205B">
      <w:pPr>
        <w:pStyle w:val="BodyText"/>
        <w:spacing w:before="1"/>
        <w:rPr>
          <w:rFonts w:ascii="Cambria"/>
          <w:b/>
        </w:rPr>
      </w:pPr>
    </w:p>
    <w:p w14:paraId="2812675B" w14:textId="77777777" w:rsidR="00C6205B" w:rsidRDefault="00C6205B" w:rsidP="00C6205B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14:paraId="6513C4D4" w14:textId="77777777" w:rsidR="00C6205B" w:rsidRDefault="00C6205B" w:rsidP="00C6205B">
      <w:pPr>
        <w:pStyle w:val="ListParagraph"/>
        <w:numPr>
          <w:ilvl w:val="0"/>
          <w:numId w:val="28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color w:val="212121"/>
          <w:sz w:val="24"/>
        </w:rPr>
        <w:t>If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has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fewer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than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two elements,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return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it as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 already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sorted.</w:t>
      </w:r>
    </w:p>
    <w:p w14:paraId="4272F0C0" w14:textId="77777777" w:rsidR="00C6205B" w:rsidRDefault="00C6205B" w:rsidP="00C6205B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Divide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into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two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halves.</w:t>
      </w:r>
    </w:p>
    <w:p w14:paraId="4E8AD9A1" w14:textId="77777777" w:rsidR="00C6205B" w:rsidRDefault="00C6205B" w:rsidP="00C6205B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Recursively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two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halves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using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Merge Sort.</w:t>
      </w:r>
    </w:p>
    <w:p w14:paraId="3FCBD433" w14:textId="77777777" w:rsidR="00C6205B" w:rsidRDefault="00C6205B" w:rsidP="00C6205B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Merge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halves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single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array.</w:t>
      </w:r>
    </w:p>
    <w:p w14:paraId="099872C9" w14:textId="77777777" w:rsidR="00C6205B" w:rsidRDefault="00C6205B" w:rsidP="00C6205B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Choose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(e.g.,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Bubble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Merge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Sort,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Quick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Sort).</w:t>
      </w:r>
    </w:p>
    <w:p w14:paraId="38783CB9" w14:textId="77777777" w:rsidR="00C6205B" w:rsidRDefault="00C6205B" w:rsidP="00C6205B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Implement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selected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algorithm.</w:t>
      </w:r>
    </w:p>
    <w:p w14:paraId="77BE456B" w14:textId="77777777" w:rsidR="00C6205B" w:rsidRDefault="00C6205B" w:rsidP="00C6205B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Pass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unsorted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algorithm.</w:t>
      </w:r>
    </w:p>
    <w:p w14:paraId="597A0D42" w14:textId="77777777" w:rsidR="00C6205B" w:rsidRDefault="00C6205B" w:rsidP="00C6205B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Execute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array.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Obtain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output.</w:t>
      </w:r>
    </w:p>
    <w:p w14:paraId="3A5B92B1" w14:textId="77777777" w:rsidR="00C6205B" w:rsidRDefault="00C6205B" w:rsidP="00C6205B">
      <w:pPr>
        <w:pStyle w:val="ListParagraph"/>
        <w:numPr>
          <w:ilvl w:val="0"/>
          <w:numId w:val="28"/>
        </w:numPr>
        <w:tabs>
          <w:tab w:val="left" w:pos="637"/>
        </w:tabs>
        <w:ind w:left="636" w:hanging="416"/>
        <w:rPr>
          <w:sz w:val="24"/>
        </w:rPr>
      </w:pPr>
      <w:r>
        <w:rPr>
          <w:color w:val="212121"/>
          <w:sz w:val="24"/>
        </w:rPr>
        <w:t>stop</w:t>
      </w:r>
    </w:p>
    <w:p w14:paraId="6617517D" w14:textId="77777777" w:rsidR="00C6205B" w:rsidRDefault="00C6205B" w:rsidP="00C6205B">
      <w:pPr>
        <w:rPr>
          <w:sz w:val="24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79E034D" w14:textId="77777777" w:rsidR="00C6205B" w:rsidRDefault="00C6205B" w:rsidP="00C6205B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t>PROGRAM:</w:t>
      </w:r>
    </w:p>
    <w:p w14:paraId="73F1611C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QUICK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SORT:</w:t>
      </w:r>
    </w:p>
    <w:p w14:paraId="0E275B99" w14:textId="77777777" w:rsidR="00C6205B" w:rsidRDefault="00C6205B" w:rsidP="00C6205B">
      <w:pPr>
        <w:pStyle w:val="BodyText"/>
        <w:spacing w:before="196"/>
        <w:ind w:left="221"/>
      </w:pPr>
      <w:r>
        <w:t>#include</w:t>
      </w:r>
      <w:r>
        <w:rPr>
          <w:spacing w:val="-2"/>
        </w:rPr>
        <w:t xml:space="preserve"> </w:t>
      </w:r>
      <w:r>
        <w:t>&lt;stdio.h&gt;</w:t>
      </w:r>
    </w:p>
    <w:p w14:paraId="16F1A9C4" w14:textId="77777777" w:rsidR="00C6205B" w:rsidRDefault="00C6205B" w:rsidP="00C6205B">
      <w:pPr>
        <w:pStyle w:val="BodyText"/>
        <w:spacing w:before="196"/>
        <w:ind w:left="221"/>
      </w:pPr>
      <w:r>
        <w:t>void</w:t>
      </w:r>
      <w:r>
        <w:rPr>
          <w:spacing w:val="-1"/>
        </w:rPr>
        <w:t xml:space="preserve"> </w:t>
      </w:r>
      <w:r>
        <w:t>swap(int*</w:t>
      </w:r>
      <w:r>
        <w:rPr>
          <w:spacing w:val="1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int*</w:t>
      </w:r>
      <w:r>
        <w:rPr>
          <w:spacing w:val="-2"/>
        </w:rPr>
        <w:t xml:space="preserve"> </w:t>
      </w:r>
      <w:r>
        <w:t>b)</w:t>
      </w:r>
    </w:p>
    <w:p w14:paraId="500A8BFC" w14:textId="77777777" w:rsidR="00C6205B" w:rsidRDefault="00C6205B" w:rsidP="00C6205B">
      <w:pPr>
        <w:pStyle w:val="BodyText"/>
        <w:spacing w:before="196"/>
        <w:ind w:left="221"/>
      </w:pPr>
      <w:r>
        <w:t>{</w:t>
      </w:r>
    </w:p>
    <w:p w14:paraId="3FA91CD6" w14:textId="77777777" w:rsidR="00C6205B" w:rsidRDefault="00C6205B" w:rsidP="00C6205B">
      <w:pPr>
        <w:pStyle w:val="BodyText"/>
        <w:spacing w:before="195"/>
        <w:ind w:left="221"/>
      </w:pPr>
      <w:r>
        <w:t>int temp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*a;</w:t>
      </w:r>
    </w:p>
    <w:p w14:paraId="55C412DC" w14:textId="77777777" w:rsidR="00C6205B" w:rsidRDefault="00C6205B" w:rsidP="00C6205B">
      <w:pPr>
        <w:pStyle w:val="BodyText"/>
        <w:spacing w:before="196"/>
        <w:ind w:left="221"/>
      </w:pPr>
      <w:r>
        <w:t>*a =</w:t>
      </w:r>
      <w:r>
        <w:rPr>
          <w:spacing w:val="-1"/>
        </w:rPr>
        <w:t xml:space="preserve"> </w:t>
      </w:r>
      <w:r>
        <w:t>*b;</w:t>
      </w:r>
    </w:p>
    <w:p w14:paraId="5E1468F2" w14:textId="77777777" w:rsidR="00C6205B" w:rsidRDefault="00C6205B" w:rsidP="00C6205B">
      <w:pPr>
        <w:pStyle w:val="BodyText"/>
        <w:spacing w:before="196"/>
        <w:ind w:left="221"/>
      </w:pPr>
      <w:r>
        <w:t>*b =</w:t>
      </w:r>
      <w:r>
        <w:rPr>
          <w:spacing w:val="-2"/>
        </w:rPr>
        <w:t xml:space="preserve"> </w:t>
      </w:r>
      <w:r>
        <w:t>temp;</w:t>
      </w:r>
    </w:p>
    <w:p w14:paraId="500B02C0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51755CBC" w14:textId="77777777" w:rsidR="00C6205B" w:rsidRDefault="00C6205B" w:rsidP="00C6205B">
      <w:pPr>
        <w:pStyle w:val="BodyText"/>
        <w:spacing w:before="196"/>
        <w:ind w:left="221"/>
      </w:pPr>
      <w:r>
        <w:t>int</w:t>
      </w:r>
      <w:r>
        <w:rPr>
          <w:spacing w:val="-2"/>
        </w:rPr>
        <w:t xml:space="preserve"> </w:t>
      </w:r>
      <w:r>
        <w:t>partition(int</w:t>
      </w:r>
      <w:r>
        <w:rPr>
          <w:spacing w:val="-4"/>
        </w:rPr>
        <w:t xml:space="preserve"> </w:t>
      </w:r>
      <w:r>
        <w:t>arr[],</w:t>
      </w:r>
      <w:r>
        <w:rPr>
          <w:spacing w:val="-3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low,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high)</w:t>
      </w:r>
    </w:p>
    <w:p w14:paraId="1E738219" w14:textId="77777777" w:rsidR="00C6205B" w:rsidRDefault="00C6205B" w:rsidP="00C6205B">
      <w:pPr>
        <w:pStyle w:val="BodyText"/>
        <w:spacing w:before="198"/>
        <w:ind w:left="221"/>
      </w:pPr>
      <w:r>
        <w:t>{</w:t>
      </w:r>
    </w:p>
    <w:p w14:paraId="5052BED7" w14:textId="77777777" w:rsidR="00C6205B" w:rsidRDefault="00C6205B" w:rsidP="00C6205B">
      <w:pPr>
        <w:pStyle w:val="BodyText"/>
        <w:spacing w:before="196" w:line="424" w:lineRule="auto"/>
        <w:ind w:left="221" w:right="8047"/>
      </w:pPr>
      <w:r>
        <w:t>int pivot = arr[low];</w:t>
      </w:r>
      <w:r>
        <w:rPr>
          <w:spacing w:val="-59"/>
        </w:rPr>
        <w:t xml:space="preserve"> </w:t>
      </w:r>
      <w:r>
        <w:t>int i =</w:t>
      </w:r>
      <w:r>
        <w:rPr>
          <w:spacing w:val="-1"/>
        </w:rPr>
        <w:t xml:space="preserve"> </w:t>
      </w:r>
      <w:r>
        <w:t>low;</w:t>
      </w:r>
    </w:p>
    <w:p w14:paraId="11701C12" w14:textId="77777777" w:rsidR="00C6205B" w:rsidRDefault="00C6205B" w:rsidP="00C6205B">
      <w:pPr>
        <w:pStyle w:val="BodyText"/>
        <w:spacing w:before="2"/>
        <w:ind w:left="221"/>
      </w:pPr>
      <w:r>
        <w:t>int j =</w:t>
      </w:r>
      <w:r>
        <w:rPr>
          <w:spacing w:val="-2"/>
        </w:rPr>
        <w:t xml:space="preserve"> </w:t>
      </w:r>
      <w:r>
        <w:t>high;</w:t>
      </w:r>
    </w:p>
    <w:p w14:paraId="14F1897A" w14:textId="77777777" w:rsidR="00C6205B" w:rsidRDefault="00C6205B" w:rsidP="00C6205B">
      <w:pPr>
        <w:pStyle w:val="BodyText"/>
        <w:rPr>
          <w:sz w:val="24"/>
        </w:rPr>
      </w:pPr>
    </w:p>
    <w:p w14:paraId="1133C3DF" w14:textId="77777777" w:rsidR="00C6205B" w:rsidRDefault="00C6205B" w:rsidP="00C6205B">
      <w:pPr>
        <w:pStyle w:val="BodyText"/>
        <w:spacing w:before="1"/>
        <w:rPr>
          <w:sz w:val="32"/>
        </w:rPr>
      </w:pPr>
    </w:p>
    <w:p w14:paraId="09EDFE7C" w14:textId="77777777" w:rsidR="00C6205B" w:rsidRDefault="00C6205B" w:rsidP="00C6205B">
      <w:pPr>
        <w:pStyle w:val="BodyText"/>
        <w:ind w:left="221"/>
      </w:pPr>
      <w:r>
        <w:t>while</w:t>
      </w:r>
      <w:r>
        <w:rPr>
          <w:spacing w:val="-1"/>
        </w:rPr>
        <w:t xml:space="preserve"> </w:t>
      </w:r>
      <w:r>
        <w:t>(i &lt;</w:t>
      </w:r>
      <w:r>
        <w:rPr>
          <w:spacing w:val="-2"/>
        </w:rPr>
        <w:t xml:space="preserve"> </w:t>
      </w:r>
      <w:r>
        <w:t>j)</w:t>
      </w:r>
      <w:r>
        <w:rPr>
          <w:spacing w:val="-1"/>
        </w:rPr>
        <w:t xml:space="preserve"> </w:t>
      </w:r>
      <w:r>
        <w:t>{</w:t>
      </w:r>
    </w:p>
    <w:p w14:paraId="0A487E91" w14:textId="77777777" w:rsidR="00C6205B" w:rsidRDefault="00C6205B" w:rsidP="00C6205B">
      <w:pPr>
        <w:pStyle w:val="BodyText"/>
        <w:spacing w:before="196" w:line="424" w:lineRule="auto"/>
        <w:ind w:left="221" w:right="6195"/>
      </w:pPr>
      <w:r>
        <w:t>while (arr[i] &lt;= pivot &amp;&amp; i&lt;= high - 1) {</w:t>
      </w:r>
      <w:r>
        <w:rPr>
          <w:spacing w:val="-59"/>
        </w:rPr>
        <w:t xml:space="preserve"> </w:t>
      </w:r>
      <w:r>
        <w:t>i++;</w:t>
      </w:r>
    </w:p>
    <w:p w14:paraId="1A2C37E7" w14:textId="77777777" w:rsidR="00C6205B" w:rsidRDefault="00C6205B" w:rsidP="00C6205B">
      <w:pPr>
        <w:pStyle w:val="BodyText"/>
        <w:spacing w:before="2"/>
        <w:ind w:left="221"/>
      </w:pPr>
      <w:r>
        <w:t>}</w:t>
      </w:r>
    </w:p>
    <w:p w14:paraId="2D694760" w14:textId="77777777" w:rsidR="00C6205B" w:rsidRDefault="00C6205B" w:rsidP="00C6205B">
      <w:pPr>
        <w:pStyle w:val="BodyText"/>
        <w:spacing w:before="196" w:line="424" w:lineRule="auto"/>
        <w:ind w:left="221" w:right="6300"/>
      </w:pPr>
      <w:r>
        <w:t>while (arr[j] &gt; pivot &amp;&amp; j &gt;= low + 1) {</w:t>
      </w:r>
      <w:r>
        <w:rPr>
          <w:spacing w:val="-59"/>
        </w:rPr>
        <w:t xml:space="preserve"> </w:t>
      </w:r>
      <w:r>
        <w:t>j--;</w:t>
      </w:r>
    </w:p>
    <w:p w14:paraId="3AE3F907" w14:textId="77777777" w:rsidR="00C6205B" w:rsidRDefault="00C6205B" w:rsidP="00C6205B">
      <w:pPr>
        <w:pStyle w:val="BodyText"/>
        <w:spacing w:before="2"/>
        <w:ind w:left="221"/>
      </w:pPr>
      <w:r>
        <w:t>}</w:t>
      </w:r>
    </w:p>
    <w:p w14:paraId="56D56280" w14:textId="77777777" w:rsidR="00C6205B" w:rsidRDefault="00C6205B" w:rsidP="00C6205B">
      <w:pPr>
        <w:pStyle w:val="BodyText"/>
        <w:spacing w:before="196" w:line="429" w:lineRule="auto"/>
        <w:ind w:left="221" w:right="7830"/>
      </w:pPr>
      <w:r>
        <w:t>if (i &lt; j) {</w:t>
      </w:r>
      <w:r>
        <w:rPr>
          <w:spacing w:val="1"/>
        </w:rPr>
        <w:t xml:space="preserve"> </w:t>
      </w:r>
      <w:r>
        <w:t>swap(&amp;arr[i],</w:t>
      </w:r>
      <w:r>
        <w:rPr>
          <w:spacing w:val="-8"/>
        </w:rPr>
        <w:t xml:space="preserve"> </w:t>
      </w:r>
      <w:r>
        <w:t>&amp;arr[j]);</w:t>
      </w:r>
    </w:p>
    <w:p w14:paraId="5330A3FD" w14:textId="77777777" w:rsidR="00C6205B" w:rsidRDefault="00C6205B" w:rsidP="00C6205B">
      <w:pPr>
        <w:pStyle w:val="BodyText"/>
        <w:spacing w:line="248" w:lineRule="exact"/>
        <w:ind w:left="221"/>
      </w:pPr>
      <w:r>
        <w:t>}</w:t>
      </w:r>
    </w:p>
    <w:p w14:paraId="0C0FF270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5AD457C7" w14:textId="77777777" w:rsidR="00C6205B" w:rsidRDefault="00C6205B" w:rsidP="00C6205B">
      <w:pPr>
        <w:pStyle w:val="BodyText"/>
        <w:spacing w:before="196" w:line="424" w:lineRule="auto"/>
        <w:ind w:left="221" w:right="7540"/>
      </w:pPr>
      <w:r>
        <w:t>swap(&amp;arr[low], &amp;arr[j]);</w:t>
      </w:r>
      <w:r>
        <w:rPr>
          <w:spacing w:val="-5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j;</w:t>
      </w:r>
    </w:p>
    <w:p w14:paraId="1F3843C3" w14:textId="77777777" w:rsidR="00C6205B" w:rsidRDefault="00C6205B" w:rsidP="00C6205B">
      <w:pPr>
        <w:pStyle w:val="BodyText"/>
        <w:spacing w:before="2"/>
        <w:ind w:left="221"/>
      </w:pPr>
      <w:r>
        <w:t>}</w:t>
      </w:r>
    </w:p>
    <w:p w14:paraId="4C8C5AD8" w14:textId="77777777" w:rsidR="00C6205B" w:rsidRDefault="00C6205B" w:rsidP="00C6205B">
      <w:p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F85E37D" w14:textId="77777777" w:rsidR="00C6205B" w:rsidRDefault="00C6205B" w:rsidP="00C6205B">
      <w:pPr>
        <w:pStyle w:val="BodyText"/>
        <w:spacing w:before="93"/>
        <w:ind w:left="221"/>
      </w:pPr>
      <w:r>
        <w:t>void</w:t>
      </w:r>
      <w:r>
        <w:rPr>
          <w:spacing w:val="-3"/>
        </w:rPr>
        <w:t xml:space="preserve"> </w:t>
      </w:r>
      <w:r>
        <w:t>quickSort(int</w:t>
      </w:r>
      <w:r>
        <w:rPr>
          <w:spacing w:val="-3"/>
        </w:rPr>
        <w:t xml:space="preserve"> </w:t>
      </w:r>
      <w:r>
        <w:t>arr[],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low,</w:t>
      </w:r>
      <w:r>
        <w:rPr>
          <w:spacing w:val="-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high)</w:t>
      </w:r>
    </w:p>
    <w:p w14:paraId="0E751625" w14:textId="77777777" w:rsidR="00C6205B" w:rsidRDefault="00C6205B" w:rsidP="00C6205B">
      <w:pPr>
        <w:pStyle w:val="BodyText"/>
        <w:spacing w:before="196"/>
        <w:ind w:left="221"/>
      </w:pPr>
      <w:r>
        <w:t>{</w:t>
      </w:r>
    </w:p>
    <w:p w14:paraId="3CDF33DA" w14:textId="77777777" w:rsidR="00C6205B" w:rsidRDefault="00C6205B" w:rsidP="00C6205B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(low</w:t>
      </w:r>
      <w:r>
        <w:rPr>
          <w:spacing w:val="-4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high)</w:t>
      </w:r>
      <w:r>
        <w:rPr>
          <w:spacing w:val="-2"/>
        </w:rPr>
        <w:t xml:space="preserve"> </w:t>
      </w:r>
      <w:r>
        <w:t>{</w:t>
      </w:r>
    </w:p>
    <w:p w14:paraId="59D504B1" w14:textId="77777777" w:rsidR="00C6205B" w:rsidRDefault="00C6205B" w:rsidP="00C6205B">
      <w:pPr>
        <w:pStyle w:val="BodyText"/>
        <w:spacing w:before="196" w:line="424" w:lineRule="auto"/>
        <w:ind w:left="221" w:right="5724"/>
      </w:pPr>
      <w:r>
        <w:t>int partitionIndex = partition(arr, low, high);</w:t>
      </w:r>
      <w:r>
        <w:rPr>
          <w:spacing w:val="-59"/>
        </w:rPr>
        <w:t xml:space="preserve"> </w:t>
      </w:r>
      <w:r>
        <w:t>quickSort(arr, low,</w:t>
      </w:r>
      <w:r>
        <w:rPr>
          <w:spacing w:val="1"/>
        </w:rPr>
        <w:t xml:space="preserve"> </w:t>
      </w:r>
      <w:r>
        <w:t>partitionIndex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1);</w:t>
      </w:r>
      <w:r>
        <w:rPr>
          <w:spacing w:val="1"/>
        </w:rPr>
        <w:t xml:space="preserve"> </w:t>
      </w:r>
      <w:r>
        <w:t>quickSort(arr, partitionIndex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high);</w:t>
      </w:r>
    </w:p>
    <w:p w14:paraId="5C21D39D" w14:textId="77777777" w:rsidR="00C6205B" w:rsidRDefault="00C6205B" w:rsidP="00C6205B">
      <w:pPr>
        <w:pStyle w:val="BodyText"/>
        <w:spacing w:before="3"/>
        <w:ind w:left="221"/>
      </w:pPr>
      <w:r>
        <w:t>}</w:t>
      </w:r>
    </w:p>
    <w:p w14:paraId="18C01BA8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1CF1CBE8" w14:textId="77777777" w:rsidR="00C6205B" w:rsidRDefault="00C6205B" w:rsidP="00C6205B">
      <w:pPr>
        <w:pStyle w:val="BodyText"/>
        <w:spacing w:before="196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03284EE3" w14:textId="77777777" w:rsidR="00C6205B" w:rsidRDefault="00C6205B" w:rsidP="00C6205B">
      <w:pPr>
        <w:pStyle w:val="BodyText"/>
        <w:spacing w:before="196"/>
        <w:ind w:left="221"/>
      </w:pPr>
      <w:r>
        <w:t>{</w:t>
      </w:r>
    </w:p>
    <w:p w14:paraId="3C671882" w14:textId="77777777" w:rsidR="00C6205B" w:rsidRDefault="00C6205B" w:rsidP="00C6205B">
      <w:pPr>
        <w:pStyle w:val="BodyText"/>
        <w:spacing w:before="196"/>
        <w:ind w:left="221"/>
      </w:pPr>
      <w:r>
        <w:t>int</w:t>
      </w:r>
      <w:r>
        <w:rPr>
          <w:spacing w:val="-1"/>
        </w:rPr>
        <w:t xml:space="preserve"> </w:t>
      </w:r>
      <w:r>
        <w:t>arr[]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19, 17, 15,</w:t>
      </w:r>
      <w:r>
        <w:rPr>
          <w:spacing w:val="1"/>
        </w:rPr>
        <w:t xml:space="preserve"> </w:t>
      </w:r>
      <w:r>
        <w:t>12, 16, 18, 4, 11, 13</w:t>
      </w:r>
      <w:r>
        <w:rPr>
          <w:spacing w:val="-4"/>
        </w:rPr>
        <w:t xml:space="preserve"> </w:t>
      </w:r>
      <w:r>
        <w:t>};</w:t>
      </w:r>
    </w:p>
    <w:p w14:paraId="5A23F5FD" w14:textId="77777777" w:rsidR="00C6205B" w:rsidRDefault="00C6205B" w:rsidP="00C6205B">
      <w:pPr>
        <w:pStyle w:val="BodyText"/>
        <w:spacing w:before="196" w:line="427" w:lineRule="auto"/>
        <w:ind w:left="221" w:right="6703"/>
      </w:pPr>
      <w:r>
        <w:t>int n = sizeof(arr) / sizeof(arr[0]);</w:t>
      </w:r>
      <w:r>
        <w:rPr>
          <w:spacing w:val="-59"/>
        </w:rPr>
        <w:t xml:space="preserve"> </w:t>
      </w:r>
      <w:r>
        <w:t>printf("Original</w:t>
      </w:r>
      <w:r>
        <w:rPr>
          <w:spacing w:val="-1"/>
        </w:rPr>
        <w:t xml:space="preserve"> </w:t>
      </w:r>
      <w:r>
        <w:t>array:');</w:t>
      </w:r>
    </w:p>
    <w:p w14:paraId="30A0D5AF" w14:textId="77777777" w:rsidR="00C6205B" w:rsidRDefault="00C6205B" w:rsidP="00C6205B">
      <w:pPr>
        <w:pStyle w:val="BodyText"/>
        <w:spacing w:line="424" w:lineRule="auto"/>
        <w:ind w:left="221" w:right="7674"/>
      </w:pPr>
      <w:r>
        <w:t>for (int i = 0; i&lt;n; i++) {</w:t>
      </w:r>
      <w:r>
        <w:rPr>
          <w:spacing w:val="-59"/>
        </w:rPr>
        <w:t xml:space="preserve"> </w:t>
      </w:r>
      <w:r>
        <w:t>printf("&amp;%d",</w:t>
      </w:r>
      <w:r>
        <w:rPr>
          <w:spacing w:val="-3"/>
        </w:rPr>
        <w:t xml:space="preserve"> </w:t>
      </w:r>
      <w:r>
        <w:t>arr[i]);</w:t>
      </w:r>
    </w:p>
    <w:p w14:paraId="25326E32" w14:textId="77777777" w:rsidR="00C6205B" w:rsidRDefault="00C6205B" w:rsidP="00C6205B">
      <w:pPr>
        <w:pStyle w:val="BodyText"/>
        <w:spacing w:before="1"/>
        <w:ind w:left="221"/>
      </w:pPr>
      <w:r>
        <w:t>}</w:t>
      </w:r>
    </w:p>
    <w:p w14:paraId="1ABA42EB" w14:textId="77777777" w:rsidR="00C6205B" w:rsidRDefault="00C6205B" w:rsidP="00C6205B">
      <w:pPr>
        <w:pStyle w:val="BodyText"/>
        <w:spacing w:before="196" w:line="424" w:lineRule="auto"/>
        <w:ind w:left="221" w:right="7362"/>
      </w:pPr>
      <w:r>
        <w:t>quickSort(arr, 0,</w:t>
      </w:r>
      <w:r>
        <w:rPr>
          <w:spacing w:val="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printf("\nSorted array:");</w:t>
      </w:r>
      <w:r>
        <w:rPr>
          <w:spacing w:val="1"/>
        </w:rPr>
        <w:t xml:space="preserve"> </w:t>
      </w:r>
      <w:r>
        <w:t>for (int i = 0; i &amp;lt; n; i++) {</w:t>
      </w:r>
      <w:r>
        <w:rPr>
          <w:spacing w:val="-59"/>
        </w:rPr>
        <w:t xml:space="preserve"> </w:t>
      </w:r>
      <w:r>
        <w:t>printf("%d",</w:t>
      </w:r>
      <w:r>
        <w:rPr>
          <w:spacing w:val="1"/>
        </w:rPr>
        <w:t xml:space="preserve"> </w:t>
      </w:r>
      <w:r>
        <w:t>arr[i]);</w:t>
      </w:r>
    </w:p>
    <w:p w14:paraId="76A5E12C" w14:textId="77777777" w:rsidR="00C6205B" w:rsidRDefault="00C6205B" w:rsidP="00C6205B">
      <w:pPr>
        <w:pStyle w:val="BodyText"/>
        <w:spacing w:before="5"/>
        <w:ind w:left="221"/>
      </w:pPr>
      <w:r>
        <w:t>}</w:t>
      </w:r>
    </w:p>
    <w:p w14:paraId="54BC50D7" w14:textId="77777777" w:rsidR="00C6205B" w:rsidRDefault="00C6205B" w:rsidP="00C6205B">
      <w:pPr>
        <w:pStyle w:val="BodyText"/>
        <w:rPr>
          <w:sz w:val="24"/>
        </w:rPr>
      </w:pPr>
    </w:p>
    <w:p w14:paraId="57762BAF" w14:textId="77777777" w:rsidR="00C6205B" w:rsidRDefault="00C6205B" w:rsidP="00C6205B">
      <w:pPr>
        <w:pStyle w:val="BodyText"/>
        <w:rPr>
          <w:sz w:val="32"/>
        </w:rPr>
      </w:pPr>
    </w:p>
    <w:p w14:paraId="6B76C1C5" w14:textId="77777777" w:rsidR="00C6205B" w:rsidRDefault="00C6205B" w:rsidP="00C6205B">
      <w:pPr>
        <w:pStyle w:val="BodyText"/>
        <w:spacing w:line="252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45F4A3AB" w14:textId="77777777" w:rsidR="00C6205B" w:rsidRDefault="00C6205B" w:rsidP="00C6205B">
      <w:pPr>
        <w:pStyle w:val="BodyText"/>
        <w:spacing w:line="252" w:lineRule="exact"/>
        <w:ind w:left="221"/>
      </w:pPr>
      <w:r>
        <w:t>}</w:t>
      </w:r>
    </w:p>
    <w:p w14:paraId="5537AFC3" w14:textId="77777777" w:rsidR="00C6205B" w:rsidRDefault="00C6205B" w:rsidP="00C6205B">
      <w:pPr>
        <w:spacing w:line="252" w:lineRule="exact"/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45EA11B" w14:textId="77777777" w:rsidR="00C6205B" w:rsidRDefault="00C6205B" w:rsidP="00C6205B">
      <w:pPr>
        <w:pStyle w:val="BodyText"/>
        <w:spacing w:before="93"/>
        <w:ind w:left="221"/>
      </w:pPr>
      <w:r>
        <w:t>MERGE</w:t>
      </w:r>
      <w:r>
        <w:rPr>
          <w:spacing w:val="-3"/>
        </w:rPr>
        <w:t xml:space="preserve"> </w:t>
      </w:r>
      <w:r>
        <w:t>SORT</w:t>
      </w:r>
    </w:p>
    <w:p w14:paraId="4D577DC5" w14:textId="77777777" w:rsidR="00C6205B" w:rsidRDefault="00C6205B" w:rsidP="00C6205B">
      <w:pPr>
        <w:pStyle w:val="BodyText"/>
        <w:spacing w:before="196" w:line="424" w:lineRule="auto"/>
        <w:ind w:left="221" w:right="7323"/>
      </w:pPr>
      <w:r>
        <w:rPr>
          <w:color w:val="212121"/>
        </w:rPr>
        <w:t>#include &lt;stdio.h&gt;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#include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&lt;stdlib.h&gt;</w:t>
      </w:r>
    </w:p>
    <w:p w14:paraId="3080DD29" w14:textId="77777777" w:rsidR="00C6205B" w:rsidRDefault="00C6205B" w:rsidP="00C6205B">
      <w:pPr>
        <w:pStyle w:val="BodyText"/>
        <w:spacing w:before="2"/>
        <w:ind w:left="221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merge(int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arr[],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l,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m, 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</w:t>
      </w:r>
    </w:p>
    <w:p w14:paraId="5AB14BA1" w14:textId="77777777" w:rsidR="00C6205B" w:rsidRDefault="00C6205B" w:rsidP="00C6205B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5EAF423E" w14:textId="77777777" w:rsidR="00C6205B" w:rsidRDefault="00C6205B" w:rsidP="00C6205B">
      <w:pPr>
        <w:pStyle w:val="BodyText"/>
        <w:spacing w:before="196"/>
        <w:ind w:left="221"/>
      </w:pPr>
      <w:r>
        <w:rPr>
          <w:color w:val="212121"/>
        </w:rPr>
        <w:t>int i,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j,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k;</w:t>
      </w:r>
    </w:p>
    <w:p w14:paraId="048D2DCD" w14:textId="77777777" w:rsidR="00C6205B" w:rsidRDefault="00C6205B" w:rsidP="00C6205B">
      <w:pPr>
        <w:pStyle w:val="BodyText"/>
        <w:spacing w:before="196" w:line="424" w:lineRule="auto"/>
        <w:ind w:left="221" w:right="8188"/>
      </w:pPr>
      <w:r>
        <w:rPr>
          <w:color w:val="212121"/>
        </w:rPr>
        <w:t>int n1 = m - l + 1;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n2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m;</w:t>
      </w:r>
    </w:p>
    <w:p w14:paraId="3722CCD1" w14:textId="77777777" w:rsidR="00C6205B" w:rsidRDefault="00C6205B" w:rsidP="00C6205B">
      <w:pPr>
        <w:pStyle w:val="BodyText"/>
        <w:spacing w:before="3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L[n1],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R[n2];</w:t>
      </w:r>
    </w:p>
    <w:p w14:paraId="4D18425F" w14:textId="77777777" w:rsidR="00C6205B" w:rsidRDefault="00C6205B" w:rsidP="00C6205B">
      <w:pPr>
        <w:pStyle w:val="BodyText"/>
        <w:spacing w:before="195" w:line="424" w:lineRule="auto"/>
        <w:ind w:left="221" w:right="7858"/>
      </w:pPr>
      <w:r>
        <w:rPr>
          <w:color w:val="212121"/>
        </w:rPr>
        <w:t>for (i = 0; i &lt; n1;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L[i]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arr[l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i];</w:t>
      </w:r>
    </w:p>
    <w:p w14:paraId="36B70530" w14:textId="77777777" w:rsidR="00C6205B" w:rsidRDefault="00C6205B" w:rsidP="00C6205B">
      <w:pPr>
        <w:pStyle w:val="BodyText"/>
        <w:spacing w:before="2" w:line="427" w:lineRule="auto"/>
        <w:ind w:left="221" w:right="7867"/>
      </w:pPr>
      <w:r>
        <w:rPr>
          <w:color w:val="212121"/>
        </w:rPr>
        <w:t>for (j = 0; j &lt; n2; j++)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R[j]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arr[m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1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j];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i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0;</w:t>
      </w:r>
    </w:p>
    <w:p w14:paraId="264ED1A3" w14:textId="77777777" w:rsidR="00C6205B" w:rsidRDefault="00C6205B" w:rsidP="00C6205B">
      <w:pPr>
        <w:pStyle w:val="BodyText"/>
        <w:spacing w:line="251" w:lineRule="exact"/>
        <w:ind w:left="221"/>
      </w:pPr>
      <w:r>
        <w:rPr>
          <w:color w:val="212121"/>
        </w:rPr>
        <w:t>j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 0;</w:t>
      </w:r>
    </w:p>
    <w:p w14:paraId="38CD33D4" w14:textId="77777777" w:rsidR="00C6205B" w:rsidRDefault="00C6205B" w:rsidP="00C6205B">
      <w:pPr>
        <w:pStyle w:val="BodyText"/>
        <w:spacing w:before="196"/>
        <w:ind w:left="221"/>
      </w:pPr>
      <w:r>
        <w:rPr>
          <w:color w:val="212121"/>
        </w:rPr>
        <w:t>k 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l;</w:t>
      </w:r>
    </w:p>
    <w:p w14:paraId="334A2F26" w14:textId="77777777" w:rsidR="00C6205B" w:rsidRDefault="00C6205B" w:rsidP="00C6205B">
      <w:pPr>
        <w:pStyle w:val="BodyText"/>
        <w:spacing w:before="196" w:line="424" w:lineRule="auto"/>
        <w:ind w:left="221" w:right="7491"/>
      </w:pPr>
      <w:r>
        <w:rPr>
          <w:color w:val="212121"/>
        </w:rPr>
        <w:t>while (i &lt; n1 &amp;&amp; j &lt; n2)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(L[i]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&lt;=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R[j])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3FFF8432" w14:textId="77777777" w:rsidR="00C6205B" w:rsidRDefault="00C6205B" w:rsidP="00C6205B">
      <w:pPr>
        <w:pStyle w:val="BodyText"/>
        <w:spacing w:before="3" w:line="424" w:lineRule="auto"/>
        <w:ind w:left="221" w:right="8732"/>
      </w:pPr>
      <w:r>
        <w:rPr>
          <w:color w:val="212121"/>
        </w:rPr>
        <w:t>arr[k] = L[i];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i++;</w:t>
      </w:r>
    </w:p>
    <w:p w14:paraId="487F3F44" w14:textId="77777777" w:rsidR="00C6205B" w:rsidRDefault="00C6205B" w:rsidP="00C6205B">
      <w:pPr>
        <w:pStyle w:val="BodyText"/>
        <w:spacing w:before="2"/>
        <w:ind w:left="221"/>
      </w:pPr>
      <w:r>
        <w:rPr>
          <w:color w:val="212121"/>
        </w:rPr>
        <w:t>}</w:t>
      </w:r>
    </w:p>
    <w:p w14:paraId="54AAEA05" w14:textId="77777777" w:rsidR="00C6205B" w:rsidRDefault="00C6205B" w:rsidP="00C6205B">
      <w:pPr>
        <w:pStyle w:val="BodyText"/>
        <w:spacing w:before="195"/>
        <w:ind w:left="221"/>
      </w:pPr>
      <w:r>
        <w:rPr>
          <w:color w:val="212121"/>
        </w:rPr>
        <w:t>else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3BE0A53F" w14:textId="77777777" w:rsidR="00C6205B" w:rsidRDefault="00C6205B" w:rsidP="00C6205B">
      <w:pPr>
        <w:pStyle w:val="BodyText"/>
        <w:spacing w:before="196" w:line="427" w:lineRule="auto"/>
        <w:ind w:left="221" w:right="8696"/>
      </w:pPr>
      <w:r>
        <w:rPr>
          <w:color w:val="212121"/>
        </w:rPr>
        <w:t>arr[k] = R[j];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j++;</w:t>
      </w:r>
    </w:p>
    <w:p w14:paraId="34303D27" w14:textId="77777777" w:rsidR="00C6205B" w:rsidRDefault="00C6205B" w:rsidP="00C6205B">
      <w:pPr>
        <w:pStyle w:val="BodyText"/>
        <w:spacing w:line="427" w:lineRule="auto"/>
        <w:ind w:left="221" w:right="9410"/>
      </w:pPr>
      <w:r>
        <w:rPr>
          <w:color w:val="212121"/>
        </w:rPr>
        <w:t>}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k++;</w:t>
      </w:r>
    </w:p>
    <w:p w14:paraId="39A6BDC9" w14:textId="77777777" w:rsidR="00C6205B" w:rsidRDefault="00C6205B" w:rsidP="00C6205B">
      <w:pPr>
        <w:pStyle w:val="BodyText"/>
        <w:spacing w:line="252" w:lineRule="exact"/>
        <w:ind w:left="221"/>
      </w:pPr>
      <w:r>
        <w:rPr>
          <w:color w:val="212121"/>
        </w:rPr>
        <w:t>}</w:t>
      </w:r>
    </w:p>
    <w:p w14:paraId="4CCB9FD6" w14:textId="77777777" w:rsidR="00C6205B" w:rsidRDefault="00C6205B" w:rsidP="00C6205B">
      <w:pPr>
        <w:pStyle w:val="BodyText"/>
        <w:spacing w:before="194" w:line="424" w:lineRule="auto"/>
        <w:ind w:left="221" w:right="8451"/>
      </w:pPr>
      <w:r>
        <w:rPr>
          <w:color w:val="212121"/>
        </w:rPr>
        <w:t>while (i &lt; n1)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arr[k] = L[i];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i++;</w:t>
      </w:r>
    </w:p>
    <w:p w14:paraId="3ABFAA16" w14:textId="77777777" w:rsidR="00C6205B" w:rsidRDefault="00C6205B" w:rsidP="00C6205B">
      <w:pPr>
        <w:pStyle w:val="BodyText"/>
        <w:spacing w:before="3"/>
        <w:ind w:left="221"/>
      </w:pPr>
      <w:r>
        <w:rPr>
          <w:color w:val="212121"/>
        </w:rPr>
        <w:t>k++;</w:t>
      </w:r>
    </w:p>
    <w:p w14:paraId="65ECE38F" w14:textId="77777777" w:rsidR="00C6205B" w:rsidRDefault="00C6205B" w:rsidP="00C6205B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4BE2CF6C" w14:textId="77777777" w:rsidR="00C6205B" w:rsidRDefault="00C6205B" w:rsidP="00C6205B">
      <w:p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73C4058" w14:textId="77777777" w:rsidR="00C6205B" w:rsidRDefault="00C6205B" w:rsidP="00C6205B">
      <w:pPr>
        <w:pStyle w:val="BodyText"/>
        <w:spacing w:before="93" w:line="424" w:lineRule="auto"/>
        <w:ind w:left="221" w:right="8451"/>
      </w:pPr>
      <w:r>
        <w:rPr>
          <w:color w:val="212121"/>
        </w:rPr>
        <w:t>while (j &lt; n2)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arr[k] = R[j];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j++;</w:t>
      </w:r>
    </w:p>
    <w:p w14:paraId="3D7D4F34" w14:textId="77777777" w:rsidR="00C6205B" w:rsidRDefault="00C6205B" w:rsidP="00C6205B">
      <w:pPr>
        <w:pStyle w:val="BodyText"/>
        <w:rPr>
          <w:sz w:val="24"/>
        </w:rPr>
      </w:pPr>
    </w:p>
    <w:p w14:paraId="0B545290" w14:textId="77777777" w:rsidR="00C6205B" w:rsidRDefault="00C6205B" w:rsidP="00C6205B">
      <w:pPr>
        <w:pStyle w:val="BodyText"/>
        <w:spacing w:before="176"/>
        <w:ind w:left="221"/>
      </w:pPr>
      <w:r>
        <w:rPr>
          <w:color w:val="212121"/>
        </w:rPr>
        <w:t>k++;</w:t>
      </w:r>
    </w:p>
    <w:p w14:paraId="3CF01B88" w14:textId="77777777" w:rsidR="00C6205B" w:rsidRDefault="00C6205B" w:rsidP="00C6205B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625CF33E" w14:textId="77777777" w:rsidR="00C6205B" w:rsidRDefault="00C6205B" w:rsidP="00C6205B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22EC6C44" w14:textId="77777777" w:rsidR="00C6205B" w:rsidRDefault="00C6205B" w:rsidP="00C6205B">
      <w:pPr>
        <w:pStyle w:val="BodyText"/>
        <w:spacing w:before="196"/>
        <w:ind w:left="221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mergeSort(int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arr[],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 l,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</w:t>
      </w:r>
    </w:p>
    <w:p w14:paraId="63021EE7" w14:textId="77777777" w:rsidR="00C6205B" w:rsidRDefault="00C6205B" w:rsidP="00C6205B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63687894" w14:textId="77777777" w:rsidR="00C6205B" w:rsidRDefault="00C6205B" w:rsidP="00C6205B">
      <w:pPr>
        <w:pStyle w:val="BodyText"/>
        <w:spacing w:before="196"/>
        <w:ind w:left="221"/>
      </w:pPr>
      <w:r>
        <w:rPr>
          <w:color w:val="212121"/>
        </w:rPr>
        <w:t>if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(l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r) {</w:t>
      </w:r>
    </w:p>
    <w:p w14:paraId="39E6BEDA" w14:textId="77777777" w:rsidR="00C6205B" w:rsidRDefault="00C6205B" w:rsidP="00C6205B">
      <w:pPr>
        <w:pStyle w:val="BodyText"/>
        <w:spacing w:before="196" w:line="427" w:lineRule="auto"/>
        <w:ind w:left="221" w:right="7461"/>
      </w:pPr>
      <w:r>
        <w:rPr>
          <w:color w:val="212121"/>
        </w:rPr>
        <w:t>int m = l + (r - l) / 2;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mergeSort(arr, l, m);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mergeSort(arr, m + 1, r);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merge(arr,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r);</w:t>
      </w:r>
    </w:p>
    <w:p w14:paraId="6434790D" w14:textId="77777777" w:rsidR="00C6205B" w:rsidRDefault="00C6205B" w:rsidP="00C6205B">
      <w:pPr>
        <w:pStyle w:val="BodyText"/>
        <w:spacing w:line="249" w:lineRule="exact"/>
        <w:ind w:left="221"/>
      </w:pPr>
      <w:r>
        <w:rPr>
          <w:color w:val="212121"/>
        </w:rPr>
        <w:t>}</w:t>
      </w:r>
    </w:p>
    <w:p w14:paraId="4C14C8FB" w14:textId="77777777" w:rsidR="00C6205B" w:rsidRDefault="00C6205B" w:rsidP="00C6205B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546F162E" w14:textId="77777777" w:rsidR="00C6205B" w:rsidRDefault="00C6205B" w:rsidP="00C6205B">
      <w:pPr>
        <w:pStyle w:val="BodyText"/>
        <w:spacing w:before="196"/>
        <w:ind w:left="221"/>
      </w:pPr>
      <w:r>
        <w:rPr>
          <w:color w:val="212121"/>
        </w:rPr>
        <w:t>void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printArray(int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A[],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size)</w:t>
      </w:r>
    </w:p>
    <w:p w14:paraId="44B2CA1D" w14:textId="77777777" w:rsidR="00C6205B" w:rsidRDefault="00C6205B" w:rsidP="00C6205B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1A00877D" w14:textId="77777777" w:rsidR="00C6205B" w:rsidRDefault="00C6205B" w:rsidP="00C6205B">
      <w:pPr>
        <w:pStyle w:val="BodyText"/>
        <w:spacing w:before="196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i;</w:t>
      </w:r>
    </w:p>
    <w:p w14:paraId="215A8ECB" w14:textId="77777777" w:rsidR="00C6205B" w:rsidRDefault="00C6205B" w:rsidP="00C6205B">
      <w:pPr>
        <w:pStyle w:val="BodyText"/>
        <w:spacing w:before="195" w:line="424" w:lineRule="auto"/>
        <w:ind w:left="221" w:right="7833"/>
      </w:pPr>
      <w:r>
        <w:rPr>
          <w:color w:val="212121"/>
        </w:rPr>
        <w:t>for (i = 0; i&lt;size;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printf("%d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A[i]);</w:t>
      </w:r>
    </w:p>
    <w:p w14:paraId="2A24C70E" w14:textId="77777777" w:rsidR="00C6205B" w:rsidRDefault="00C6205B" w:rsidP="00C6205B">
      <w:pPr>
        <w:pStyle w:val="BodyText"/>
        <w:rPr>
          <w:sz w:val="24"/>
        </w:rPr>
      </w:pPr>
    </w:p>
    <w:p w14:paraId="5FF53E99" w14:textId="77777777" w:rsidR="00C6205B" w:rsidRDefault="00C6205B" w:rsidP="00C6205B">
      <w:pPr>
        <w:pStyle w:val="BodyText"/>
        <w:spacing w:before="175"/>
        <w:ind w:left="221"/>
      </w:pPr>
      <w:r>
        <w:rPr>
          <w:color w:val="212121"/>
        </w:rPr>
        <w:t>printf("\n");</w:t>
      </w:r>
    </w:p>
    <w:p w14:paraId="5E6F5D9B" w14:textId="77777777" w:rsidR="00C6205B" w:rsidRDefault="00C6205B" w:rsidP="00C6205B">
      <w:pPr>
        <w:pStyle w:val="BodyText"/>
        <w:spacing w:before="197"/>
        <w:ind w:left="221"/>
      </w:pPr>
      <w:r>
        <w:rPr>
          <w:color w:val="212121"/>
        </w:rPr>
        <w:t>}</w:t>
      </w:r>
    </w:p>
    <w:p w14:paraId="7166DDF8" w14:textId="77777777" w:rsidR="00C6205B" w:rsidRDefault="00C6205B" w:rsidP="00C6205B">
      <w:pPr>
        <w:pStyle w:val="BodyText"/>
        <w:spacing w:before="196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main()</w:t>
      </w:r>
    </w:p>
    <w:p w14:paraId="125E6B0F" w14:textId="77777777" w:rsidR="00C6205B" w:rsidRDefault="00C6205B" w:rsidP="00C6205B">
      <w:pPr>
        <w:pStyle w:val="BodyText"/>
        <w:spacing w:before="198"/>
        <w:ind w:left="221"/>
      </w:pPr>
      <w:r>
        <w:rPr>
          <w:color w:val="212121"/>
        </w:rPr>
        <w:t>{</w:t>
      </w:r>
    </w:p>
    <w:p w14:paraId="4B3DCA95" w14:textId="77777777" w:rsidR="00C6205B" w:rsidRDefault="00C6205B" w:rsidP="00C6205B">
      <w:pPr>
        <w:pStyle w:val="BodyText"/>
        <w:spacing w:before="196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arr[]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{ 12, 11,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13, 5,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6,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7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};</w:t>
      </w:r>
    </w:p>
    <w:p w14:paraId="1C918F72" w14:textId="77777777" w:rsidR="00C6205B" w:rsidRDefault="00C6205B" w:rsidP="00C6205B">
      <w:pPr>
        <w:pStyle w:val="BodyText"/>
        <w:spacing w:before="195" w:line="424" w:lineRule="auto"/>
        <w:ind w:left="221" w:right="6047"/>
      </w:pPr>
      <w:r>
        <w:rPr>
          <w:color w:val="212121"/>
        </w:rPr>
        <w:t>int arr_size = sizeof(arr) / sizeof(arr[0]);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printf("Given array is \n");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printArray(arr,</w:t>
      </w:r>
      <w:r>
        <w:rPr>
          <w:color w:val="212121"/>
          <w:spacing w:val="61"/>
        </w:rPr>
        <w:t xml:space="preserve"> </w:t>
      </w:r>
      <w:r>
        <w:rPr>
          <w:color w:val="212121"/>
        </w:rPr>
        <w:t>arr_size);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mergeSort(arr,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0,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arr_size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1);</w:t>
      </w:r>
    </w:p>
    <w:p w14:paraId="1738CFAC" w14:textId="77777777" w:rsidR="00C6205B" w:rsidRDefault="00C6205B" w:rsidP="00C6205B">
      <w:pPr>
        <w:spacing w:line="424" w:lineRule="auto"/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983C95B" w14:textId="77777777" w:rsidR="00C6205B" w:rsidRDefault="00C6205B" w:rsidP="00C6205B">
      <w:pPr>
        <w:pStyle w:val="BodyText"/>
        <w:spacing w:before="93" w:line="424" w:lineRule="auto"/>
        <w:ind w:left="221" w:right="7127"/>
      </w:pPr>
      <w:r>
        <w:rPr>
          <w:color w:val="212121"/>
        </w:rPr>
        <w:t>printf("\nSorted array is \n");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printArray(arr, arr_size);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</w:p>
    <w:p w14:paraId="4FD09A06" w14:textId="77777777" w:rsidR="00C6205B" w:rsidRDefault="00C6205B" w:rsidP="00C6205B">
      <w:pPr>
        <w:pStyle w:val="BodyText"/>
        <w:spacing w:before="4"/>
        <w:ind w:left="221"/>
      </w:pPr>
      <w:r>
        <w:rPr>
          <w:color w:val="212121"/>
        </w:rPr>
        <w:t>}</w:t>
      </w:r>
    </w:p>
    <w:p w14:paraId="10B1BCA9" w14:textId="77777777" w:rsidR="00C6205B" w:rsidRDefault="00C6205B" w:rsidP="00C6205B">
      <w:pPr>
        <w:pStyle w:val="BodyText"/>
        <w:rPr>
          <w:sz w:val="24"/>
        </w:rPr>
      </w:pPr>
    </w:p>
    <w:p w14:paraId="0D9F6921" w14:textId="77777777" w:rsidR="00C6205B" w:rsidRDefault="00C6205B" w:rsidP="00C6205B">
      <w:pPr>
        <w:pStyle w:val="BodyText"/>
        <w:rPr>
          <w:sz w:val="32"/>
        </w:rPr>
      </w:pPr>
    </w:p>
    <w:p w14:paraId="3790C046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OUTPUT:</w:t>
      </w:r>
    </w:p>
    <w:p w14:paraId="472D1A7E" w14:textId="77777777" w:rsidR="00C6205B" w:rsidRDefault="00C6205B" w:rsidP="00C6205B">
      <w:pPr>
        <w:pStyle w:val="BodyText"/>
        <w:spacing w:before="4"/>
        <w:rPr>
          <w:rFonts w:ascii="Cambria"/>
          <w:sz w:val="13"/>
        </w:rPr>
      </w:pPr>
      <w:r>
        <w:rPr>
          <w:noProof/>
        </w:rPr>
        <w:drawing>
          <wp:anchor distT="0" distB="0" distL="0" distR="0" simplePos="0" relativeHeight="251674624" behindDoc="0" locked="0" layoutInCell="1" allowOverlap="1" wp14:anchorId="61E0B846" wp14:editId="050A4C1F">
            <wp:simplePos x="0" y="0"/>
            <wp:positionH relativeFrom="page">
              <wp:posOffset>825500</wp:posOffset>
            </wp:positionH>
            <wp:positionV relativeFrom="paragraph">
              <wp:posOffset>123825</wp:posOffset>
            </wp:positionV>
            <wp:extent cx="2537460" cy="323850"/>
            <wp:effectExtent l="0" t="0" r="0" b="0"/>
            <wp:wrapTopAndBottom/>
            <wp:docPr id="3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4.png"/>
                    <pic:cNvPicPr>
                      <a:picLocks noChangeAspect="1"/>
                    </pic:cNvPicPr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773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5E1E2E" w14:textId="77777777" w:rsidR="00C6205B" w:rsidRDefault="00C6205B" w:rsidP="00C6205B">
      <w:pPr>
        <w:pStyle w:val="BodyText"/>
        <w:rPr>
          <w:rFonts w:ascii="Cambria"/>
          <w:sz w:val="26"/>
        </w:rPr>
      </w:pPr>
      <w:r>
        <w:rPr>
          <w:noProof/>
          <w:sz w:val="26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716E9F2" wp14:editId="4519DAF4">
                <wp:simplePos x="0" y="0"/>
                <wp:positionH relativeFrom="column">
                  <wp:posOffset>2462530</wp:posOffset>
                </wp:positionH>
                <wp:positionV relativeFrom="paragraph">
                  <wp:posOffset>240665</wp:posOffset>
                </wp:positionV>
                <wp:extent cx="195580" cy="35560"/>
                <wp:effectExtent l="0" t="0" r="0" b="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60">
                      <w14:nvContentPartPr>
                        <w14:cNvContentPartPr/>
                      </w14:nvContentPartPr>
                      <w14:xfrm>
                        <a:off x="3148330" y="2773680"/>
                        <a:ext cx="195580" cy="3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0BE06" id="Ink 57" o:spid="_x0000_s1026" type="#_x0000_t75" style="position:absolute;margin-left:193.9pt;margin-top:18.95pt;width:264.5pt;height:226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">
                <v:imagedata r:id="rId61" o:title="" croptop="-1083884f" cropleft="-905572f"/>
              </v:shape>
            </w:pict>
          </mc:Fallback>
        </mc:AlternateContent>
      </w:r>
    </w:p>
    <w:p w14:paraId="3DB88C59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BED10AA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0A53DE7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E446902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17D645F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2804C01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EF0A4BF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0ED054A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FF08974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9D5E900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E58A3BE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398E800C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2AD325E6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161C4B8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EC48A5B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4FC91C9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871B15D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CADF6DA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8E400A2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DF90EDB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6BBD6C0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F2A72DD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A8596CD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1F6FC89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B42C0E0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AEE388D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FFC57A1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EBAB699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2BFBCFD8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6615726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F594A2A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F7EDC63" w14:textId="77777777" w:rsidR="00C6205B" w:rsidRDefault="00C6205B" w:rsidP="00C6205B">
      <w:pPr>
        <w:spacing w:before="204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70D9A578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8ADCED3" w14:textId="77777777" w:rsidR="00C6205B" w:rsidRDefault="00C6205B" w:rsidP="00C6205B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C6205B" w14:paraId="581A4197" w14:textId="77777777" w:rsidTr="00237261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45395" w14:textId="77777777" w:rsidR="00C6205B" w:rsidRDefault="00C6205B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16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780A7" w14:textId="77777777" w:rsidR="00C6205B" w:rsidRDefault="00C6205B" w:rsidP="00237261">
            <w:pPr>
              <w:pStyle w:val="TableParagraph"/>
              <w:ind w:left="1847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Hashing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F5485" w14:textId="77777777" w:rsidR="00C6205B" w:rsidRDefault="00C6205B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Date:30/05/2024</w:t>
            </w:r>
          </w:p>
        </w:tc>
      </w:tr>
    </w:tbl>
    <w:p w14:paraId="02531E71" w14:textId="77777777" w:rsidR="00C6205B" w:rsidRDefault="00C6205B" w:rsidP="00C6205B">
      <w:pPr>
        <w:pStyle w:val="BodyText"/>
        <w:spacing w:before="10"/>
        <w:rPr>
          <w:rFonts w:ascii="Cambria"/>
          <w:b/>
          <w:sz w:val="20"/>
        </w:rPr>
      </w:pPr>
    </w:p>
    <w:p w14:paraId="49C38DB2" w14:textId="77777777" w:rsidR="00C6205B" w:rsidRDefault="00C6205B" w:rsidP="00C6205B">
      <w:pPr>
        <w:spacing w:before="101" w:line="360" w:lineRule="auto"/>
        <w:ind w:left="468" w:right="235"/>
        <w:rPr>
          <w:rFonts w:ascii="Cambria"/>
          <w:b/>
        </w:rPr>
      </w:pPr>
      <w:r>
        <w:rPr>
          <w:rFonts w:ascii="Cambria"/>
          <w:b/>
        </w:rPr>
        <w:t>Write a C program to create a hash table and perform collision resolution using the following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techniques.</w:t>
      </w:r>
    </w:p>
    <w:p w14:paraId="6E1FCBCB" w14:textId="77777777" w:rsidR="00C6205B" w:rsidRDefault="00C6205B" w:rsidP="00C6205B">
      <w:pPr>
        <w:pStyle w:val="ListParagraph"/>
        <w:numPr>
          <w:ilvl w:val="1"/>
          <w:numId w:val="28"/>
        </w:numPr>
        <w:tabs>
          <w:tab w:val="left" w:pos="1188"/>
          <w:tab w:val="left" w:pos="1189"/>
        </w:tabs>
        <w:spacing w:before="1"/>
        <w:ind w:hanging="721"/>
        <w:rPr>
          <w:rFonts w:ascii="Cambria"/>
          <w:b/>
        </w:rPr>
      </w:pPr>
      <w:r>
        <w:rPr>
          <w:rFonts w:ascii="Cambria"/>
          <w:b/>
        </w:rPr>
        <w:t>Open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addressing</w:t>
      </w:r>
    </w:p>
    <w:p w14:paraId="54DA0B54" w14:textId="77777777" w:rsidR="00C6205B" w:rsidRDefault="00C6205B" w:rsidP="00C6205B">
      <w:pPr>
        <w:pStyle w:val="ListParagraph"/>
        <w:numPr>
          <w:ilvl w:val="1"/>
          <w:numId w:val="28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Closed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Addressing</w:t>
      </w:r>
    </w:p>
    <w:p w14:paraId="4BF17499" w14:textId="77777777" w:rsidR="00C6205B" w:rsidRDefault="00C6205B" w:rsidP="00C6205B">
      <w:pPr>
        <w:pStyle w:val="ListParagraph"/>
        <w:numPr>
          <w:ilvl w:val="1"/>
          <w:numId w:val="28"/>
        </w:numPr>
        <w:tabs>
          <w:tab w:val="left" w:pos="1188"/>
          <w:tab w:val="left" w:pos="1189"/>
        </w:tabs>
        <w:spacing w:before="128" w:line="600" w:lineRule="auto"/>
        <w:ind w:left="468" w:right="7818" w:firstLine="0"/>
        <w:rPr>
          <w:rFonts w:ascii="Cambria"/>
          <w:b/>
        </w:rPr>
      </w:pPr>
      <w:r>
        <w:rPr>
          <w:rFonts w:ascii="Cambria"/>
          <w:b/>
        </w:rPr>
        <w:t>Rehashing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14:paraId="0912FEAE" w14:textId="77777777" w:rsidR="00C6205B" w:rsidRDefault="00C6205B" w:rsidP="00C6205B">
      <w:pPr>
        <w:pStyle w:val="Heading2"/>
        <w:numPr>
          <w:ilvl w:val="0"/>
          <w:numId w:val="29"/>
        </w:numPr>
        <w:tabs>
          <w:tab w:val="left" w:pos="462"/>
        </w:tabs>
        <w:spacing w:before="153"/>
        <w:ind w:hanging="241"/>
        <w:rPr>
          <w:rFonts w:ascii="Times New Roman"/>
        </w:rPr>
      </w:pPr>
      <w:r>
        <w:rPr>
          <w:rFonts w:ascii="Times New Roman"/>
        </w:rPr>
        <w:t>Open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Addressing:</w:t>
      </w:r>
    </w:p>
    <w:p w14:paraId="38C11EAC" w14:textId="77777777" w:rsidR="00C6205B" w:rsidRDefault="00C6205B" w:rsidP="00C6205B">
      <w:pPr>
        <w:pStyle w:val="BodyText"/>
        <w:spacing w:before="2"/>
        <w:rPr>
          <w:rFonts w:ascii="Times New Roman"/>
          <w:b/>
          <w:sz w:val="24"/>
        </w:rPr>
      </w:pPr>
    </w:p>
    <w:p w14:paraId="63C26E92" w14:textId="77777777" w:rsidR="00C6205B" w:rsidRDefault="00C6205B" w:rsidP="00C6205B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 be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inserted.</w:t>
      </w:r>
    </w:p>
    <w:p w14:paraId="3518B8D2" w14:textId="77777777" w:rsidR="00C6205B" w:rsidRDefault="00C6205B" w:rsidP="00C6205B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Check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computed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index in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 w14:paraId="10772BB4" w14:textId="77777777" w:rsidR="00C6205B" w:rsidRDefault="00C6205B" w:rsidP="00C6205B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empty,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insert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key.</w:t>
      </w:r>
    </w:p>
    <w:p w14:paraId="46D462F2" w14:textId="77777777" w:rsidR="00C6205B" w:rsidRDefault="00C6205B" w:rsidP="00C6205B">
      <w:pPr>
        <w:pStyle w:val="ListParagraph"/>
        <w:numPr>
          <w:ilvl w:val="1"/>
          <w:numId w:val="29"/>
        </w:numPr>
        <w:tabs>
          <w:tab w:val="left" w:pos="942"/>
        </w:tabs>
        <w:ind w:right="403"/>
        <w:rPr>
          <w:rFonts w:ascii="Times New Roman"/>
          <w:sz w:val="24"/>
        </w:rPr>
      </w:pPr>
      <w:r>
        <w:rPr>
          <w:rFonts w:ascii="Times New Roman"/>
          <w:sz w:val="24"/>
        </w:rPr>
        <w:t>If the slot is occupied, then it means a collision has occurred. In this case, move to the next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hash table.</w:t>
      </w:r>
    </w:p>
    <w:p w14:paraId="5CE4AD7D" w14:textId="77777777" w:rsidR="00C6205B" w:rsidRDefault="00C6205B" w:rsidP="00C6205B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Repeat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process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until an empty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slot is found.</w:t>
      </w:r>
    </w:p>
    <w:p w14:paraId="4BE06A81" w14:textId="77777777" w:rsidR="00C6205B" w:rsidRDefault="00C6205B" w:rsidP="00C6205B">
      <w:pPr>
        <w:pStyle w:val="BodyText"/>
        <w:spacing w:before="5"/>
        <w:rPr>
          <w:rFonts w:ascii="Times New Roman"/>
          <w:sz w:val="24"/>
        </w:rPr>
      </w:pPr>
    </w:p>
    <w:p w14:paraId="7B62A563" w14:textId="77777777" w:rsidR="00C6205B" w:rsidRDefault="00C6205B" w:rsidP="00C6205B">
      <w:pPr>
        <w:pStyle w:val="Heading2"/>
        <w:numPr>
          <w:ilvl w:val="0"/>
          <w:numId w:val="29"/>
        </w:numPr>
        <w:tabs>
          <w:tab w:val="left" w:pos="462"/>
        </w:tabs>
        <w:ind w:hanging="241"/>
        <w:rPr>
          <w:rFonts w:ascii="Times New Roman"/>
        </w:rPr>
      </w:pPr>
      <w:r>
        <w:rPr>
          <w:rFonts w:ascii="Times New Roman"/>
        </w:rPr>
        <w:t>Closed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Addressing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(Separate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Chaining):</w:t>
      </w:r>
    </w:p>
    <w:p w14:paraId="126FAE98" w14:textId="77777777" w:rsidR="00C6205B" w:rsidRDefault="00C6205B" w:rsidP="00C6205B">
      <w:pPr>
        <w:pStyle w:val="BodyText"/>
        <w:spacing w:before="5"/>
        <w:rPr>
          <w:rFonts w:ascii="Times New Roman"/>
          <w:b/>
          <w:sz w:val="24"/>
        </w:rPr>
      </w:pPr>
    </w:p>
    <w:p w14:paraId="6189B8C9" w14:textId="77777777" w:rsidR="00C6205B" w:rsidRDefault="00C6205B" w:rsidP="00C6205B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 be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inserted.</w:t>
      </w:r>
    </w:p>
    <w:p w14:paraId="7B82E05E" w14:textId="77777777" w:rsidR="00C6205B" w:rsidRDefault="00C6205B" w:rsidP="00C6205B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Check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computed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index in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 w14:paraId="66E65ED2" w14:textId="77777777" w:rsidR="00C6205B" w:rsidRDefault="00C6205B" w:rsidP="00C6205B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empty,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insert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key.</w:t>
      </w:r>
    </w:p>
    <w:p w14:paraId="2ED0950D" w14:textId="77777777" w:rsidR="00C6205B" w:rsidRDefault="00C6205B" w:rsidP="00C6205B">
      <w:pPr>
        <w:pStyle w:val="ListParagraph"/>
        <w:numPr>
          <w:ilvl w:val="1"/>
          <w:numId w:val="29"/>
        </w:numPr>
        <w:tabs>
          <w:tab w:val="left" w:pos="942"/>
        </w:tabs>
        <w:ind w:right="438"/>
        <w:rPr>
          <w:rFonts w:ascii="Times New Roman"/>
          <w:sz w:val="24"/>
        </w:rPr>
      </w:pPr>
      <w:r>
        <w:rPr>
          <w:rFonts w:ascii="Times New Roman"/>
          <w:sz w:val="24"/>
        </w:rPr>
        <w:t>If the slot is occupied, then it means a collision has occurred. In this case, add the new key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linked list at that slot.</w:t>
      </w:r>
    </w:p>
    <w:p w14:paraId="12F2E9BE" w14:textId="77777777" w:rsidR="00C6205B" w:rsidRDefault="00C6205B" w:rsidP="00C6205B">
      <w:pPr>
        <w:pStyle w:val="BodyText"/>
        <w:spacing w:before="3"/>
        <w:rPr>
          <w:rFonts w:ascii="Times New Roman"/>
          <w:sz w:val="24"/>
        </w:rPr>
      </w:pPr>
    </w:p>
    <w:p w14:paraId="0BFDE595" w14:textId="77777777" w:rsidR="00C6205B" w:rsidRDefault="00C6205B" w:rsidP="00C6205B">
      <w:pPr>
        <w:pStyle w:val="Heading2"/>
        <w:numPr>
          <w:ilvl w:val="0"/>
          <w:numId w:val="29"/>
        </w:numPr>
        <w:tabs>
          <w:tab w:val="left" w:pos="462"/>
        </w:tabs>
        <w:ind w:hanging="241"/>
        <w:rPr>
          <w:rFonts w:ascii="Times New Roman"/>
        </w:rPr>
      </w:pPr>
      <w:r>
        <w:rPr>
          <w:rFonts w:ascii="Times New Roman"/>
        </w:rPr>
        <w:t>Rehashing:</w:t>
      </w:r>
    </w:p>
    <w:p w14:paraId="265D4A84" w14:textId="77777777" w:rsidR="00C6205B" w:rsidRDefault="00C6205B" w:rsidP="00C6205B">
      <w:pPr>
        <w:pStyle w:val="BodyText"/>
        <w:spacing w:before="5"/>
        <w:rPr>
          <w:rFonts w:ascii="Times New Roman"/>
          <w:b/>
          <w:sz w:val="24"/>
        </w:rPr>
      </w:pPr>
    </w:p>
    <w:p w14:paraId="64006512" w14:textId="77777777" w:rsidR="00C6205B" w:rsidRDefault="00C6205B" w:rsidP="00C6205B">
      <w:pPr>
        <w:pStyle w:val="ListParagraph"/>
        <w:numPr>
          <w:ilvl w:val="1"/>
          <w:numId w:val="29"/>
        </w:numPr>
        <w:tabs>
          <w:tab w:val="left" w:pos="942"/>
        </w:tabs>
        <w:ind w:right="388"/>
        <w:rPr>
          <w:rFonts w:ascii="Times New Roman"/>
          <w:sz w:val="24"/>
        </w:rPr>
      </w:pPr>
      <w:r>
        <w:rPr>
          <w:rFonts w:ascii="Times New Roman"/>
          <w:sz w:val="24"/>
        </w:rPr>
        <w:t>When the load factor of the hash table reaches a certain threshold (typically &gt; 0.7), create a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new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hash table of larger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size.</w:t>
      </w:r>
    </w:p>
    <w:p w14:paraId="7E324970" w14:textId="77777777" w:rsidR="00C6205B" w:rsidRDefault="00C6205B" w:rsidP="00C6205B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 hash of each 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old table.</w:t>
      </w:r>
    </w:p>
    <w:p w14:paraId="6A384F16" w14:textId="77777777" w:rsidR="00C6205B" w:rsidRDefault="00C6205B" w:rsidP="00C6205B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Insert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each 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into the new table.</w:t>
      </w:r>
    </w:p>
    <w:p w14:paraId="0D3EF382" w14:textId="77777777" w:rsidR="00C6205B" w:rsidRDefault="00C6205B" w:rsidP="00C6205B">
      <w:pPr>
        <w:pStyle w:val="ListParagraph"/>
        <w:numPr>
          <w:ilvl w:val="1"/>
          <w:numId w:val="29"/>
        </w:numPr>
        <w:tabs>
          <w:tab w:val="left" w:pos="942"/>
        </w:tabs>
        <w:spacing w:before="1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Delete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old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 w14:paraId="43108703" w14:textId="77777777" w:rsidR="00C6205B" w:rsidRDefault="00C6205B" w:rsidP="00C6205B">
      <w:pPr>
        <w:rPr>
          <w:rFonts w:ascii="Times New Roman"/>
          <w:sz w:val="24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C184E30" w14:textId="77777777" w:rsidR="00C6205B" w:rsidRDefault="00C6205B" w:rsidP="00C6205B">
      <w:pPr>
        <w:pStyle w:val="BodyText"/>
        <w:spacing w:before="8"/>
        <w:rPr>
          <w:rFonts w:ascii="Times New Roman"/>
          <w:sz w:val="21"/>
        </w:rPr>
      </w:pPr>
    </w:p>
    <w:p w14:paraId="7B7C67F1" w14:textId="77777777" w:rsidR="00C6205B" w:rsidRDefault="00C6205B" w:rsidP="00C6205B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PROGRAM:</w:t>
      </w:r>
    </w:p>
    <w:p w14:paraId="6EAC86F4" w14:textId="77777777" w:rsidR="00C6205B" w:rsidRDefault="00C6205B" w:rsidP="00C6205B">
      <w:pPr>
        <w:pStyle w:val="BodyText"/>
        <w:rPr>
          <w:rFonts w:ascii="Cambria"/>
          <w:b/>
        </w:rPr>
      </w:pPr>
    </w:p>
    <w:p w14:paraId="6BC228F6" w14:textId="77777777" w:rsidR="00C6205B" w:rsidRDefault="00C6205B" w:rsidP="00C6205B">
      <w:pPr>
        <w:pStyle w:val="ListParagraph"/>
        <w:numPr>
          <w:ilvl w:val="0"/>
          <w:numId w:val="30"/>
        </w:numPr>
        <w:tabs>
          <w:tab w:val="left" w:pos="465"/>
        </w:tabs>
        <w:ind w:hanging="244"/>
        <w:rPr>
          <w:rFonts w:ascii="Cambria"/>
          <w:b/>
        </w:rPr>
      </w:pPr>
      <w:r>
        <w:rPr>
          <w:rFonts w:ascii="Cambria"/>
          <w:b/>
        </w:rPr>
        <w:t>OPEN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ADDRESSING:</w:t>
      </w:r>
    </w:p>
    <w:p w14:paraId="12AA5BFB" w14:textId="77777777" w:rsidR="00C6205B" w:rsidRDefault="00C6205B" w:rsidP="00C6205B">
      <w:pPr>
        <w:pStyle w:val="BodyText"/>
        <w:rPr>
          <w:rFonts w:ascii="Cambria"/>
          <w:b/>
        </w:rPr>
      </w:pPr>
    </w:p>
    <w:p w14:paraId="2C977457" w14:textId="77777777" w:rsidR="00C6205B" w:rsidRDefault="00C6205B" w:rsidP="00C6205B">
      <w:pPr>
        <w:spacing w:line="484" w:lineRule="auto"/>
        <w:ind w:left="221" w:right="7907"/>
        <w:rPr>
          <w:rFonts w:ascii="Arial"/>
          <w:b/>
        </w:rPr>
      </w:pPr>
      <w:r>
        <w:rPr>
          <w:rFonts w:ascii="Arial"/>
          <w:b/>
          <w:color w:val="212121"/>
        </w:rPr>
        <w:t>#include &lt;stdio.h&gt;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#define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max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10</w:t>
      </w:r>
    </w:p>
    <w:p w14:paraId="4957045F" w14:textId="77777777" w:rsidR="00C6205B" w:rsidRDefault="00C6205B" w:rsidP="00C6205B">
      <w:pPr>
        <w:spacing w:line="251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a[11]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= {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10,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14,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19,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26,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27,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31, 33,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35, 42,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44,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0</w:t>
      </w:r>
      <w:r>
        <w:rPr>
          <w:rFonts w:ascii="Arial"/>
          <w:b/>
          <w:color w:val="212121"/>
          <w:spacing w:val="-4"/>
        </w:rPr>
        <w:t xml:space="preserve"> </w:t>
      </w:r>
      <w:r>
        <w:rPr>
          <w:rFonts w:ascii="Arial"/>
          <w:b/>
          <w:color w:val="212121"/>
        </w:rPr>
        <w:t>};</w:t>
      </w:r>
    </w:p>
    <w:p w14:paraId="2A4F9764" w14:textId="77777777" w:rsidR="00C6205B" w:rsidRDefault="00C6205B" w:rsidP="00C6205B">
      <w:pPr>
        <w:spacing w:before="2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b[10];</w:t>
      </w:r>
    </w:p>
    <w:p w14:paraId="4A6F99DD" w14:textId="77777777" w:rsidR="00C6205B" w:rsidRDefault="00C6205B" w:rsidP="00C6205B">
      <w:pPr>
        <w:pStyle w:val="BodyText"/>
        <w:spacing w:before="5"/>
        <w:rPr>
          <w:rFonts w:ascii="Arial"/>
          <w:b/>
        </w:rPr>
      </w:pPr>
    </w:p>
    <w:p w14:paraId="366E9884" w14:textId="77777777" w:rsidR="00C6205B" w:rsidRDefault="00C6205B" w:rsidP="00C6205B">
      <w:pPr>
        <w:ind w:left="221" w:right="5708"/>
        <w:rPr>
          <w:rFonts w:ascii="Arial"/>
          <w:b/>
        </w:rPr>
      </w:pPr>
      <w:r>
        <w:rPr>
          <w:rFonts w:ascii="Arial"/>
          <w:b/>
          <w:color w:val="212121"/>
        </w:rPr>
        <w:t>void merging(int low, int mid, int high)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l1,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l2,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i;</w:t>
      </w:r>
    </w:p>
    <w:p w14:paraId="4BDDC2A4" w14:textId="77777777" w:rsidR="00C6205B" w:rsidRDefault="00C6205B" w:rsidP="00C6205B">
      <w:pPr>
        <w:pStyle w:val="BodyText"/>
        <w:spacing w:before="5"/>
        <w:rPr>
          <w:rFonts w:ascii="Arial"/>
          <w:b/>
        </w:rPr>
      </w:pPr>
    </w:p>
    <w:p w14:paraId="1580DA62" w14:textId="77777777" w:rsidR="00C6205B" w:rsidRDefault="00C6205B" w:rsidP="00C6205B">
      <w:pPr>
        <w:ind w:left="221" w:right="3322"/>
        <w:rPr>
          <w:rFonts w:ascii="Arial"/>
          <w:b/>
        </w:rPr>
      </w:pPr>
      <w:r>
        <w:rPr>
          <w:rFonts w:ascii="Arial"/>
          <w:b/>
          <w:color w:val="212121"/>
        </w:rPr>
        <w:t>for(l1 = low, l2 = mid + 1, i = low; l1 &lt;= mid &amp;&amp; l2 &lt;= high; i++)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if(a[l1]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&lt;= a[l2])</w:t>
      </w:r>
    </w:p>
    <w:p w14:paraId="0B469C0D" w14:textId="77777777" w:rsidR="00C6205B" w:rsidRDefault="00C6205B" w:rsidP="00C6205B">
      <w:pPr>
        <w:ind w:left="221" w:right="8463"/>
        <w:rPr>
          <w:rFonts w:ascii="Arial"/>
          <w:b/>
        </w:rPr>
      </w:pPr>
      <w:r>
        <w:rPr>
          <w:rFonts w:ascii="Arial"/>
          <w:b/>
          <w:color w:val="212121"/>
        </w:rPr>
        <w:t>b[i] = a[l1++];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else</w:t>
      </w:r>
    </w:p>
    <w:p w14:paraId="2EDD45E9" w14:textId="77777777" w:rsidR="00C6205B" w:rsidRDefault="00C6205B" w:rsidP="00C6205B">
      <w:pPr>
        <w:spacing w:before="1" w:line="252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b[i]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a[l2++];</w:t>
      </w:r>
    </w:p>
    <w:p w14:paraId="79CFD568" w14:textId="77777777" w:rsidR="00C6205B" w:rsidRDefault="00C6205B" w:rsidP="00C6205B">
      <w:pPr>
        <w:spacing w:line="252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353AE7D9" w14:textId="77777777" w:rsidR="00C6205B" w:rsidRDefault="00C6205B" w:rsidP="00C6205B">
      <w:pPr>
        <w:pStyle w:val="BodyText"/>
        <w:spacing w:before="5"/>
        <w:rPr>
          <w:rFonts w:ascii="Arial"/>
          <w:b/>
        </w:rPr>
      </w:pPr>
    </w:p>
    <w:p w14:paraId="2FDD4D6B" w14:textId="77777777" w:rsidR="00C6205B" w:rsidRDefault="00C6205B" w:rsidP="00C6205B">
      <w:pPr>
        <w:ind w:left="221" w:right="8188"/>
        <w:rPr>
          <w:rFonts w:ascii="Arial"/>
          <w:b/>
        </w:rPr>
      </w:pPr>
      <w:r>
        <w:rPr>
          <w:rFonts w:ascii="Arial"/>
          <w:b/>
          <w:color w:val="212121"/>
        </w:rPr>
        <w:t>while(l1 &lt;= mid)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b[i++]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a[l1++];</w:t>
      </w:r>
    </w:p>
    <w:p w14:paraId="57EFD6B0" w14:textId="77777777" w:rsidR="00C6205B" w:rsidRDefault="00C6205B" w:rsidP="00C6205B">
      <w:pPr>
        <w:pStyle w:val="BodyText"/>
        <w:spacing w:before="4"/>
        <w:rPr>
          <w:rFonts w:ascii="Arial"/>
          <w:b/>
        </w:rPr>
      </w:pPr>
    </w:p>
    <w:p w14:paraId="270C0F75" w14:textId="77777777" w:rsidR="00C6205B" w:rsidRDefault="00C6205B" w:rsidP="00C6205B">
      <w:pPr>
        <w:ind w:left="221" w:right="8115"/>
        <w:rPr>
          <w:rFonts w:ascii="Arial"/>
          <w:b/>
        </w:rPr>
      </w:pPr>
      <w:r>
        <w:rPr>
          <w:rFonts w:ascii="Arial"/>
          <w:b/>
          <w:color w:val="212121"/>
        </w:rPr>
        <w:t>while(l2 &lt;= high)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b[i++]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a[l2++];</w:t>
      </w:r>
    </w:p>
    <w:p w14:paraId="14B9B61A" w14:textId="77777777" w:rsidR="00C6205B" w:rsidRDefault="00C6205B" w:rsidP="00C6205B">
      <w:pPr>
        <w:pStyle w:val="BodyText"/>
        <w:spacing w:before="5"/>
        <w:rPr>
          <w:rFonts w:ascii="Arial"/>
          <w:b/>
        </w:rPr>
      </w:pPr>
    </w:p>
    <w:p w14:paraId="338BB892" w14:textId="77777777" w:rsidR="00C6205B" w:rsidRDefault="00C6205B" w:rsidP="00C6205B">
      <w:pPr>
        <w:ind w:left="221" w:right="7229"/>
        <w:rPr>
          <w:rFonts w:ascii="Arial"/>
          <w:b/>
        </w:rPr>
      </w:pPr>
      <w:r>
        <w:rPr>
          <w:rFonts w:ascii="Arial"/>
          <w:b/>
          <w:color w:val="212121"/>
        </w:rPr>
        <w:t>for(i = low; i &lt;= high; i++)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a[i]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b[i];</w:t>
      </w:r>
    </w:p>
    <w:p w14:paraId="12348A90" w14:textId="77777777" w:rsidR="00C6205B" w:rsidRDefault="00C6205B" w:rsidP="00C6205B">
      <w:pPr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04B481C5" w14:textId="77777777" w:rsidR="00C6205B" w:rsidRDefault="00C6205B" w:rsidP="00C6205B">
      <w:pPr>
        <w:pStyle w:val="BodyText"/>
        <w:spacing w:before="5"/>
        <w:rPr>
          <w:rFonts w:ascii="Arial"/>
          <w:b/>
        </w:rPr>
      </w:pPr>
    </w:p>
    <w:p w14:paraId="1BE312AC" w14:textId="77777777" w:rsidR="00C6205B" w:rsidRDefault="00C6205B" w:rsidP="00C6205B">
      <w:pPr>
        <w:ind w:left="221" w:right="7003"/>
        <w:rPr>
          <w:rFonts w:ascii="Arial"/>
          <w:b/>
        </w:rPr>
      </w:pPr>
      <w:r>
        <w:rPr>
          <w:rFonts w:ascii="Arial"/>
          <w:b/>
          <w:color w:val="212121"/>
        </w:rPr>
        <w:t>void sort(int low, int high)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mid;</w:t>
      </w:r>
    </w:p>
    <w:p w14:paraId="71501B7C" w14:textId="77777777" w:rsidR="00C6205B" w:rsidRDefault="00C6205B" w:rsidP="00C6205B">
      <w:pPr>
        <w:pStyle w:val="BodyText"/>
        <w:spacing w:before="5"/>
        <w:rPr>
          <w:rFonts w:ascii="Arial"/>
          <w:b/>
        </w:rPr>
      </w:pPr>
    </w:p>
    <w:p w14:paraId="293B5D6F" w14:textId="77777777" w:rsidR="00C6205B" w:rsidRDefault="00C6205B" w:rsidP="00C6205B">
      <w:pPr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if(low &lt;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high)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{</w:t>
      </w:r>
    </w:p>
    <w:p w14:paraId="657C28B0" w14:textId="77777777" w:rsidR="00C6205B" w:rsidRDefault="00C6205B" w:rsidP="00C6205B">
      <w:pPr>
        <w:spacing w:before="1"/>
        <w:ind w:left="221" w:right="7197"/>
        <w:rPr>
          <w:rFonts w:ascii="Arial"/>
          <w:b/>
        </w:rPr>
      </w:pPr>
      <w:r>
        <w:rPr>
          <w:rFonts w:ascii="Arial"/>
          <w:b/>
          <w:color w:val="212121"/>
        </w:rPr>
        <w:t>mid = (low + high) / 2;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sort(low, mid);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sort(mid+1, high);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merging(low,</w:t>
      </w:r>
      <w:r>
        <w:rPr>
          <w:rFonts w:ascii="Arial"/>
          <w:b/>
          <w:color w:val="212121"/>
          <w:spacing w:val="-10"/>
        </w:rPr>
        <w:t xml:space="preserve"> </w:t>
      </w:r>
      <w:r>
        <w:rPr>
          <w:rFonts w:ascii="Arial"/>
          <w:b/>
          <w:color w:val="212121"/>
        </w:rPr>
        <w:t>mid,</w:t>
      </w:r>
      <w:r>
        <w:rPr>
          <w:rFonts w:ascii="Arial"/>
          <w:b/>
          <w:color w:val="212121"/>
          <w:spacing w:val="-5"/>
        </w:rPr>
        <w:t xml:space="preserve"> </w:t>
      </w:r>
      <w:r>
        <w:rPr>
          <w:rFonts w:ascii="Arial"/>
          <w:b/>
          <w:color w:val="212121"/>
        </w:rPr>
        <w:t>high);</w:t>
      </w:r>
    </w:p>
    <w:p w14:paraId="6731DF12" w14:textId="77777777" w:rsidR="00C6205B" w:rsidRDefault="00C6205B" w:rsidP="00C6205B">
      <w:pPr>
        <w:spacing w:line="242" w:lineRule="auto"/>
        <w:ind w:left="221" w:right="9117"/>
        <w:rPr>
          <w:rFonts w:ascii="Arial"/>
          <w:b/>
        </w:rPr>
      </w:pPr>
      <w:r>
        <w:rPr>
          <w:rFonts w:ascii="Arial"/>
          <w:b/>
          <w:color w:val="212121"/>
        </w:rPr>
        <w:t>} else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return;</w:t>
      </w:r>
    </w:p>
    <w:p w14:paraId="7F47AE65" w14:textId="77777777" w:rsidR="00C6205B" w:rsidRDefault="00C6205B" w:rsidP="00C6205B">
      <w:pPr>
        <w:spacing w:line="249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7BFA585E" w14:textId="77777777" w:rsidR="00C6205B" w:rsidRDefault="00C6205B" w:rsidP="00C6205B">
      <w:pPr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4E1CFBC5" w14:textId="77777777" w:rsidR="00C6205B" w:rsidRDefault="00C6205B" w:rsidP="00C6205B">
      <w:pPr>
        <w:pStyle w:val="BodyText"/>
        <w:spacing w:before="5"/>
        <w:rPr>
          <w:rFonts w:ascii="Arial"/>
          <w:b/>
        </w:rPr>
      </w:pPr>
    </w:p>
    <w:p w14:paraId="48F38484" w14:textId="77777777" w:rsidR="00C6205B" w:rsidRDefault="00C6205B" w:rsidP="00C6205B">
      <w:pPr>
        <w:ind w:left="221" w:right="8702"/>
        <w:rPr>
          <w:rFonts w:ascii="Arial"/>
          <w:b/>
        </w:rPr>
      </w:pPr>
      <w:r>
        <w:rPr>
          <w:rFonts w:ascii="Arial"/>
          <w:b/>
          <w:color w:val="212121"/>
        </w:rPr>
        <w:t>int main()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i;</w:t>
      </w:r>
    </w:p>
    <w:p w14:paraId="412F8E86" w14:textId="77777777" w:rsidR="00C6205B" w:rsidRDefault="00C6205B" w:rsidP="00C6205B">
      <w:pPr>
        <w:pStyle w:val="BodyText"/>
        <w:spacing w:before="4"/>
        <w:rPr>
          <w:rFonts w:ascii="Arial"/>
          <w:b/>
        </w:rPr>
      </w:pPr>
    </w:p>
    <w:p w14:paraId="587B8AF6" w14:textId="77777777" w:rsidR="00C6205B" w:rsidRDefault="00C6205B" w:rsidP="00C6205B">
      <w:pPr>
        <w:spacing w:before="1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printf("List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before</w:t>
      </w:r>
      <w:r>
        <w:rPr>
          <w:rFonts w:ascii="Arial"/>
          <w:b/>
          <w:color w:val="212121"/>
          <w:spacing w:val="-4"/>
        </w:rPr>
        <w:t xml:space="preserve"> </w:t>
      </w:r>
      <w:r>
        <w:rPr>
          <w:rFonts w:ascii="Arial"/>
          <w:b/>
          <w:color w:val="212121"/>
        </w:rPr>
        <w:t>sorting\n");</w:t>
      </w:r>
    </w:p>
    <w:p w14:paraId="168EE8DE" w14:textId="77777777" w:rsidR="00C6205B" w:rsidRDefault="00C6205B" w:rsidP="00C6205B">
      <w:pPr>
        <w:pStyle w:val="BodyText"/>
        <w:spacing w:before="5"/>
        <w:rPr>
          <w:rFonts w:ascii="Arial"/>
          <w:b/>
        </w:rPr>
      </w:pPr>
    </w:p>
    <w:p w14:paraId="03885CE7" w14:textId="77777777" w:rsidR="00C6205B" w:rsidRDefault="00C6205B" w:rsidP="00C6205B">
      <w:pPr>
        <w:ind w:left="221" w:right="7497"/>
        <w:rPr>
          <w:rFonts w:ascii="Arial"/>
          <w:b/>
        </w:rPr>
      </w:pPr>
      <w:r>
        <w:rPr>
          <w:rFonts w:ascii="Arial"/>
          <w:b/>
          <w:color w:val="212121"/>
        </w:rPr>
        <w:t>for(i = 0; i &lt;= max; i++)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printf("%d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",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a[i]);</w:t>
      </w:r>
    </w:p>
    <w:p w14:paraId="2160ABA3" w14:textId="77777777" w:rsidR="00C6205B" w:rsidRDefault="00C6205B" w:rsidP="00C6205B">
      <w:pPr>
        <w:pStyle w:val="BodyText"/>
        <w:spacing w:before="4"/>
        <w:rPr>
          <w:rFonts w:ascii="Arial"/>
          <w:b/>
        </w:rPr>
      </w:pPr>
    </w:p>
    <w:p w14:paraId="14A55C04" w14:textId="77777777" w:rsidR="00C6205B" w:rsidRDefault="00C6205B" w:rsidP="00C6205B">
      <w:pPr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sort(0,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max);</w:t>
      </w:r>
    </w:p>
    <w:p w14:paraId="26C7CA17" w14:textId="77777777" w:rsidR="00C6205B" w:rsidRDefault="00C6205B" w:rsidP="00C6205B">
      <w:pPr>
        <w:rPr>
          <w:rFonts w:ascii="Arial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9A09684" w14:textId="77777777" w:rsidR="00C6205B" w:rsidRDefault="00C6205B" w:rsidP="00C6205B">
      <w:pPr>
        <w:pStyle w:val="BodyText"/>
        <w:spacing w:before="10"/>
        <w:rPr>
          <w:rFonts w:ascii="Arial"/>
          <w:b/>
          <w:sz w:val="21"/>
        </w:rPr>
      </w:pPr>
    </w:p>
    <w:p w14:paraId="00BB2EB5" w14:textId="77777777" w:rsidR="00C6205B" w:rsidRDefault="00C6205B" w:rsidP="00C6205B">
      <w:pPr>
        <w:spacing w:before="94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printf("\nList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after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sorting\n");</w:t>
      </w:r>
    </w:p>
    <w:p w14:paraId="27FB86AF" w14:textId="77777777" w:rsidR="00C6205B" w:rsidRDefault="00C6205B" w:rsidP="00C6205B">
      <w:pPr>
        <w:pStyle w:val="BodyText"/>
        <w:spacing w:before="5"/>
        <w:rPr>
          <w:rFonts w:ascii="Arial"/>
          <w:b/>
        </w:rPr>
      </w:pPr>
    </w:p>
    <w:p w14:paraId="776AB280" w14:textId="77777777" w:rsidR="00C6205B" w:rsidRDefault="00C6205B" w:rsidP="00C6205B">
      <w:pPr>
        <w:ind w:left="221" w:right="7497"/>
        <w:rPr>
          <w:rFonts w:ascii="Arial"/>
          <w:b/>
        </w:rPr>
      </w:pPr>
      <w:r>
        <w:rPr>
          <w:rFonts w:ascii="Arial"/>
          <w:b/>
          <w:color w:val="212121"/>
        </w:rPr>
        <w:t>for(i = 0; i &lt;= max; i++)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printf("%d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",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a[i]);</w:t>
      </w:r>
    </w:p>
    <w:p w14:paraId="534ED66B" w14:textId="77777777" w:rsidR="00C6205B" w:rsidRDefault="00C6205B" w:rsidP="00C6205B">
      <w:pPr>
        <w:spacing w:line="251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1284971F" w14:textId="77777777" w:rsidR="00C6205B" w:rsidRDefault="00C6205B" w:rsidP="00C6205B">
      <w:pPr>
        <w:spacing w:line="251" w:lineRule="exact"/>
        <w:rPr>
          <w:rFonts w:ascii="Arial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3A64859" w14:textId="77777777" w:rsidR="00C6205B" w:rsidRDefault="00C6205B" w:rsidP="00C6205B">
      <w:pPr>
        <w:pStyle w:val="BodyText"/>
        <w:spacing w:before="8"/>
        <w:rPr>
          <w:rFonts w:ascii="Arial"/>
          <w:b/>
          <w:sz w:val="21"/>
        </w:rPr>
      </w:pPr>
    </w:p>
    <w:p w14:paraId="1D3227C5" w14:textId="77777777" w:rsidR="00C6205B" w:rsidRDefault="00C6205B" w:rsidP="00C6205B">
      <w:pPr>
        <w:pStyle w:val="ListParagraph"/>
        <w:numPr>
          <w:ilvl w:val="0"/>
          <w:numId w:val="30"/>
        </w:numPr>
        <w:tabs>
          <w:tab w:val="left" w:pos="464"/>
        </w:tabs>
        <w:spacing w:before="101" w:line="480" w:lineRule="auto"/>
        <w:ind w:left="221" w:right="7379" w:firstLine="0"/>
      </w:pPr>
      <w:r>
        <w:rPr>
          <w:rFonts w:ascii="Cambria"/>
          <w:b/>
        </w:rPr>
        <w:t>CLOSED ADDRESSING;</w:t>
      </w:r>
      <w:r>
        <w:rPr>
          <w:rFonts w:ascii="Cambria"/>
          <w:b/>
          <w:spacing w:val="-46"/>
        </w:rPr>
        <w:t xml:space="preserve"> </w:t>
      </w:r>
      <w:r>
        <w:rPr>
          <w:color w:val="212121"/>
        </w:rPr>
        <w:t>#include &lt;stdio.h&gt;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#define max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10</w:t>
      </w:r>
    </w:p>
    <w:p w14:paraId="282C7534" w14:textId="77777777" w:rsidR="00C6205B" w:rsidRDefault="00C6205B" w:rsidP="00C6205B">
      <w:pPr>
        <w:pStyle w:val="BodyText"/>
        <w:spacing w:line="252" w:lineRule="exact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a[11]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{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10,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14, 19,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26, 27, 31,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33,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35, 42,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44,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0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};</w:t>
      </w:r>
    </w:p>
    <w:p w14:paraId="4C990E0D" w14:textId="77777777" w:rsidR="00C6205B" w:rsidRDefault="00C6205B" w:rsidP="00C6205B">
      <w:pPr>
        <w:pStyle w:val="BodyText"/>
        <w:spacing w:before="1"/>
        <w:ind w:left="221"/>
      </w:pPr>
      <w:r>
        <w:rPr>
          <w:color w:val="212121"/>
        </w:rPr>
        <w:t>int b[10];</w:t>
      </w:r>
    </w:p>
    <w:p w14:paraId="26BCF179" w14:textId="77777777" w:rsidR="00C6205B" w:rsidRDefault="00C6205B" w:rsidP="00C6205B">
      <w:pPr>
        <w:pStyle w:val="BodyText"/>
      </w:pPr>
    </w:p>
    <w:p w14:paraId="39888640" w14:textId="77777777" w:rsidR="00C6205B" w:rsidRDefault="00C6205B" w:rsidP="00C6205B">
      <w:pPr>
        <w:pStyle w:val="BodyText"/>
        <w:ind w:left="221" w:right="6072"/>
      </w:pPr>
      <w:r>
        <w:rPr>
          <w:color w:val="212121"/>
        </w:rPr>
        <w:t>void merging(int low, int mid, int high)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l1,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l2,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i;</w:t>
      </w:r>
    </w:p>
    <w:p w14:paraId="4593102E" w14:textId="77777777" w:rsidR="00C6205B" w:rsidRDefault="00C6205B" w:rsidP="00C6205B">
      <w:pPr>
        <w:pStyle w:val="BodyText"/>
      </w:pPr>
    </w:p>
    <w:p w14:paraId="35E080C4" w14:textId="77777777" w:rsidR="00C6205B" w:rsidRDefault="00C6205B" w:rsidP="00C6205B">
      <w:pPr>
        <w:pStyle w:val="BodyText"/>
        <w:ind w:left="221" w:right="3688"/>
      </w:pPr>
      <w:r>
        <w:rPr>
          <w:color w:val="212121"/>
        </w:rPr>
        <w:t>for(l1 = low, l2 = mid + 1, i = low; l1 &lt;= mid &amp;&amp; l2 &lt;= high; i++)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if(a[l1]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&lt;=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a[l2])</w:t>
      </w:r>
    </w:p>
    <w:p w14:paraId="00B8A0B2" w14:textId="77777777" w:rsidR="00C6205B" w:rsidRDefault="00C6205B" w:rsidP="00C6205B">
      <w:pPr>
        <w:pStyle w:val="BodyText"/>
        <w:spacing w:before="1"/>
        <w:ind w:left="221" w:right="8560"/>
      </w:pPr>
      <w:r>
        <w:rPr>
          <w:color w:val="212121"/>
        </w:rPr>
        <w:t>b[i] = a[l1++];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else</w:t>
      </w:r>
    </w:p>
    <w:p w14:paraId="45F976B3" w14:textId="77777777" w:rsidR="00C6205B" w:rsidRDefault="00C6205B" w:rsidP="00C6205B">
      <w:pPr>
        <w:pStyle w:val="BodyText"/>
        <w:spacing w:line="251" w:lineRule="exact"/>
        <w:ind w:left="221"/>
      </w:pPr>
      <w:r>
        <w:rPr>
          <w:color w:val="212121"/>
        </w:rPr>
        <w:t>b[i]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a[l2++];</w:t>
      </w:r>
    </w:p>
    <w:p w14:paraId="0E4B870D" w14:textId="77777777" w:rsidR="00C6205B" w:rsidRDefault="00C6205B" w:rsidP="00C6205B">
      <w:pPr>
        <w:pStyle w:val="BodyText"/>
        <w:spacing w:before="1" w:line="252" w:lineRule="exact"/>
        <w:ind w:left="221"/>
      </w:pPr>
      <w:r>
        <w:rPr>
          <w:color w:val="212121"/>
        </w:rPr>
        <w:t>}</w:t>
      </w:r>
    </w:p>
    <w:p w14:paraId="0288AA62" w14:textId="77777777" w:rsidR="00C6205B" w:rsidRDefault="00C6205B" w:rsidP="00C6205B">
      <w:pPr>
        <w:pStyle w:val="BodyText"/>
        <w:ind w:left="221" w:right="8286"/>
      </w:pPr>
      <w:r>
        <w:rPr>
          <w:color w:val="212121"/>
        </w:rPr>
        <w:t>while(l1 &lt;= mid)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b[i++]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 a[l1++];</w:t>
      </w:r>
    </w:p>
    <w:p w14:paraId="4FFD2EF8" w14:textId="77777777" w:rsidR="00C6205B" w:rsidRDefault="00C6205B" w:rsidP="00C6205B">
      <w:pPr>
        <w:pStyle w:val="BodyText"/>
        <w:ind w:left="221" w:right="8224"/>
      </w:pPr>
      <w:r>
        <w:rPr>
          <w:color w:val="212121"/>
        </w:rPr>
        <w:t>while(l2 &lt;= high)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b[i++]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a[l2++];</w:t>
      </w:r>
    </w:p>
    <w:p w14:paraId="3EFFB0DF" w14:textId="77777777" w:rsidR="00C6205B" w:rsidRDefault="00C6205B" w:rsidP="00C6205B">
      <w:pPr>
        <w:pStyle w:val="BodyText"/>
      </w:pPr>
    </w:p>
    <w:p w14:paraId="72311E25" w14:textId="77777777" w:rsidR="00C6205B" w:rsidRDefault="00C6205B" w:rsidP="00C6205B">
      <w:pPr>
        <w:pStyle w:val="BodyText"/>
        <w:ind w:left="221" w:right="7411"/>
      </w:pPr>
      <w:r>
        <w:rPr>
          <w:color w:val="212121"/>
        </w:rPr>
        <w:t>for(i = low; i &lt;= high;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a[i]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b[i];</w:t>
      </w:r>
    </w:p>
    <w:p w14:paraId="615E680D" w14:textId="77777777" w:rsidR="00C6205B" w:rsidRDefault="00C6205B" w:rsidP="00C6205B">
      <w:pPr>
        <w:pStyle w:val="BodyText"/>
        <w:ind w:left="221"/>
      </w:pPr>
      <w:r>
        <w:rPr>
          <w:color w:val="212121"/>
        </w:rPr>
        <w:t>}</w:t>
      </w:r>
    </w:p>
    <w:p w14:paraId="7DCAA93D" w14:textId="77777777" w:rsidR="00C6205B" w:rsidRDefault="00C6205B" w:rsidP="00C6205B">
      <w:pPr>
        <w:pStyle w:val="BodyText"/>
        <w:spacing w:before="1"/>
      </w:pPr>
    </w:p>
    <w:p w14:paraId="62CB864A" w14:textId="77777777" w:rsidR="00C6205B" w:rsidRDefault="00C6205B" w:rsidP="00C6205B">
      <w:pPr>
        <w:pStyle w:val="BodyText"/>
        <w:ind w:left="221" w:right="7271"/>
      </w:pPr>
      <w:r>
        <w:rPr>
          <w:color w:val="212121"/>
        </w:rPr>
        <w:t>void sort(int low, int high)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mid;</w:t>
      </w:r>
    </w:p>
    <w:p w14:paraId="34EBABE9" w14:textId="77777777" w:rsidR="00C6205B" w:rsidRDefault="00C6205B" w:rsidP="00C6205B">
      <w:pPr>
        <w:pStyle w:val="BodyText"/>
        <w:spacing w:before="11"/>
        <w:rPr>
          <w:sz w:val="21"/>
        </w:rPr>
      </w:pPr>
    </w:p>
    <w:p w14:paraId="502EDA1E" w14:textId="77777777" w:rsidR="00C6205B" w:rsidRDefault="00C6205B" w:rsidP="00C6205B">
      <w:pPr>
        <w:pStyle w:val="BodyText"/>
        <w:ind w:left="221"/>
      </w:pPr>
      <w:r>
        <w:rPr>
          <w:color w:val="212121"/>
        </w:rPr>
        <w:t>if(low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&lt; high)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30728DE3" w14:textId="77777777" w:rsidR="00C6205B" w:rsidRDefault="00C6205B" w:rsidP="00C6205B">
      <w:pPr>
        <w:pStyle w:val="BodyText"/>
        <w:spacing w:before="1"/>
        <w:ind w:left="221" w:right="7496"/>
      </w:pPr>
      <w:r>
        <w:rPr>
          <w:color w:val="212121"/>
        </w:rPr>
        <w:t>mid = (low + high) / 2;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sort(low,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mid);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sort(mid+1,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high);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merging(low,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mid,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high);</w:t>
      </w:r>
    </w:p>
    <w:p w14:paraId="35BA00E7" w14:textId="77777777" w:rsidR="00C6205B" w:rsidRDefault="00C6205B" w:rsidP="00C6205B">
      <w:pPr>
        <w:pStyle w:val="BodyText"/>
        <w:ind w:left="221" w:right="9166"/>
      </w:pPr>
      <w:r>
        <w:rPr>
          <w:color w:val="212121"/>
        </w:rPr>
        <w:t>} else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return;</w:t>
      </w:r>
    </w:p>
    <w:p w14:paraId="3BC163AD" w14:textId="77777777" w:rsidR="00C6205B" w:rsidRDefault="00C6205B" w:rsidP="00C6205B">
      <w:pPr>
        <w:pStyle w:val="BodyText"/>
        <w:spacing w:line="252" w:lineRule="exact"/>
        <w:ind w:left="221"/>
      </w:pPr>
      <w:r>
        <w:rPr>
          <w:color w:val="212121"/>
        </w:rPr>
        <w:t>}</w:t>
      </w:r>
    </w:p>
    <w:p w14:paraId="0519C1D0" w14:textId="77777777" w:rsidR="00C6205B" w:rsidRDefault="00C6205B" w:rsidP="00C6205B">
      <w:pPr>
        <w:pStyle w:val="BodyText"/>
        <w:spacing w:line="252" w:lineRule="exact"/>
        <w:ind w:left="221"/>
      </w:pPr>
      <w:r>
        <w:rPr>
          <w:color w:val="212121"/>
        </w:rPr>
        <w:t>}</w:t>
      </w:r>
    </w:p>
    <w:p w14:paraId="482CF37F" w14:textId="77777777" w:rsidR="00C6205B" w:rsidRDefault="00C6205B" w:rsidP="00C6205B">
      <w:pPr>
        <w:pStyle w:val="BodyText"/>
      </w:pPr>
    </w:p>
    <w:p w14:paraId="7F862C0B" w14:textId="77777777" w:rsidR="00C6205B" w:rsidRDefault="00C6205B" w:rsidP="00C6205B">
      <w:pPr>
        <w:pStyle w:val="BodyText"/>
        <w:ind w:left="221" w:right="8787"/>
      </w:pPr>
      <w:r>
        <w:rPr>
          <w:color w:val="212121"/>
        </w:rPr>
        <w:t>int main()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i;</w:t>
      </w:r>
    </w:p>
    <w:p w14:paraId="5954AB30" w14:textId="77777777" w:rsidR="00C6205B" w:rsidRDefault="00C6205B" w:rsidP="00C6205B">
      <w:pPr>
        <w:pStyle w:val="BodyText"/>
      </w:pPr>
    </w:p>
    <w:p w14:paraId="203840C2" w14:textId="77777777" w:rsidR="00C6205B" w:rsidRDefault="00C6205B" w:rsidP="00C6205B">
      <w:pPr>
        <w:pStyle w:val="BodyText"/>
        <w:ind w:left="221"/>
      </w:pPr>
      <w:r>
        <w:rPr>
          <w:color w:val="212121"/>
        </w:rPr>
        <w:t>printf("List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before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sorting\n");</w:t>
      </w:r>
    </w:p>
    <w:p w14:paraId="291910AB" w14:textId="77777777" w:rsidR="00C6205B" w:rsidRDefault="00C6205B" w:rsidP="00C6205B">
      <w:pPr>
        <w:pStyle w:val="BodyText"/>
      </w:pPr>
    </w:p>
    <w:p w14:paraId="41A140D2" w14:textId="77777777" w:rsidR="00C6205B" w:rsidRDefault="00C6205B" w:rsidP="00C6205B">
      <w:pPr>
        <w:pStyle w:val="BodyText"/>
        <w:ind w:left="221" w:right="7619"/>
      </w:pPr>
      <w:r>
        <w:rPr>
          <w:color w:val="212121"/>
        </w:rPr>
        <w:t>for(i = 0; i &lt;= max;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printf("%d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a[i]);</w:t>
      </w:r>
    </w:p>
    <w:p w14:paraId="624083D1" w14:textId="77777777" w:rsidR="00C6205B" w:rsidRDefault="00C6205B" w:rsidP="00C6205B">
      <w:pPr>
        <w:pStyle w:val="BodyText"/>
      </w:pPr>
    </w:p>
    <w:p w14:paraId="600DC65C" w14:textId="77777777" w:rsidR="00C6205B" w:rsidRDefault="00C6205B" w:rsidP="00C6205B">
      <w:pPr>
        <w:pStyle w:val="BodyText"/>
        <w:ind w:left="221"/>
      </w:pPr>
      <w:r>
        <w:rPr>
          <w:color w:val="212121"/>
        </w:rPr>
        <w:t>sort(0,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max);</w:t>
      </w:r>
    </w:p>
    <w:p w14:paraId="0B7FA4AC" w14:textId="77777777" w:rsidR="00C6205B" w:rsidRDefault="00C6205B" w:rsidP="00C6205B">
      <w:pPr>
        <w:pStyle w:val="BodyText"/>
      </w:pPr>
    </w:p>
    <w:p w14:paraId="3ADD0784" w14:textId="77777777" w:rsidR="00C6205B" w:rsidRDefault="00C6205B" w:rsidP="00C6205B">
      <w:pPr>
        <w:pStyle w:val="BodyText"/>
        <w:ind w:left="221"/>
      </w:pPr>
      <w:r>
        <w:rPr>
          <w:color w:val="212121"/>
        </w:rPr>
        <w:t>printf("\nList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after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sorting\n");</w:t>
      </w:r>
    </w:p>
    <w:p w14:paraId="4C763329" w14:textId="77777777" w:rsidR="00C6205B" w:rsidRDefault="00C6205B" w:rsidP="00C6205B">
      <w:pPr>
        <w:pStyle w:val="BodyText"/>
      </w:pPr>
    </w:p>
    <w:p w14:paraId="6D958E6C" w14:textId="77777777" w:rsidR="00C6205B" w:rsidRDefault="00C6205B" w:rsidP="00C6205B">
      <w:pPr>
        <w:pStyle w:val="BodyText"/>
        <w:spacing w:before="1"/>
        <w:ind w:left="221" w:right="7619"/>
      </w:pPr>
      <w:r>
        <w:rPr>
          <w:color w:val="212121"/>
        </w:rPr>
        <w:t>for(i = 0; i &lt;= max;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printf("%d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a[i]);</w:t>
      </w:r>
    </w:p>
    <w:p w14:paraId="1D85BFF8" w14:textId="77777777" w:rsidR="00C6205B" w:rsidRDefault="00C6205B" w:rsidP="00C6205B">
      <w:pPr>
        <w:pStyle w:val="BodyText"/>
        <w:spacing w:before="1"/>
        <w:ind w:left="221"/>
      </w:pPr>
      <w:r>
        <w:rPr>
          <w:color w:val="212121"/>
        </w:rPr>
        <w:t>}</w:t>
      </w:r>
    </w:p>
    <w:p w14:paraId="2F2254F4" w14:textId="77777777" w:rsidR="00C6205B" w:rsidRDefault="00C6205B" w:rsidP="00C6205B">
      <w:p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321CF89" w14:textId="77777777" w:rsidR="00C6205B" w:rsidRDefault="00C6205B" w:rsidP="00C6205B">
      <w:pPr>
        <w:pStyle w:val="BodyText"/>
        <w:spacing w:before="8"/>
        <w:rPr>
          <w:sz w:val="21"/>
        </w:rPr>
      </w:pPr>
    </w:p>
    <w:p w14:paraId="53238BC4" w14:textId="77777777" w:rsidR="00C6205B" w:rsidRDefault="00C6205B" w:rsidP="00C6205B">
      <w:pPr>
        <w:pStyle w:val="ListParagraph"/>
        <w:numPr>
          <w:ilvl w:val="0"/>
          <w:numId w:val="30"/>
        </w:numPr>
        <w:tabs>
          <w:tab w:val="left" w:pos="448"/>
        </w:tabs>
        <w:spacing w:before="101"/>
        <w:ind w:left="447" w:hanging="227"/>
        <w:rPr>
          <w:rFonts w:ascii="Cambria"/>
          <w:b/>
        </w:rPr>
      </w:pPr>
      <w:r>
        <w:rPr>
          <w:rFonts w:ascii="Cambria"/>
          <w:b/>
        </w:rPr>
        <w:t>REHASHING:</w:t>
      </w:r>
    </w:p>
    <w:p w14:paraId="15B5C59B" w14:textId="77777777" w:rsidR="00C6205B" w:rsidRDefault="00C6205B" w:rsidP="00C6205B">
      <w:pPr>
        <w:pStyle w:val="BodyText"/>
        <w:rPr>
          <w:rFonts w:ascii="Cambria"/>
          <w:b/>
        </w:rPr>
      </w:pPr>
    </w:p>
    <w:p w14:paraId="796A9842" w14:textId="77777777" w:rsidR="00C6205B" w:rsidRDefault="00C6205B" w:rsidP="00C6205B">
      <w:pPr>
        <w:ind w:left="221" w:right="7323"/>
        <w:rPr>
          <w:rFonts w:ascii="Cambria"/>
          <w:b/>
        </w:rPr>
      </w:pPr>
      <w:r>
        <w:rPr>
          <w:rFonts w:ascii="Cambria"/>
          <w:b/>
        </w:rPr>
        <w:t>#include &lt;stdio.h&gt;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  <w:spacing w:val="-1"/>
        </w:rPr>
        <w:t>#include</w:t>
      </w:r>
      <w:r>
        <w:rPr>
          <w:rFonts w:ascii="Cambria"/>
          <w:b/>
          <w:spacing w:val="-8"/>
        </w:rPr>
        <w:t xml:space="preserve"> </w:t>
      </w:r>
      <w:r>
        <w:rPr>
          <w:rFonts w:ascii="Cambria"/>
          <w:b/>
        </w:rPr>
        <w:t>&lt;stdlib.h&gt;</w:t>
      </w:r>
    </w:p>
    <w:p w14:paraId="09600AB9" w14:textId="77777777" w:rsidR="00C6205B" w:rsidRDefault="00C6205B" w:rsidP="00C6205B">
      <w:pPr>
        <w:pStyle w:val="BodyText"/>
        <w:spacing w:before="10"/>
        <w:rPr>
          <w:rFonts w:ascii="Cambria"/>
          <w:b/>
          <w:sz w:val="21"/>
        </w:rPr>
      </w:pPr>
    </w:p>
    <w:p w14:paraId="448820AA" w14:textId="77777777" w:rsidR="00C6205B" w:rsidRDefault="00C6205B" w:rsidP="00C6205B">
      <w:pPr>
        <w:spacing w:before="1"/>
        <w:ind w:left="221" w:right="7721"/>
        <w:rPr>
          <w:rFonts w:ascii="Cambria"/>
          <w:b/>
        </w:rPr>
      </w:pPr>
      <w:r>
        <w:rPr>
          <w:rFonts w:ascii="Cambria"/>
          <w:b/>
        </w:rPr>
        <w:t>typedef struct Node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key;</w:t>
      </w:r>
    </w:p>
    <w:p w14:paraId="355A0235" w14:textId="77777777" w:rsidR="00C6205B" w:rsidRDefault="00C6205B" w:rsidP="00C6205B">
      <w:pPr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value;</w:t>
      </w:r>
    </w:p>
    <w:p w14:paraId="59138D09" w14:textId="77777777" w:rsidR="00C6205B" w:rsidRDefault="00C6205B" w:rsidP="00C6205B">
      <w:pPr>
        <w:spacing w:before="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struct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Node*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next;</w:t>
      </w:r>
    </w:p>
    <w:p w14:paraId="5E166DAE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Node;</w:t>
      </w:r>
    </w:p>
    <w:p w14:paraId="1D7A9D21" w14:textId="77777777" w:rsidR="00C6205B" w:rsidRDefault="00C6205B" w:rsidP="00C6205B">
      <w:pPr>
        <w:pStyle w:val="BodyText"/>
        <w:rPr>
          <w:rFonts w:ascii="Cambria"/>
          <w:b/>
        </w:rPr>
      </w:pPr>
    </w:p>
    <w:p w14:paraId="03EACA91" w14:textId="77777777" w:rsidR="00C6205B" w:rsidRDefault="00C6205B" w:rsidP="00C6205B">
      <w:pPr>
        <w:ind w:left="221" w:right="7162"/>
        <w:rPr>
          <w:rFonts w:ascii="Cambria"/>
          <w:b/>
        </w:rPr>
      </w:pPr>
      <w:r>
        <w:rPr>
          <w:rFonts w:ascii="Cambria"/>
          <w:b/>
        </w:rPr>
        <w:t>typedef struct HashTable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size;</w:t>
      </w:r>
    </w:p>
    <w:p w14:paraId="6169CC67" w14:textId="77777777" w:rsidR="00C6205B" w:rsidRDefault="00C6205B" w:rsidP="00C6205B">
      <w:pPr>
        <w:spacing w:before="1"/>
        <w:ind w:left="221" w:right="8338"/>
        <w:rPr>
          <w:rFonts w:ascii="Cambria"/>
          <w:b/>
        </w:rPr>
      </w:pPr>
      <w:r>
        <w:rPr>
          <w:rFonts w:ascii="Cambria"/>
          <w:b/>
        </w:rPr>
        <w:t>int count;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  <w:spacing w:val="-1"/>
        </w:rPr>
        <w:t>Node**</w:t>
      </w:r>
      <w:r>
        <w:rPr>
          <w:rFonts w:ascii="Cambria"/>
          <w:b/>
          <w:spacing w:val="-11"/>
        </w:rPr>
        <w:t xml:space="preserve"> </w:t>
      </w:r>
      <w:r>
        <w:rPr>
          <w:rFonts w:ascii="Cambria"/>
          <w:b/>
        </w:rPr>
        <w:t>table;</w:t>
      </w:r>
    </w:p>
    <w:p w14:paraId="32D3804F" w14:textId="77777777" w:rsidR="00C6205B" w:rsidRDefault="00C6205B" w:rsidP="00C6205B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HashTable;</w:t>
      </w:r>
    </w:p>
    <w:p w14:paraId="76EE17F5" w14:textId="77777777" w:rsidR="00C6205B" w:rsidRDefault="00C6205B" w:rsidP="00C6205B">
      <w:pPr>
        <w:pStyle w:val="BodyText"/>
        <w:rPr>
          <w:rFonts w:ascii="Cambria"/>
          <w:b/>
        </w:rPr>
      </w:pPr>
    </w:p>
    <w:p w14:paraId="271A1A3A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Node*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createNode(int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key,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value)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{</w:t>
      </w:r>
    </w:p>
    <w:p w14:paraId="2F6CDF3D" w14:textId="77777777" w:rsidR="00C6205B" w:rsidRDefault="00C6205B" w:rsidP="00C6205B">
      <w:pPr>
        <w:ind w:left="221" w:right="4988"/>
        <w:rPr>
          <w:rFonts w:ascii="Cambria"/>
          <w:b/>
        </w:rPr>
      </w:pPr>
      <w:r>
        <w:rPr>
          <w:rFonts w:ascii="Cambria"/>
          <w:b/>
        </w:rPr>
        <w:t>Node* newNode = (Node*)malloc(sizeof(Node));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newNode-&gt;key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key;</w:t>
      </w:r>
    </w:p>
    <w:p w14:paraId="7EBCFB87" w14:textId="77777777" w:rsidR="00C6205B" w:rsidRDefault="00C6205B" w:rsidP="00C6205B">
      <w:pPr>
        <w:ind w:left="221" w:right="7304"/>
        <w:rPr>
          <w:rFonts w:ascii="Cambria"/>
          <w:b/>
        </w:rPr>
      </w:pPr>
      <w:r>
        <w:rPr>
          <w:rFonts w:ascii="Cambria"/>
          <w:b/>
        </w:rPr>
        <w:t>newNode-&gt;value = value;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newNode-&gt;next = NULL;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return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newNode;</w:t>
      </w:r>
    </w:p>
    <w:p w14:paraId="330A581D" w14:textId="77777777" w:rsidR="00C6205B" w:rsidRDefault="00C6205B" w:rsidP="00C6205B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EE323EF" w14:textId="77777777" w:rsidR="00C6205B" w:rsidRDefault="00C6205B" w:rsidP="00C6205B">
      <w:pPr>
        <w:pStyle w:val="BodyText"/>
        <w:spacing w:before="10"/>
        <w:rPr>
          <w:rFonts w:ascii="Cambria"/>
          <w:b/>
          <w:sz w:val="21"/>
        </w:rPr>
      </w:pPr>
    </w:p>
    <w:p w14:paraId="5AE641AB" w14:textId="77777777" w:rsidR="00C6205B" w:rsidRDefault="00C6205B" w:rsidP="00C6205B">
      <w:pPr>
        <w:ind w:left="221"/>
        <w:rPr>
          <w:rFonts w:ascii="Cambria"/>
          <w:b/>
        </w:rPr>
      </w:pPr>
      <w:r>
        <w:rPr>
          <w:rFonts w:ascii="Cambria"/>
          <w:b/>
        </w:rPr>
        <w:t>HashTable*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createTable(int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size)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{</w:t>
      </w:r>
    </w:p>
    <w:p w14:paraId="4E721FA7" w14:textId="77777777" w:rsidR="00C6205B" w:rsidRDefault="00C6205B" w:rsidP="00C6205B">
      <w:pPr>
        <w:spacing w:before="1"/>
        <w:ind w:left="221" w:right="3261"/>
        <w:rPr>
          <w:rFonts w:ascii="Cambria"/>
          <w:b/>
        </w:rPr>
      </w:pPr>
      <w:r>
        <w:rPr>
          <w:rFonts w:ascii="Cambria"/>
          <w:b/>
        </w:rPr>
        <w:t>HashTable* newTable = (HashTable*)malloc(sizeof(HashTable));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newTable-&gt;size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size;</w:t>
      </w:r>
    </w:p>
    <w:p w14:paraId="0B351E0A" w14:textId="77777777" w:rsidR="00C6205B" w:rsidRDefault="00C6205B" w:rsidP="00C6205B">
      <w:pPr>
        <w:spacing w:before="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newTable-&gt;count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0;</w:t>
      </w:r>
    </w:p>
    <w:p w14:paraId="0FCE2D58" w14:textId="77777777" w:rsidR="00C6205B" w:rsidRDefault="00C6205B" w:rsidP="00C6205B">
      <w:pPr>
        <w:ind w:left="221" w:right="4096"/>
        <w:rPr>
          <w:rFonts w:ascii="Cambria"/>
          <w:b/>
        </w:rPr>
      </w:pPr>
      <w:r>
        <w:rPr>
          <w:rFonts w:ascii="Cambria"/>
          <w:b/>
        </w:rPr>
        <w:t>newTable-&gt;table = (Node**)malloc(sizeof(Node*) * 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(int i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0; i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&lt;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size; i++) {</w:t>
      </w:r>
    </w:p>
    <w:p w14:paraId="73AE35EC" w14:textId="77777777" w:rsidR="00C6205B" w:rsidRDefault="00C6205B" w:rsidP="00C6205B">
      <w:pPr>
        <w:pStyle w:val="BodyText"/>
        <w:rPr>
          <w:rFonts w:ascii="Cambria"/>
          <w:b/>
        </w:rPr>
      </w:pPr>
    </w:p>
    <w:p w14:paraId="7D579E55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newTable-&gt;table[i]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NULL;</w:t>
      </w:r>
    </w:p>
    <w:p w14:paraId="25622FF9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2D71822" w14:textId="77777777" w:rsidR="00C6205B" w:rsidRDefault="00C6205B" w:rsidP="00C6205B">
      <w:pPr>
        <w:spacing w:before="2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return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newTable;</w:t>
      </w:r>
    </w:p>
    <w:p w14:paraId="50C59E6D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85B9FC7" w14:textId="77777777" w:rsidR="00C6205B" w:rsidRDefault="00C6205B" w:rsidP="00C6205B">
      <w:pPr>
        <w:pStyle w:val="BodyText"/>
        <w:rPr>
          <w:rFonts w:ascii="Cambria"/>
          <w:b/>
        </w:rPr>
      </w:pPr>
    </w:p>
    <w:p w14:paraId="7E0D6982" w14:textId="77777777" w:rsidR="00C6205B" w:rsidRDefault="00C6205B" w:rsidP="00C6205B">
      <w:pPr>
        <w:ind w:left="221" w:right="6299"/>
        <w:rPr>
          <w:rFonts w:ascii="Cambria"/>
          <w:b/>
        </w:rPr>
      </w:pPr>
      <w:r>
        <w:rPr>
          <w:rFonts w:ascii="Cambria"/>
          <w:b/>
        </w:rPr>
        <w:t>int hashFunction(int key, int size)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key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% size;</w:t>
      </w:r>
    </w:p>
    <w:p w14:paraId="6395A6B9" w14:textId="77777777" w:rsidR="00C6205B" w:rsidRDefault="00C6205B" w:rsidP="00C6205B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7F29E2D7" w14:textId="77777777" w:rsidR="00C6205B" w:rsidRDefault="00C6205B" w:rsidP="00C6205B">
      <w:pPr>
        <w:spacing w:before="6" w:line="510" w:lineRule="atLeast"/>
        <w:ind w:left="221" w:right="4446"/>
        <w:rPr>
          <w:rFonts w:ascii="Cambria"/>
          <w:b/>
        </w:rPr>
      </w:pPr>
      <w:r>
        <w:rPr>
          <w:rFonts w:ascii="Cambria"/>
          <w:b/>
        </w:rPr>
        <w:t>void insert(HashTable* hashTable, int key, int value);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void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rehash(HashTable* hashTable) {</w:t>
      </w:r>
    </w:p>
    <w:p w14:paraId="04F057EE" w14:textId="77777777" w:rsidR="00C6205B" w:rsidRDefault="00C6205B" w:rsidP="00C6205B">
      <w:pPr>
        <w:spacing w:before="5"/>
        <w:ind w:left="221" w:right="6118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7"/>
        </w:rPr>
        <w:t xml:space="preserve"> </w:t>
      </w:r>
      <w:r>
        <w:rPr>
          <w:rFonts w:ascii="Cambria"/>
          <w:b/>
        </w:rPr>
        <w:t>oldSize</w:t>
      </w:r>
      <w:r>
        <w:rPr>
          <w:rFonts w:ascii="Cambria"/>
          <w:b/>
          <w:spacing w:val="7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5"/>
        </w:rPr>
        <w:t xml:space="preserve"> </w:t>
      </w:r>
      <w:r>
        <w:rPr>
          <w:rFonts w:ascii="Cambria"/>
          <w:b/>
        </w:rPr>
        <w:t>hashTable-&gt;size;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Node**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oldTable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hashTable-&gt;table;</w:t>
      </w:r>
    </w:p>
    <w:p w14:paraId="136A08D3" w14:textId="77777777" w:rsidR="00C6205B" w:rsidRDefault="00C6205B" w:rsidP="00C6205B">
      <w:pPr>
        <w:pStyle w:val="BodyText"/>
        <w:spacing w:before="1"/>
        <w:rPr>
          <w:rFonts w:ascii="Cambria"/>
          <w:b/>
        </w:rPr>
      </w:pPr>
    </w:p>
    <w:p w14:paraId="65E14571" w14:textId="77777777" w:rsidR="00C6205B" w:rsidRDefault="00C6205B" w:rsidP="00C6205B">
      <w:pPr>
        <w:ind w:left="221" w:right="3644"/>
        <w:rPr>
          <w:rFonts w:ascii="Cambria"/>
          <w:b/>
        </w:rPr>
      </w:pPr>
      <w:r>
        <w:rPr>
          <w:rFonts w:ascii="Cambria"/>
          <w:b/>
        </w:rPr>
        <w:t>// New size is typically a prime number or double the old size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newSize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oldSize * 2;</w:t>
      </w:r>
    </w:p>
    <w:p w14:paraId="0E31E223" w14:textId="77777777" w:rsidR="00C6205B" w:rsidRDefault="00C6205B" w:rsidP="00C6205B">
      <w:pPr>
        <w:ind w:left="221" w:right="3610"/>
        <w:rPr>
          <w:rFonts w:ascii="Cambria"/>
          <w:b/>
        </w:rPr>
      </w:pPr>
      <w:r>
        <w:rPr>
          <w:rFonts w:ascii="Cambria"/>
          <w:b/>
        </w:rPr>
        <w:t>hashTable-&gt;table = (Node**)malloc(sizeof(Node*) * newSize);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hashTable-&gt;size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newSize;</w:t>
      </w:r>
    </w:p>
    <w:p w14:paraId="2ABD0347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hashTable-&gt;count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0;</w:t>
      </w:r>
    </w:p>
    <w:p w14:paraId="303374DD" w14:textId="77777777" w:rsidR="00C6205B" w:rsidRDefault="00C6205B" w:rsidP="00C6205B">
      <w:pPr>
        <w:ind w:left="221" w:right="6752"/>
        <w:rPr>
          <w:rFonts w:ascii="Cambria"/>
          <w:b/>
        </w:rPr>
      </w:pPr>
      <w:r>
        <w:rPr>
          <w:rFonts w:ascii="Cambria"/>
          <w:b/>
        </w:rPr>
        <w:t>for (int i = 0; i &lt; newSize; i++)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hashTable-&gt;table[i]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NULL;</w:t>
      </w:r>
    </w:p>
    <w:p w14:paraId="4117135C" w14:textId="77777777" w:rsidR="00C6205B" w:rsidRDefault="00C6205B" w:rsidP="00C6205B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D4E786E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66EDCCB" w14:textId="77777777" w:rsidR="00C6205B" w:rsidRDefault="00C6205B" w:rsidP="00C6205B">
      <w:pPr>
        <w:pStyle w:val="BodyText"/>
        <w:spacing w:before="3"/>
        <w:rPr>
          <w:rFonts w:ascii="Cambria"/>
          <w:b/>
          <w:sz w:val="21"/>
        </w:rPr>
      </w:pPr>
    </w:p>
    <w:p w14:paraId="56192080" w14:textId="77777777" w:rsidR="00C6205B" w:rsidRDefault="00C6205B" w:rsidP="00C6205B">
      <w:pPr>
        <w:spacing w:before="101"/>
        <w:ind w:left="221" w:right="6845"/>
        <w:rPr>
          <w:rFonts w:ascii="Cambria"/>
          <w:b/>
        </w:rPr>
      </w:pPr>
      <w:r>
        <w:rPr>
          <w:rFonts w:ascii="Cambria"/>
          <w:b/>
        </w:rPr>
        <w:t>for (int i = 0; i &lt; oldSize; i++)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current = oldTable[i];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(current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{</w:t>
      </w:r>
    </w:p>
    <w:p w14:paraId="1D00B6A7" w14:textId="77777777" w:rsidR="00C6205B" w:rsidRDefault="00C6205B" w:rsidP="00C6205B">
      <w:pPr>
        <w:ind w:left="221" w:right="4885"/>
        <w:rPr>
          <w:rFonts w:ascii="Cambria"/>
          <w:b/>
        </w:rPr>
      </w:pPr>
      <w:r>
        <w:rPr>
          <w:rFonts w:ascii="Cambria"/>
          <w:b/>
        </w:rPr>
        <w:t>insert(hashTable, current-&gt;key, current-&gt;value);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current;</w:t>
      </w:r>
    </w:p>
    <w:p w14:paraId="3F6BEA94" w14:textId="77777777" w:rsidR="00C6205B" w:rsidRDefault="00C6205B" w:rsidP="00C6205B">
      <w:pPr>
        <w:pStyle w:val="BodyText"/>
        <w:rPr>
          <w:rFonts w:ascii="Cambria"/>
          <w:b/>
        </w:rPr>
      </w:pPr>
    </w:p>
    <w:p w14:paraId="2A12F54D" w14:textId="77777777" w:rsidR="00C6205B" w:rsidRDefault="00C6205B" w:rsidP="00C6205B">
      <w:pPr>
        <w:ind w:left="221" w:right="7365"/>
        <w:rPr>
          <w:rFonts w:ascii="Cambria"/>
          <w:b/>
        </w:rPr>
      </w:pPr>
      <w:r>
        <w:rPr>
          <w:rFonts w:ascii="Cambria"/>
          <w:b/>
        </w:rPr>
        <w:t>current = current-&gt;next;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free(temp);</w:t>
      </w:r>
    </w:p>
    <w:p w14:paraId="34595407" w14:textId="77777777" w:rsidR="00C6205B" w:rsidRDefault="00C6205B" w:rsidP="00C6205B">
      <w:pPr>
        <w:spacing w:before="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1F96E34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39059CAE" w14:textId="77777777" w:rsidR="00C6205B" w:rsidRDefault="00C6205B" w:rsidP="00C6205B">
      <w:pPr>
        <w:pStyle w:val="BodyText"/>
        <w:spacing w:before="11"/>
        <w:rPr>
          <w:rFonts w:ascii="Cambria"/>
          <w:b/>
          <w:sz w:val="21"/>
        </w:rPr>
      </w:pPr>
    </w:p>
    <w:p w14:paraId="2758863F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free(oldTable);</w:t>
      </w:r>
    </w:p>
    <w:p w14:paraId="0A22D9DC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760C7E85" w14:textId="77777777" w:rsidR="00C6205B" w:rsidRDefault="00C6205B" w:rsidP="00C6205B">
      <w:pPr>
        <w:pStyle w:val="BodyText"/>
        <w:spacing w:before="1"/>
        <w:rPr>
          <w:rFonts w:ascii="Cambria"/>
          <w:b/>
        </w:rPr>
      </w:pPr>
    </w:p>
    <w:p w14:paraId="585EBDF5" w14:textId="77777777" w:rsidR="00C6205B" w:rsidRDefault="00C6205B" w:rsidP="00C6205B">
      <w:pPr>
        <w:ind w:left="221" w:right="4209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insert(HashTable*</w:t>
      </w:r>
      <w:r>
        <w:rPr>
          <w:rFonts w:ascii="Cambria"/>
          <w:b/>
          <w:spacing w:val="5"/>
        </w:rPr>
        <w:t xml:space="preserve"> </w:t>
      </w:r>
      <w:r>
        <w:rPr>
          <w:rFonts w:ascii="Cambria"/>
          <w:b/>
        </w:rPr>
        <w:t>hashTable,</w:t>
      </w:r>
      <w:r>
        <w:rPr>
          <w:rFonts w:ascii="Cambria"/>
          <w:b/>
          <w:spacing w:val="5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7"/>
        </w:rPr>
        <w:t xml:space="preserve"> </w:t>
      </w:r>
      <w:r>
        <w:rPr>
          <w:rFonts w:ascii="Cambria"/>
          <w:b/>
        </w:rPr>
        <w:t>key,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value)</w:t>
      </w:r>
      <w:r>
        <w:rPr>
          <w:rFonts w:ascii="Cambria"/>
          <w:b/>
          <w:spacing w:val="8"/>
        </w:rPr>
        <w:t xml:space="preserve"> </w:t>
      </w:r>
      <w:r>
        <w:rPr>
          <w:rFonts w:ascii="Cambria"/>
          <w:b/>
        </w:rPr>
        <w:t>{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if ((float)hashTable-&gt;count / hashTable-&gt;size &gt;= 0.75)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rehash(hashTable);</w:t>
      </w:r>
    </w:p>
    <w:p w14:paraId="45AA53C5" w14:textId="77777777" w:rsidR="00C6205B" w:rsidRDefault="00C6205B" w:rsidP="00C6205B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325C7865" w14:textId="77777777" w:rsidR="00C6205B" w:rsidRDefault="00C6205B" w:rsidP="00C6205B">
      <w:pPr>
        <w:pStyle w:val="BodyText"/>
        <w:rPr>
          <w:rFonts w:ascii="Cambria"/>
          <w:b/>
        </w:rPr>
      </w:pPr>
    </w:p>
    <w:p w14:paraId="20838DA4" w14:textId="77777777" w:rsidR="00C6205B" w:rsidRDefault="00C6205B" w:rsidP="00C6205B">
      <w:pPr>
        <w:ind w:left="221" w:right="4493"/>
        <w:rPr>
          <w:rFonts w:ascii="Cambria"/>
          <w:b/>
        </w:rPr>
      </w:pPr>
      <w:r>
        <w:rPr>
          <w:rFonts w:ascii="Cambria"/>
          <w:b/>
        </w:rPr>
        <w:t>int hashIndex = hashFunction(key, hashTable-&gt;size);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newNode 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createNode(key,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value);</w:t>
      </w:r>
    </w:p>
    <w:p w14:paraId="71DD82F9" w14:textId="77777777" w:rsidR="00C6205B" w:rsidRDefault="00C6205B" w:rsidP="00C6205B">
      <w:pPr>
        <w:ind w:left="221" w:right="4969"/>
        <w:rPr>
          <w:rFonts w:ascii="Cambria"/>
          <w:b/>
        </w:rPr>
      </w:pPr>
      <w:r>
        <w:rPr>
          <w:rFonts w:ascii="Cambria"/>
          <w:b/>
        </w:rPr>
        <w:t>newNode-&gt;next = hashTable-&gt;table[hashIndex];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hashTable-&gt;table[hashIndex] = newNode;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hashTable-&gt;count++;</w:t>
      </w:r>
    </w:p>
    <w:p w14:paraId="59F685B6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1748FAD" w14:textId="77777777" w:rsidR="00C6205B" w:rsidRDefault="00C6205B" w:rsidP="00C6205B">
      <w:pPr>
        <w:pStyle w:val="BodyText"/>
        <w:rPr>
          <w:rFonts w:ascii="Cambria"/>
          <w:b/>
        </w:rPr>
      </w:pPr>
    </w:p>
    <w:p w14:paraId="4FB8C3A7" w14:textId="77777777" w:rsidR="00C6205B" w:rsidRDefault="00C6205B" w:rsidP="00C6205B">
      <w:pPr>
        <w:spacing w:line="257" w:lineRule="exact"/>
        <w:ind w:left="221"/>
        <w:jc w:val="both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search(HashTable*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hashTable,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key)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14:paraId="7E36B568" w14:textId="77777777" w:rsidR="00C6205B" w:rsidRDefault="00C6205B" w:rsidP="00C6205B">
      <w:pPr>
        <w:ind w:left="221" w:right="4498"/>
        <w:jc w:val="both"/>
        <w:rPr>
          <w:rFonts w:ascii="Cambria"/>
          <w:b/>
        </w:rPr>
      </w:pPr>
      <w:r>
        <w:rPr>
          <w:rFonts w:ascii="Cambria"/>
          <w:b/>
        </w:rPr>
        <w:t>int hashIndex = hashFunction(key, hashTable-&gt;size);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current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hashTable-&gt;table[hashIndex];</w:t>
      </w:r>
    </w:p>
    <w:p w14:paraId="13DA4B86" w14:textId="77777777" w:rsidR="00C6205B" w:rsidRDefault="00C6205B" w:rsidP="00C6205B">
      <w:pPr>
        <w:ind w:left="221" w:right="7287"/>
        <w:jc w:val="both"/>
        <w:rPr>
          <w:rFonts w:ascii="Cambria"/>
          <w:b/>
        </w:rPr>
      </w:pPr>
      <w:r>
        <w:rPr>
          <w:rFonts w:ascii="Cambria"/>
          <w:b/>
        </w:rPr>
        <w:t>while (current != NULL)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 (current-&gt;key == key)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current-&gt;value;</w:t>
      </w:r>
    </w:p>
    <w:p w14:paraId="38900728" w14:textId="77777777" w:rsidR="00C6205B" w:rsidRDefault="00C6205B" w:rsidP="00C6205B">
      <w:pPr>
        <w:spacing w:before="2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086F5B35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current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current-&gt;next;</w:t>
      </w:r>
    </w:p>
    <w:p w14:paraId="330AB348" w14:textId="77777777" w:rsidR="00C6205B" w:rsidRDefault="00C6205B" w:rsidP="00C6205B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3C8C9F62" w14:textId="77777777" w:rsidR="00C6205B" w:rsidRDefault="00C6205B" w:rsidP="00C6205B">
      <w:pPr>
        <w:pStyle w:val="BodyText"/>
        <w:rPr>
          <w:rFonts w:ascii="Cambria"/>
          <w:b/>
        </w:rPr>
      </w:pPr>
    </w:p>
    <w:p w14:paraId="79CB3E5A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return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-1;</w:t>
      </w:r>
    </w:p>
    <w:p w14:paraId="0523F50A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F7C3B4D" w14:textId="77777777" w:rsidR="00C6205B" w:rsidRDefault="00C6205B" w:rsidP="00C6205B">
      <w:pPr>
        <w:pStyle w:val="BodyText"/>
        <w:spacing w:before="1"/>
        <w:rPr>
          <w:rFonts w:ascii="Cambria"/>
          <w:b/>
        </w:rPr>
      </w:pPr>
    </w:p>
    <w:p w14:paraId="6BFBDB6D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delete(HashTable*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hashTable,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key)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14:paraId="381DD85D" w14:textId="77777777" w:rsidR="00C6205B" w:rsidRDefault="00C6205B" w:rsidP="00C6205B">
      <w:pPr>
        <w:ind w:left="221" w:right="4498"/>
        <w:rPr>
          <w:rFonts w:ascii="Cambria"/>
          <w:b/>
        </w:rPr>
      </w:pPr>
      <w:r>
        <w:rPr>
          <w:rFonts w:ascii="Cambria"/>
          <w:b/>
        </w:rPr>
        <w:t>int hashIndex = hashFunction(key, hashTable-&gt;size);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</w:t>
      </w:r>
      <w:r>
        <w:rPr>
          <w:rFonts w:ascii="Cambria"/>
          <w:b/>
          <w:spacing w:val="9"/>
        </w:rPr>
        <w:t xml:space="preserve"> </w:t>
      </w:r>
      <w:r>
        <w:rPr>
          <w:rFonts w:ascii="Cambria"/>
          <w:b/>
        </w:rPr>
        <w:t>current</w:t>
      </w:r>
      <w:r>
        <w:rPr>
          <w:rFonts w:ascii="Cambria"/>
          <w:b/>
          <w:spacing w:val="8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hashTable-&gt;table[hashIndex];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Node* prev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NULL;</w:t>
      </w:r>
    </w:p>
    <w:p w14:paraId="6C0233AF" w14:textId="77777777" w:rsidR="00C6205B" w:rsidRDefault="00C6205B" w:rsidP="00C6205B">
      <w:pPr>
        <w:spacing w:before="1"/>
        <w:ind w:left="221" w:right="4884"/>
        <w:rPr>
          <w:rFonts w:ascii="Cambria"/>
          <w:b/>
        </w:rPr>
      </w:pPr>
      <w:r>
        <w:rPr>
          <w:rFonts w:ascii="Cambria"/>
          <w:b/>
        </w:rPr>
        <w:t>while (current != NULL &amp;&amp; current-&gt;key != key)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prev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current;</w:t>
      </w:r>
    </w:p>
    <w:p w14:paraId="2B85C0DA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current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current-&gt;next;</w:t>
      </w:r>
    </w:p>
    <w:p w14:paraId="454443D6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6EB3E02" w14:textId="77777777" w:rsidR="00C6205B" w:rsidRDefault="00C6205B" w:rsidP="00C6205B">
      <w:pPr>
        <w:spacing w:before="1"/>
        <w:ind w:left="221" w:right="7669"/>
        <w:rPr>
          <w:rFonts w:ascii="Cambria"/>
          <w:b/>
        </w:rPr>
      </w:pPr>
      <w:r>
        <w:rPr>
          <w:rFonts w:ascii="Cambria"/>
          <w:b/>
        </w:rPr>
        <w:t>if (current == NULL)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return;</w:t>
      </w:r>
    </w:p>
    <w:p w14:paraId="69B6C7B0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4179989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(prev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14:paraId="3869D424" w14:textId="77777777" w:rsidR="00C6205B" w:rsidRDefault="00C6205B" w:rsidP="00C6205B">
      <w:pPr>
        <w:spacing w:before="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hashTable-&gt;table[hashIndex]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current-&gt;next;</w:t>
      </w:r>
    </w:p>
    <w:p w14:paraId="4EFC4BD5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else {</w:t>
      </w:r>
    </w:p>
    <w:p w14:paraId="3FF613A7" w14:textId="77777777" w:rsidR="00C6205B" w:rsidRDefault="00C6205B" w:rsidP="00C6205B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prev-&gt;next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current-&gt;next;</w:t>
      </w:r>
    </w:p>
    <w:p w14:paraId="5E5CCF5F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98C6A52" w14:textId="77777777" w:rsidR="00C6205B" w:rsidRDefault="00C6205B" w:rsidP="00C6205B">
      <w:pPr>
        <w:pStyle w:val="BodyText"/>
        <w:spacing w:before="3"/>
        <w:rPr>
          <w:rFonts w:ascii="Cambria"/>
          <w:b/>
          <w:sz w:val="21"/>
        </w:rPr>
      </w:pPr>
    </w:p>
    <w:p w14:paraId="0AD79A78" w14:textId="77777777" w:rsidR="00C6205B" w:rsidRDefault="00C6205B" w:rsidP="00C6205B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0C4D966F" w14:textId="77777777" w:rsidR="00C6205B" w:rsidRDefault="00C6205B" w:rsidP="00C6205B">
      <w:pPr>
        <w:ind w:left="221" w:right="7803"/>
        <w:rPr>
          <w:rFonts w:ascii="Cambria"/>
          <w:b/>
        </w:rPr>
      </w:pPr>
      <w:r>
        <w:rPr>
          <w:rFonts w:ascii="Cambria"/>
          <w:b/>
        </w:rPr>
        <w:t>free(current);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hashTable-&gt;count--;</w:t>
      </w:r>
    </w:p>
    <w:p w14:paraId="1790D394" w14:textId="77777777" w:rsidR="00C6205B" w:rsidRDefault="00C6205B" w:rsidP="00C6205B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A119189" w14:textId="77777777" w:rsidR="00C6205B" w:rsidRDefault="00C6205B" w:rsidP="00C6205B">
      <w:pPr>
        <w:pStyle w:val="BodyText"/>
        <w:spacing w:before="11"/>
        <w:rPr>
          <w:rFonts w:ascii="Cambria"/>
          <w:b/>
          <w:sz w:val="21"/>
        </w:rPr>
      </w:pPr>
    </w:p>
    <w:p w14:paraId="7F08F428" w14:textId="77777777" w:rsidR="00C6205B" w:rsidRDefault="00C6205B" w:rsidP="00C6205B">
      <w:pPr>
        <w:ind w:left="221" w:right="5769"/>
        <w:rPr>
          <w:rFonts w:ascii="Cambria"/>
          <w:b/>
        </w:rPr>
      </w:pPr>
      <w:r>
        <w:rPr>
          <w:rFonts w:ascii="Cambria"/>
          <w:b/>
        </w:rPr>
        <w:t>void freeTable(HashTable* hashTable)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for (int i = 0; i &lt; hashTable-&gt;size; i++) {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Node* current = hashTable-&gt;table[i];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(current 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{</w:t>
      </w:r>
    </w:p>
    <w:p w14:paraId="158B9600" w14:textId="77777777" w:rsidR="00C6205B" w:rsidRDefault="00C6205B" w:rsidP="00C6205B">
      <w:pPr>
        <w:spacing w:before="1"/>
        <w:ind w:left="221" w:right="7371"/>
        <w:rPr>
          <w:rFonts w:ascii="Cambria"/>
          <w:b/>
        </w:rPr>
      </w:pPr>
      <w:r>
        <w:rPr>
          <w:rFonts w:ascii="Cambria"/>
          <w:b/>
        </w:rPr>
        <w:t>Node* temp = current;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current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current-&gt;next;</w:t>
      </w:r>
    </w:p>
    <w:p w14:paraId="27062E08" w14:textId="77777777" w:rsidR="00C6205B" w:rsidRDefault="00C6205B" w:rsidP="00C6205B">
      <w:pPr>
        <w:pStyle w:val="BodyText"/>
        <w:spacing w:before="10"/>
        <w:rPr>
          <w:rFonts w:ascii="Cambria"/>
          <w:b/>
          <w:sz w:val="21"/>
        </w:rPr>
      </w:pPr>
    </w:p>
    <w:p w14:paraId="3320ACF1" w14:textId="77777777" w:rsidR="00C6205B" w:rsidRDefault="00C6205B" w:rsidP="00C6205B">
      <w:pPr>
        <w:ind w:left="221"/>
        <w:rPr>
          <w:rFonts w:ascii="Cambria"/>
          <w:b/>
        </w:rPr>
      </w:pPr>
      <w:r>
        <w:rPr>
          <w:rFonts w:ascii="Cambria"/>
          <w:b/>
        </w:rPr>
        <w:t>free(temp);</w:t>
      </w:r>
    </w:p>
    <w:p w14:paraId="079770B2" w14:textId="77777777" w:rsidR="00C6205B" w:rsidRDefault="00C6205B" w:rsidP="00C6205B">
      <w:pPr>
        <w:spacing w:before="2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57CB19A8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5A41654" w14:textId="77777777" w:rsidR="00C6205B" w:rsidRDefault="00C6205B" w:rsidP="00C6205B">
      <w:pPr>
        <w:spacing w:before="2"/>
        <w:ind w:left="221" w:right="7419"/>
        <w:rPr>
          <w:rFonts w:ascii="Cambria"/>
          <w:b/>
        </w:rPr>
      </w:pPr>
      <w:r>
        <w:rPr>
          <w:rFonts w:ascii="Cambria"/>
          <w:b/>
        </w:rPr>
        <w:t>free(hashTable-&gt;table);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free(hashTable);</w:t>
      </w:r>
    </w:p>
    <w:p w14:paraId="22F95541" w14:textId="77777777" w:rsidR="00C6205B" w:rsidRDefault="00C6205B" w:rsidP="00C6205B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5248760E" w14:textId="77777777" w:rsidR="00C6205B" w:rsidRDefault="00C6205B" w:rsidP="00C6205B">
      <w:pPr>
        <w:pStyle w:val="BodyText"/>
        <w:rPr>
          <w:rFonts w:ascii="Cambria"/>
          <w:b/>
        </w:rPr>
      </w:pPr>
    </w:p>
    <w:p w14:paraId="40E5CFF3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main()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14:paraId="4B678773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HashTable*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hashTable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createTable(5);</w:t>
      </w:r>
    </w:p>
    <w:p w14:paraId="5DC42F60" w14:textId="77777777" w:rsidR="00C6205B" w:rsidRDefault="00C6205B" w:rsidP="00C6205B">
      <w:pPr>
        <w:pStyle w:val="BodyText"/>
        <w:rPr>
          <w:rFonts w:ascii="Cambria"/>
          <w:b/>
        </w:rPr>
      </w:pPr>
    </w:p>
    <w:p w14:paraId="4A5A6598" w14:textId="77777777" w:rsidR="00C6205B" w:rsidRDefault="00C6205B" w:rsidP="00C6205B">
      <w:pPr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1,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10);</w:t>
      </w:r>
    </w:p>
    <w:p w14:paraId="08F84B65" w14:textId="77777777" w:rsidR="00C6205B" w:rsidRDefault="00C6205B" w:rsidP="00C6205B">
      <w:pPr>
        <w:spacing w:before="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2,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20);</w:t>
      </w:r>
    </w:p>
    <w:p w14:paraId="387106A2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3,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30);</w:t>
      </w:r>
    </w:p>
    <w:p w14:paraId="63183D61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4,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40);</w:t>
      </w:r>
    </w:p>
    <w:p w14:paraId="33F7ABD9" w14:textId="77777777" w:rsidR="00C6205B" w:rsidRDefault="00C6205B" w:rsidP="00C6205B">
      <w:pPr>
        <w:spacing w:before="2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5,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50);</w:t>
      </w:r>
    </w:p>
    <w:p w14:paraId="3F88761B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6,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60);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//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This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should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trigger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rehashing</w:t>
      </w:r>
    </w:p>
    <w:p w14:paraId="7127AE37" w14:textId="77777777" w:rsidR="00C6205B" w:rsidRDefault="00C6205B" w:rsidP="00C6205B">
      <w:pPr>
        <w:pStyle w:val="BodyText"/>
        <w:rPr>
          <w:rFonts w:ascii="Cambria"/>
          <w:b/>
        </w:rPr>
      </w:pPr>
    </w:p>
    <w:p w14:paraId="1A536DF7" w14:textId="77777777" w:rsidR="00C6205B" w:rsidRDefault="00C6205B" w:rsidP="00C6205B">
      <w:pPr>
        <w:ind w:left="221" w:right="4386"/>
        <w:jc w:val="both"/>
        <w:rPr>
          <w:rFonts w:ascii="Cambria"/>
          <w:b/>
        </w:rPr>
      </w:pPr>
      <w:r>
        <w:rPr>
          <w:rFonts w:ascii="Cambria"/>
          <w:b/>
        </w:rPr>
        <w:t>printf("Value for key 1: %d\n", search(hashTable, 1));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 for key 2: %d\n", search(hashTable, 2));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 for key 3: %d\n", search(hashTable, 3));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 for key 4: %d\n", search(hashTable, 4));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 for key 5: %d\n", search(hashTable, 5));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key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6: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search(hashTable,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6));</w:t>
      </w:r>
    </w:p>
    <w:p w14:paraId="0DAE6B7C" w14:textId="77777777" w:rsidR="00C6205B" w:rsidRDefault="00C6205B" w:rsidP="00C6205B">
      <w:pPr>
        <w:pStyle w:val="BodyText"/>
        <w:spacing w:before="2"/>
        <w:rPr>
          <w:rFonts w:ascii="Cambria"/>
          <w:b/>
        </w:rPr>
      </w:pPr>
    </w:p>
    <w:p w14:paraId="775E23D9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delete(hashTable,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3);</w:t>
      </w:r>
    </w:p>
    <w:p w14:paraId="719237B0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printf("Value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key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3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after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deletion: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search(hashTable,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3));</w:t>
      </w:r>
    </w:p>
    <w:p w14:paraId="116F3E85" w14:textId="77777777" w:rsidR="00C6205B" w:rsidRDefault="00C6205B" w:rsidP="00C6205B">
      <w:pPr>
        <w:pStyle w:val="BodyText"/>
        <w:spacing w:before="1"/>
        <w:rPr>
          <w:rFonts w:ascii="Cambria"/>
          <w:b/>
        </w:rPr>
      </w:pPr>
    </w:p>
    <w:p w14:paraId="73BE3739" w14:textId="77777777" w:rsidR="00C6205B" w:rsidRDefault="00C6205B" w:rsidP="00C6205B">
      <w:pPr>
        <w:ind w:left="221" w:right="7563"/>
        <w:rPr>
          <w:rFonts w:ascii="Cambria"/>
          <w:b/>
        </w:rPr>
      </w:pPr>
      <w:r>
        <w:rPr>
          <w:rFonts w:ascii="Cambria"/>
          <w:b/>
        </w:rPr>
        <w:t>freeTable(hashTable);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0;</w:t>
      </w:r>
    </w:p>
    <w:p w14:paraId="63598DC6" w14:textId="77777777" w:rsidR="00C6205B" w:rsidRDefault="00C6205B" w:rsidP="00C6205B">
      <w:pPr>
        <w:pStyle w:val="BodyText"/>
        <w:spacing w:before="10"/>
        <w:rPr>
          <w:rFonts w:ascii="Cambria"/>
          <w:b/>
          <w:sz w:val="21"/>
        </w:rPr>
      </w:pPr>
    </w:p>
    <w:p w14:paraId="7DA0DFBC" w14:textId="77777777" w:rsidR="00C6205B" w:rsidRDefault="00C6205B" w:rsidP="00C6205B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1FB42456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CE2C697" w14:textId="77777777" w:rsidR="00C6205B" w:rsidRDefault="00C6205B" w:rsidP="00C6205B">
      <w:pPr>
        <w:spacing w:before="101"/>
        <w:rPr>
          <w:rFonts w:ascii="Cambria"/>
          <w:b/>
        </w:rPr>
      </w:pPr>
      <w:r>
        <w:rPr>
          <w:rFonts w:ascii="Cambria"/>
          <w:b/>
        </w:rPr>
        <w:t>OUTPUT:</w:t>
      </w:r>
    </w:p>
    <w:p w14:paraId="02E97669" w14:textId="77777777" w:rsidR="00C6205B" w:rsidRDefault="00C6205B" w:rsidP="00C6205B">
      <w:pPr>
        <w:pStyle w:val="BodyText"/>
        <w:rPr>
          <w:rFonts w:ascii="Cambria"/>
          <w:b/>
          <w:sz w:val="20"/>
        </w:rPr>
      </w:pPr>
      <w:r>
        <w:rPr>
          <w:noProof/>
        </w:rPr>
        <w:drawing>
          <wp:anchor distT="0" distB="0" distL="0" distR="0" simplePos="0" relativeHeight="251675648" behindDoc="0" locked="0" layoutInCell="1" allowOverlap="1" wp14:anchorId="0BF1AE2B" wp14:editId="51B34DD5">
            <wp:simplePos x="0" y="0"/>
            <wp:positionH relativeFrom="page">
              <wp:posOffset>748665</wp:posOffset>
            </wp:positionH>
            <wp:positionV relativeFrom="paragraph">
              <wp:posOffset>380365</wp:posOffset>
            </wp:positionV>
            <wp:extent cx="4440555" cy="1095375"/>
            <wp:effectExtent l="0" t="0" r="0" b="0"/>
            <wp:wrapTopAndBottom/>
            <wp:docPr id="4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5.png"/>
                    <pic:cNvPicPr>
                      <a:picLocks noChangeAspect="1"/>
                    </pic:cNvPicPr>
                  </pic:nvPicPr>
                  <pic:blipFill>
                    <a:blip r:embed="rId62" cstate="print"/>
                    <a:srcRect t="18293" b="11585"/>
                    <a:stretch>
                      <a:fillRect/>
                    </a:stretch>
                  </pic:blipFill>
                  <pic:spPr>
                    <a:xfrm>
                      <a:off x="0" y="0"/>
                      <a:ext cx="444045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704EAB" w14:textId="77777777" w:rsidR="00C6205B" w:rsidRDefault="00C6205B" w:rsidP="00C6205B">
      <w:pPr>
        <w:pStyle w:val="BodyText"/>
        <w:spacing w:before="9"/>
        <w:rPr>
          <w:rFonts w:ascii="Cambria"/>
          <w:b/>
          <w:sz w:val="20"/>
        </w:rPr>
      </w:pPr>
    </w:p>
    <w:p w14:paraId="5C86DCA0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3CCAC330" w14:textId="77777777" w:rsidR="00C6205B" w:rsidRDefault="00C6205B" w:rsidP="00C6205B">
      <w:pPr>
        <w:pStyle w:val="BodyText"/>
        <w:spacing w:before="2"/>
        <w:rPr>
          <w:rFonts w:ascii="Cambria"/>
          <w:b/>
          <w:sz w:val="18"/>
        </w:rPr>
      </w:pPr>
      <w:r>
        <w:rPr>
          <w:noProof/>
        </w:rPr>
        <w:drawing>
          <wp:anchor distT="0" distB="0" distL="0" distR="0" simplePos="0" relativeHeight="251676672" behindDoc="0" locked="0" layoutInCell="1" allowOverlap="1" wp14:anchorId="66BDD6A4" wp14:editId="1BE051DC">
            <wp:simplePos x="0" y="0"/>
            <wp:positionH relativeFrom="page">
              <wp:posOffset>728345</wp:posOffset>
            </wp:positionH>
            <wp:positionV relativeFrom="paragraph">
              <wp:posOffset>66040</wp:posOffset>
            </wp:positionV>
            <wp:extent cx="4939665" cy="771525"/>
            <wp:effectExtent l="0" t="0" r="0" b="0"/>
            <wp:wrapTopAndBottom/>
            <wp:docPr id="4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6.png"/>
                    <pic:cNvPicPr>
                      <a:picLocks noChangeAspect="1"/>
                    </pic:cNvPicPr>
                  </pic:nvPicPr>
                  <pic:blipFill>
                    <a:blip r:embed="rId63" cstate="print"/>
                    <a:srcRect t="11456" b="9903"/>
                    <a:stretch>
                      <a:fillRect/>
                    </a:stretch>
                  </pic:blipFill>
                  <pic:spPr>
                    <a:xfrm>
                      <a:off x="0" y="0"/>
                      <a:ext cx="4939704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AED2D7" w14:textId="77777777" w:rsidR="00C6205B" w:rsidRDefault="00C6205B" w:rsidP="00C6205B">
      <w:pPr>
        <w:pStyle w:val="BodyText"/>
        <w:rPr>
          <w:rFonts w:ascii="Cambria"/>
          <w:b/>
          <w:sz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7B11734" wp14:editId="2FD3D4CC">
                <wp:simplePos x="0" y="0"/>
                <wp:positionH relativeFrom="column">
                  <wp:posOffset>2441575</wp:posOffset>
                </wp:positionH>
                <wp:positionV relativeFrom="paragraph">
                  <wp:posOffset>541020</wp:posOffset>
                </wp:positionV>
                <wp:extent cx="1836420" cy="69850"/>
                <wp:effectExtent l="0" t="0" r="0" b="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64">
                      <w14:nvContentPartPr>
                        <w14:cNvContentPartPr/>
                      </w14:nvContentPartPr>
                      <w14:xfrm>
                        <a:off x="3127375" y="4154170"/>
                        <a:ext cx="1836420" cy="6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DDC29" id="Ink 60" o:spid="_x0000_s1026" type="#_x0000_t75" style="position:absolute;margin-left:192.25pt;margin-top:42.6pt;width:392.05pt;height:337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">
                <v:imagedata r:id="rId65" o:title="" croptop="-1361881f" cropleft="-109190f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77696" behindDoc="0" locked="0" layoutInCell="1" allowOverlap="1" wp14:anchorId="6C9764B5" wp14:editId="06FF625A">
            <wp:simplePos x="0" y="0"/>
            <wp:positionH relativeFrom="page">
              <wp:posOffset>693420</wp:posOffset>
            </wp:positionH>
            <wp:positionV relativeFrom="paragraph">
              <wp:posOffset>62230</wp:posOffset>
            </wp:positionV>
            <wp:extent cx="5853430" cy="610235"/>
            <wp:effectExtent l="0" t="0" r="0" b="0"/>
            <wp:wrapTopAndBottom/>
            <wp:docPr id="4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7.png"/>
                    <pic:cNvPicPr>
                      <a:picLocks noChangeAspect="1"/>
                    </pic:cNvPicPr>
                  </pic:nvPicPr>
                  <pic:blipFill>
                    <a:blip r:embed="rId66" cstate="print"/>
                    <a:srcRect t="31111"/>
                    <a:stretch>
                      <a:fillRect/>
                    </a:stretch>
                  </pic:blipFill>
                  <pic:spPr>
                    <a:xfrm>
                      <a:off x="0" y="0"/>
                      <a:ext cx="5853385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B6A1B" w14:textId="77777777" w:rsidR="00C6205B" w:rsidRDefault="00C6205B" w:rsidP="00C6205B">
      <w:pPr>
        <w:pStyle w:val="BodyText"/>
        <w:spacing w:before="1"/>
        <w:rPr>
          <w:rFonts w:ascii="Cambria"/>
          <w:b/>
          <w:sz w:val="18"/>
        </w:rPr>
      </w:pPr>
    </w:p>
    <w:p w14:paraId="46826C25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147B9538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64184DA6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1367BE03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0DF1315D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78FF8011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7CE110B8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614B6F7C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2600BFA4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05C4B705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66ADF662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3AD1F6F4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23FBB0F4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09C050F8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31EEE2C8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347EDE56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02244E41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45DAD241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76C0DBC2" w14:textId="77777777" w:rsidR="00C6205B" w:rsidRDefault="00C6205B" w:rsidP="00C6205B">
      <w:pPr>
        <w:spacing w:before="16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FBB91A5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9CF3DA2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5E7C4FC2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620CB27F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1C2896FE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5C35547B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04F6D418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0C33554B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285BD70B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66558EB2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7B502A5D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4D761A9C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46E7B102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417E6781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2955882C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5155BE53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617354C9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20888CAC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31895A4F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7D5A4889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0B9DA6AF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3A10453E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1D3D21CF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4D46C436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2EE2266F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34E9297F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6FE9B750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742A7185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1B51E617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2FF4D40D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5E77CC70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34EADD19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3130DDF3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3ABF9343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62813EF7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13596A77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68561DD0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4AC29273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2579101C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306BBCD8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30386690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7EC36FB6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2AA18B4F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126A28A6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0DA61EB5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38F4B449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1EB526A5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26983E6B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399F445F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2E0EBE83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06AF84CE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168684D1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41A1FF52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7ECCCBDF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11B6171C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11A152A2" w14:textId="77777777" w:rsidR="00C6205B" w:rsidRDefault="00C6205B" w:rsidP="00C6205B">
      <w:pPr>
        <w:pStyle w:val="BodyText"/>
        <w:spacing w:before="1"/>
        <w:rPr>
          <w:rFonts w:ascii="Cambria"/>
          <w:b/>
          <w:sz w:val="18"/>
        </w:rPr>
      </w:pPr>
    </w:p>
    <w:p w14:paraId="74EBD2EF" w14:textId="77777777" w:rsidR="00C6205B" w:rsidRDefault="00C6205B" w:rsidP="00C6205B">
      <w:pPr>
        <w:pStyle w:val="Heading1"/>
        <w:ind w:left="89"/>
      </w:pPr>
    </w:p>
    <w:p w14:paraId="160822F9" w14:textId="77777777" w:rsidR="00C6205B" w:rsidRDefault="00C6205B" w:rsidP="00C6205B"/>
    <w:p w14:paraId="51325F95" w14:textId="77777777" w:rsidR="00C6205B" w:rsidRDefault="00C6205B" w:rsidP="00C6205B">
      <w:pPr>
        <w:spacing w:before="171"/>
        <w:ind w:right="4649"/>
      </w:pPr>
    </w:p>
    <w:p w14:paraId="1489A8A7" w14:textId="77777777" w:rsidR="00C6205B" w:rsidRDefault="00C6205B" w:rsidP="00C6205B"/>
    <w:p w14:paraId="6F607362" w14:textId="77777777" w:rsidR="00E11784" w:rsidRDefault="00E11784"/>
    <w:sectPr w:rsidR="00E11784" w:rsidSect="00C6205B">
      <w:headerReference w:type="default" r:id="rId67"/>
      <w:pgSz w:w="11920" w:h="16860"/>
      <w:pgMar w:top="1600" w:right="760" w:bottom="0" w:left="108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22513B" w14:textId="77777777" w:rsidR="001377EB" w:rsidRDefault="001377EB">
      <w:r>
        <w:separator/>
      </w:r>
    </w:p>
  </w:endnote>
  <w:endnote w:type="continuationSeparator" w:id="0">
    <w:p w14:paraId="3BDFF546" w14:textId="77777777" w:rsidR="001377EB" w:rsidRDefault="00137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28712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6CCE12" w14:textId="77777777" w:rsidR="00FD01A9" w:rsidRDefault="001377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2A44EE" w14:textId="77777777" w:rsidR="00FD01A9" w:rsidRDefault="00FD01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F3DE07" w14:textId="77777777" w:rsidR="001377EB" w:rsidRDefault="001377EB">
      <w:r>
        <w:separator/>
      </w:r>
    </w:p>
  </w:footnote>
  <w:footnote w:type="continuationSeparator" w:id="0">
    <w:p w14:paraId="1BD6D539" w14:textId="77777777" w:rsidR="001377EB" w:rsidRDefault="001377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03D913" w14:textId="77777777" w:rsidR="00FD01A9" w:rsidRDefault="00FD01A9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F70C3" w14:textId="77777777" w:rsidR="00FD01A9" w:rsidRDefault="00FD01A9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239341B"/>
    <w:multiLevelType w:val="multilevel"/>
    <w:tmpl w:val="9239341B"/>
    <w:lvl w:ilvl="0">
      <w:start w:val="1"/>
      <w:numFmt w:val="decimal"/>
      <w:lvlText w:val="%1)"/>
      <w:lvlJc w:val="left"/>
      <w:pPr>
        <w:ind w:left="502" w:hanging="281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9288B902"/>
    <w:multiLevelType w:val="multilevel"/>
    <w:tmpl w:val="9288B902"/>
    <w:lvl w:ilvl="0">
      <w:start w:val="1"/>
      <w:numFmt w:val="decimal"/>
      <w:lvlText w:val="%1."/>
      <w:lvlJc w:val="left"/>
      <w:pPr>
        <w:ind w:left="461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6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9C8AC8EF"/>
    <w:multiLevelType w:val="multilevel"/>
    <w:tmpl w:val="9C8AC8EF"/>
    <w:lvl w:ilvl="0">
      <w:start w:val="1"/>
      <w:numFmt w:val="decimal"/>
      <w:lvlText w:val="%1)"/>
      <w:lvlJc w:val="left"/>
      <w:pPr>
        <w:ind w:left="480" w:hanging="259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39" w:hanging="25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5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59"/>
      </w:pPr>
      <w:rPr>
        <w:rFonts w:hint="default"/>
        <w:lang w:val="en-US" w:eastAsia="en-US" w:bidi="ar-SA"/>
      </w:rPr>
    </w:lvl>
  </w:abstractNum>
  <w:abstractNum w:abstractNumId="3" w15:restartNumberingAfterBreak="0">
    <w:nsid w:val="B0F1ACD9"/>
    <w:multiLevelType w:val="multilevel"/>
    <w:tmpl w:val="B0F1ACD9"/>
    <w:lvl w:ilvl="0">
      <w:start w:val="1"/>
      <w:numFmt w:val="lowerLetter"/>
      <w:lvlText w:val="%1."/>
      <w:lvlJc w:val="left"/>
      <w:pPr>
        <w:ind w:left="489" w:hanging="269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4" w15:restartNumberingAfterBreak="0">
    <w:nsid w:val="B5E306ED"/>
    <w:multiLevelType w:val="multilevel"/>
    <w:tmpl w:val="B5E306ED"/>
    <w:lvl w:ilvl="0">
      <w:start w:val="1"/>
      <w:numFmt w:val="lowerRoman"/>
      <w:lvlText w:val="(%1)"/>
      <w:lvlJc w:val="left"/>
      <w:pPr>
        <w:ind w:left="1188" w:hanging="720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2069" w:hanging="7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58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47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3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2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BE923771"/>
    <w:multiLevelType w:val="multilevel"/>
    <w:tmpl w:val="BE923771"/>
    <w:lvl w:ilvl="0">
      <w:start w:val="1"/>
      <w:numFmt w:val="lowerRoman"/>
      <w:lvlText w:val="%1."/>
      <w:lvlJc w:val="left"/>
      <w:pPr>
        <w:ind w:left="408" w:hanging="187"/>
      </w:pPr>
      <w:rPr>
        <w:rFonts w:ascii="Arial MT" w:eastAsia="Arial MT" w:hAnsi="Arial MT" w:cs="Arial MT" w:hint="default"/>
        <w:color w:val="212121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367" w:hanging="18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34" w:hanging="18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01" w:hanging="1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8" w:hanging="1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5" w:hanging="1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02" w:hanging="1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9" w:hanging="1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36" w:hanging="187"/>
      </w:pPr>
      <w:rPr>
        <w:rFonts w:hint="default"/>
        <w:lang w:val="en-US" w:eastAsia="en-US" w:bidi="ar-SA"/>
      </w:rPr>
    </w:lvl>
  </w:abstractNum>
  <w:abstractNum w:abstractNumId="6" w15:restartNumberingAfterBreak="0">
    <w:nsid w:val="BF205925"/>
    <w:multiLevelType w:val="multilevel"/>
    <w:tmpl w:val="BF205925"/>
    <w:lvl w:ilvl="0">
      <w:numFmt w:val="bullet"/>
      <w:lvlText w:val="-"/>
      <w:lvlJc w:val="left"/>
      <w:pPr>
        <w:ind w:left="221" w:hanging="147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205" w:hanging="14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90" w:hanging="14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5" w:hanging="14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0" w:hanging="14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5" w:hanging="14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0" w:hanging="14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5" w:hanging="14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147"/>
      </w:pPr>
      <w:rPr>
        <w:rFonts w:hint="default"/>
        <w:lang w:val="en-US" w:eastAsia="en-US" w:bidi="ar-SA"/>
      </w:rPr>
    </w:lvl>
  </w:abstractNum>
  <w:abstractNum w:abstractNumId="7" w15:restartNumberingAfterBreak="0">
    <w:nsid w:val="C8879AEF"/>
    <w:multiLevelType w:val="multilevel"/>
    <w:tmpl w:val="C8879AEF"/>
    <w:lvl w:ilvl="0">
      <w:start w:val="1"/>
      <w:numFmt w:val="lowerRoman"/>
      <w:lvlText w:val="%1."/>
      <w:lvlJc w:val="left"/>
      <w:pPr>
        <w:ind w:left="221" w:hanging="187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205" w:hanging="18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90" w:hanging="18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5" w:hanging="1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0" w:hanging="1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5" w:hanging="1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0" w:hanging="1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5" w:hanging="1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187"/>
      </w:pPr>
      <w:rPr>
        <w:rFonts w:hint="default"/>
        <w:lang w:val="en-US" w:eastAsia="en-US" w:bidi="ar-SA"/>
      </w:rPr>
    </w:lvl>
  </w:abstractNum>
  <w:abstractNum w:abstractNumId="8" w15:restartNumberingAfterBreak="0">
    <w:nsid w:val="CF092B84"/>
    <w:multiLevelType w:val="multilevel"/>
    <w:tmpl w:val="CF092B84"/>
    <w:lvl w:ilvl="0">
      <w:start w:val="1"/>
      <w:numFmt w:val="decimal"/>
      <w:lvlText w:val="%1)"/>
      <w:lvlJc w:val="left"/>
      <w:pPr>
        <w:ind w:left="502" w:hanging="281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720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759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98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37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76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15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4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3" w:hanging="281"/>
      </w:pPr>
      <w:rPr>
        <w:rFonts w:hint="default"/>
        <w:lang w:val="en-US" w:eastAsia="en-US" w:bidi="ar-SA"/>
      </w:rPr>
    </w:lvl>
  </w:abstractNum>
  <w:abstractNum w:abstractNumId="9" w15:restartNumberingAfterBreak="0">
    <w:nsid w:val="D7F9FE59"/>
    <w:multiLevelType w:val="multilevel"/>
    <w:tmpl w:val="D7F9FE59"/>
    <w:lvl w:ilvl="0">
      <w:start w:val="1"/>
      <w:numFmt w:val="lowerLetter"/>
      <w:lvlText w:val="%1."/>
      <w:lvlJc w:val="left"/>
      <w:pPr>
        <w:ind w:left="489" w:hanging="269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0" w15:restartNumberingAfterBreak="0">
    <w:nsid w:val="DCBA6B53"/>
    <w:multiLevelType w:val="multilevel"/>
    <w:tmpl w:val="DCBA6B53"/>
    <w:lvl w:ilvl="0">
      <w:start w:val="1"/>
      <w:numFmt w:val="decimal"/>
      <w:lvlText w:val="%1)"/>
      <w:lvlJc w:val="left"/>
      <w:pPr>
        <w:ind w:left="502" w:hanging="281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11" w15:restartNumberingAfterBreak="0">
    <w:nsid w:val="F4B5D9F5"/>
    <w:multiLevelType w:val="multilevel"/>
    <w:tmpl w:val="F4B5D9F5"/>
    <w:lvl w:ilvl="0">
      <w:start w:val="1"/>
      <w:numFmt w:val="lowerLetter"/>
      <w:lvlText w:val="%1."/>
      <w:lvlJc w:val="left"/>
      <w:pPr>
        <w:ind w:left="489" w:hanging="269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2" w15:restartNumberingAfterBreak="0">
    <w:nsid w:val="0053208E"/>
    <w:multiLevelType w:val="multilevel"/>
    <w:tmpl w:val="0053208E"/>
    <w:lvl w:ilvl="0">
      <w:start w:val="1"/>
      <w:numFmt w:val="lowerRoman"/>
      <w:lvlText w:val="(%1)"/>
      <w:lvlJc w:val="left"/>
      <w:pPr>
        <w:ind w:left="1188" w:hanging="720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2069" w:hanging="7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58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47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3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2" w:hanging="720"/>
      </w:pPr>
      <w:rPr>
        <w:rFonts w:hint="default"/>
        <w:lang w:val="en-US" w:eastAsia="en-US" w:bidi="ar-SA"/>
      </w:rPr>
    </w:lvl>
  </w:abstractNum>
  <w:abstractNum w:abstractNumId="13" w15:restartNumberingAfterBreak="0">
    <w:nsid w:val="0248C179"/>
    <w:multiLevelType w:val="multilevel"/>
    <w:tmpl w:val="0248C179"/>
    <w:lvl w:ilvl="0">
      <w:start w:val="1"/>
      <w:numFmt w:val="lowerLetter"/>
      <w:lvlText w:val="%1."/>
      <w:lvlJc w:val="left"/>
      <w:pPr>
        <w:ind w:left="489" w:hanging="269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4" w15:restartNumberingAfterBreak="0">
    <w:nsid w:val="03D62ECE"/>
    <w:multiLevelType w:val="multilevel"/>
    <w:tmpl w:val="03D62ECE"/>
    <w:lvl w:ilvl="0">
      <w:start w:val="1"/>
      <w:numFmt w:val="decimal"/>
      <w:lvlText w:val="%1)"/>
      <w:lvlJc w:val="left"/>
      <w:pPr>
        <w:ind w:left="502" w:hanging="281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15" w15:restartNumberingAfterBreak="0">
    <w:nsid w:val="0E640482"/>
    <w:multiLevelType w:val="multilevel"/>
    <w:tmpl w:val="0E640482"/>
    <w:lvl w:ilvl="0">
      <w:start w:val="3"/>
      <w:numFmt w:val="decimal"/>
      <w:lvlText w:val="%1)"/>
      <w:lvlJc w:val="left"/>
      <w:pPr>
        <w:ind w:left="497" w:hanging="276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7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76"/>
      </w:pPr>
      <w:rPr>
        <w:rFonts w:hint="default"/>
        <w:lang w:val="en-US" w:eastAsia="en-US" w:bidi="ar-SA"/>
      </w:rPr>
    </w:lvl>
  </w:abstractNum>
  <w:abstractNum w:abstractNumId="16" w15:restartNumberingAfterBreak="0">
    <w:nsid w:val="2470EC97"/>
    <w:multiLevelType w:val="multilevel"/>
    <w:tmpl w:val="2470EC97"/>
    <w:lvl w:ilvl="0">
      <w:start w:val="1"/>
      <w:numFmt w:val="decimal"/>
      <w:lvlText w:val="%1)"/>
      <w:lvlJc w:val="left"/>
      <w:pPr>
        <w:ind w:left="502" w:hanging="281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902" w:hanging="281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1188" w:hanging="720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40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14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5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3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8" w:hanging="720"/>
      </w:pPr>
      <w:rPr>
        <w:rFonts w:hint="default"/>
        <w:lang w:val="en-US" w:eastAsia="en-US" w:bidi="ar-SA"/>
      </w:rPr>
    </w:lvl>
  </w:abstractNum>
  <w:abstractNum w:abstractNumId="17" w15:restartNumberingAfterBreak="0">
    <w:nsid w:val="25B654F3"/>
    <w:multiLevelType w:val="multilevel"/>
    <w:tmpl w:val="25B654F3"/>
    <w:lvl w:ilvl="0">
      <w:start w:val="1"/>
      <w:numFmt w:val="decimal"/>
      <w:lvlText w:val="%1)"/>
      <w:lvlJc w:val="left"/>
      <w:pPr>
        <w:ind w:left="502" w:hanging="281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18" w15:restartNumberingAfterBreak="0">
    <w:nsid w:val="2A8F537B"/>
    <w:multiLevelType w:val="multilevel"/>
    <w:tmpl w:val="2A8F537B"/>
    <w:lvl w:ilvl="0">
      <w:start w:val="1"/>
      <w:numFmt w:val="lowerLetter"/>
      <w:lvlText w:val="%1."/>
      <w:lvlJc w:val="left"/>
      <w:pPr>
        <w:ind w:left="489" w:hanging="269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9" w15:restartNumberingAfterBreak="0">
    <w:nsid w:val="39A0D9AC"/>
    <w:multiLevelType w:val="multilevel"/>
    <w:tmpl w:val="39A0D9AC"/>
    <w:lvl w:ilvl="0">
      <w:start w:val="1"/>
      <w:numFmt w:val="upperLetter"/>
      <w:lvlText w:val="%1."/>
      <w:lvlJc w:val="left"/>
      <w:pPr>
        <w:ind w:left="464" w:hanging="243"/>
      </w:pPr>
      <w:rPr>
        <w:rFonts w:ascii="Cambria" w:eastAsia="Cambria" w:hAnsi="Cambria" w:cs="Cambria" w:hint="default"/>
        <w:b/>
        <w:bCs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21" w:hanging="24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82" w:hanging="24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43" w:hanging="2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4" w:hanging="2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5" w:hanging="2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6" w:hanging="2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7" w:hanging="2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8" w:hanging="243"/>
      </w:pPr>
      <w:rPr>
        <w:rFonts w:hint="default"/>
        <w:lang w:val="en-US" w:eastAsia="en-US" w:bidi="ar-SA"/>
      </w:rPr>
    </w:lvl>
  </w:abstractNum>
  <w:abstractNum w:abstractNumId="20" w15:restartNumberingAfterBreak="0">
    <w:nsid w:val="46A08BB8"/>
    <w:multiLevelType w:val="multilevel"/>
    <w:tmpl w:val="46A08BB8"/>
    <w:lvl w:ilvl="0">
      <w:start w:val="1"/>
      <w:numFmt w:val="decimal"/>
      <w:lvlText w:val="%1)"/>
      <w:lvlJc w:val="left"/>
      <w:pPr>
        <w:ind w:left="502" w:hanging="281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21" w15:restartNumberingAfterBreak="0">
    <w:nsid w:val="4C1BAE26"/>
    <w:multiLevelType w:val="multilevel"/>
    <w:tmpl w:val="4C1BAE26"/>
    <w:lvl w:ilvl="0">
      <w:start w:val="1"/>
      <w:numFmt w:val="decimal"/>
      <w:lvlText w:val="%1)"/>
      <w:lvlJc w:val="left"/>
      <w:pPr>
        <w:ind w:left="502" w:hanging="281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22" w15:restartNumberingAfterBreak="0">
    <w:nsid w:val="4D4DC07F"/>
    <w:multiLevelType w:val="multilevel"/>
    <w:tmpl w:val="4D4DC07F"/>
    <w:lvl w:ilvl="0">
      <w:start w:val="1"/>
      <w:numFmt w:val="decimal"/>
      <w:lvlText w:val="%1)"/>
      <w:lvlJc w:val="left"/>
      <w:pPr>
        <w:ind w:left="502" w:hanging="281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23" w15:restartNumberingAfterBreak="0">
    <w:nsid w:val="59ADCABA"/>
    <w:multiLevelType w:val="multilevel"/>
    <w:tmpl w:val="59ADCABA"/>
    <w:lvl w:ilvl="0">
      <w:start w:val="1"/>
      <w:numFmt w:val="lowerLetter"/>
      <w:lvlText w:val="%1."/>
      <w:lvlJc w:val="left"/>
      <w:pPr>
        <w:ind w:left="489" w:hanging="269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24" w15:restartNumberingAfterBreak="0">
    <w:nsid w:val="5A241D34"/>
    <w:multiLevelType w:val="multilevel"/>
    <w:tmpl w:val="5A241D34"/>
    <w:lvl w:ilvl="0">
      <w:start w:val="1"/>
      <w:numFmt w:val="lowerRoman"/>
      <w:lvlText w:val="%1."/>
      <w:lvlJc w:val="left"/>
      <w:pPr>
        <w:ind w:left="221" w:hanging="183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205" w:hanging="18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90" w:hanging="1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5" w:hanging="1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0" w:hanging="1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5" w:hanging="1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0" w:hanging="1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5" w:hanging="1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183"/>
      </w:pPr>
      <w:rPr>
        <w:rFonts w:hint="default"/>
        <w:lang w:val="en-US" w:eastAsia="en-US" w:bidi="ar-SA"/>
      </w:rPr>
    </w:lvl>
  </w:abstractNum>
  <w:abstractNum w:abstractNumId="25" w15:restartNumberingAfterBreak="0">
    <w:nsid w:val="60382F6E"/>
    <w:multiLevelType w:val="multilevel"/>
    <w:tmpl w:val="60382F6E"/>
    <w:lvl w:ilvl="0">
      <w:start w:val="1"/>
      <w:numFmt w:val="decimal"/>
      <w:lvlText w:val="%1)"/>
      <w:lvlJc w:val="left"/>
      <w:pPr>
        <w:ind w:left="436" w:hanging="216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03" w:hanging="21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66" w:hanging="21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29" w:hanging="21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92" w:hanging="21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5" w:hanging="21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18" w:hanging="21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1" w:hanging="21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4" w:hanging="216"/>
      </w:pPr>
      <w:rPr>
        <w:rFonts w:hint="default"/>
        <w:lang w:val="en-US" w:eastAsia="en-US" w:bidi="ar-SA"/>
      </w:rPr>
    </w:lvl>
  </w:abstractNum>
  <w:abstractNum w:abstractNumId="26" w15:restartNumberingAfterBreak="0">
    <w:nsid w:val="629F7852"/>
    <w:multiLevelType w:val="multilevel"/>
    <w:tmpl w:val="629F7852"/>
    <w:lvl w:ilvl="0">
      <w:start w:val="1"/>
      <w:numFmt w:val="decimal"/>
      <w:lvlText w:val="%1)"/>
      <w:lvlJc w:val="left"/>
      <w:pPr>
        <w:ind w:left="502" w:hanging="281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27" w15:restartNumberingAfterBreak="0">
    <w:nsid w:val="72183CF9"/>
    <w:multiLevelType w:val="multilevel"/>
    <w:tmpl w:val="72183CF9"/>
    <w:lvl w:ilvl="0">
      <w:start w:val="1"/>
      <w:numFmt w:val="decimal"/>
      <w:lvlText w:val="%1)"/>
      <w:lvlJc w:val="left"/>
      <w:pPr>
        <w:ind w:left="502" w:hanging="281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28" w15:restartNumberingAfterBreak="0">
    <w:nsid w:val="77ECEA79"/>
    <w:multiLevelType w:val="multilevel"/>
    <w:tmpl w:val="77ECEA79"/>
    <w:lvl w:ilvl="0">
      <w:start w:val="1"/>
      <w:numFmt w:val="lowerLetter"/>
      <w:lvlText w:val="%1."/>
      <w:lvlJc w:val="left"/>
      <w:pPr>
        <w:ind w:left="489" w:hanging="269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29" w15:restartNumberingAfterBreak="0">
    <w:nsid w:val="7C246926"/>
    <w:multiLevelType w:val="multilevel"/>
    <w:tmpl w:val="7C246926"/>
    <w:lvl w:ilvl="0">
      <w:start w:val="1"/>
      <w:numFmt w:val="decimal"/>
      <w:lvlText w:val="%1)"/>
      <w:lvlJc w:val="left"/>
      <w:pPr>
        <w:ind w:left="502" w:hanging="281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8" w:hanging="360"/>
      </w:pPr>
      <w:rPr>
        <w:rFonts w:ascii="Cambria" w:eastAsia="Cambria" w:hAnsi="Cambria" w:cs="Cambria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84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3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5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15" w:hanging="360"/>
      </w:pPr>
      <w:rPr>
        <w:rFonts w:hint="default"/>
        <w:lang w:val="en-US" w:eastAsia="en-US" w:bidi="ar-SA"/>
      </w:rPr>
    </w:lvl>
  </w:abstractNum>
  <w:num w:numId="1" w16cid:durableId="824666051">
    <w:abstractNumId w:val="12"/>
  </w:num>
  <w:num w:numId="2" w16cid:durableId="1347488663">
    <w:abstractNumId w:val="8"/>
  </w:num>
  <w:num w:numId="3" w16cid:durableId="810829235">
    <w:abstractNumId w:val="23"/>
  </w:num>
  <w:num w:numId="4" w16cid:durableId="768623371">
    <w:abstractNumId w:val="6"/>
  </w:num>
  <w:num w:numId="5" w16cid:durableId="105388236">
    <w:abstractNumId w:val="4"/>
  </w:num>
  <w:num w:numId="6" w16cid:durableId="2002848805">
    <w:abstractNumId w:val="14"/>
  </w:num>
  <w:num w:numId="7" w16cid:durableId="865021503">
    <w:abstractNumId w:val="17"/>
  </w:num>
  <w:num w:numId="8" w16cid:durableId="2123381930">
    <w:abstractNumId w:val="27"/>
  </w:num>
  <w:num w:numId="9" w16cid:durableId="608657274">
    <w:abstractNumId w:val="13"/>
  </w:num>
  <w:num w:numId="10" w16cid:durableId="1418288963">
    <w:abstractNumId w:val="0"/>
  </w:num>
  <w:num w:numId="11" w16cid:durableId="137043207">
    <w:abstractNumId w:val="18"/>
  </w:num>
  <w:num w:numId="12" w16cid:durableId="2123919699">
    <w:abstractNumId w:val="24"/>
  </w:num>
  <w:num w:numId="13" w16cid:durableId="1741098406">
    <w:abstractNumId w:val="7"/>
  </w:num>
  <w:num w:numId="14" w16cid:durableId="1495367237">
    <w:abstractNumId w:val="22"/>
  </w:num>
  <w:num w:numId="15" w16cid:durableId="1844274960">
    <w:abstractNumId w:val="11"/>
  </w:num>
  <w:num w:numId="16" w16cid:durableId="94636932">
    <w:abstractNumId w:val="16"/>
  </w:num>
  <w:num w:numId="17" w16cid:durableId="1645503925">
    <w:abstractNumId w:val="10"/>
  </w:num>
  <w:num w:numId="18" w16cid:durableId="1262298199">
    <w:abstractNumId w:val="9"/>
  </w:num>
  <w:num w:numId="19" w16cid:durableId="300305666">
    <w:abstractNumId w:val="2"/>
  </w:num>
  <w:num w:numId="20" w16cid:durableId="1398165866">
    <w:abstractNumId w:val="21"/>
  </w:num>
  <w:num w:numId="21" w16cid:durableId="272371945">
    <w:abstractNumId w:val="25"/>
  </w:num>
  <w:num w:numId="22" w16cid:durableId="1909992150">
    <w:abstractNumId w:val="15"/>
  </w:num>
  <w:num w:numId="23" w16cid:durableId="1149708377">
    <w:abstractNumId w:val="20"/>
  </w:num>
  <w:num w:numId="24" w16cid:durableId="1113938249">
    <w:abstractNumId w:val="3"/>
  </w:num>
  <w:num w:numId="25" w16cid:durableId="1514295374">
    <w:abstractNumId w:val="29"/>
  </w:num>
  <w:num w:numId="26" w16cid:durableId="1513954527">
    <w:abstractNumId w:val="28"/>
  </w:num>
  <w:num w:numId="27" w16cid:durableId="1434125842">
    <w:abstractNumId w:val="5"/>
  </w:num>
  <w:num w:numId="28" w16cid:durableId="1143162256">
    <w:abstractNumId w:val="26"/>
  </w:num>
  <w:num w:numId="29" w16cid:durableId="1663849974">
    <w:abstractNumId w:val="1"/>
  </w:num>
  <w:num w:numId="30" w16cid:durableId="165401821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5B"/>
    <w:rsid w:val="001377EB"/>
    <w:rsid w:val="00B86484"/>
    <w:rsid w:val="00C6205B"/>
    <w:rsid w:val="00D81207"/>
    <w:rsid w:val="00E11784"/>
    <w:rsid w:val="00FD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DE8D1"/>
  <w15:chartTrackingRefBased/>
  <w15:docId w15:val="{B1BDFEA5-6703-43A1-B64F-7D524CCAF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6205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C6205B"/>
    <w:pPr>
      <w:ind w:left="86" w:right="417"/>
      <w:jc w:val="center"/>
      <w:outlineLvl w:val="0"/>
    </w:pPr>
    <w:rPr>
      <w:rFonts w:ascii="Arial Black" w:eastAsia="Arial Black" w:hAnsi="Arial Black" w:cs="Arial Black"/>
      <w:sz w:val="34"/>
      <w:szCs w:val="34"/>
    </w:rPr>
  </w:style>
  <w:style w:type="paragraph" w:styleId="Heading2">
    <w:name w:val="heading 2"/>
    <w:basedOn w:val="Normal"/>
    <w:link w:val="Heading2Char"/>
    <w:uiPriority w:val="1"/>
    <w:qFormat/>
    <w:rsid w:val="00C6205B"/>
    <w:pPr>
      <w:ind w:left="461" w:hanging="241"/>
      <w:outlineLvl w:val="1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6205B"/>
    <w:rPr>
      <w:rFonts w:ascii="Arial Black" w:eastAsia="Arial Black" w:hAnsi="Arial Black" w:cs="Arial Black"/>
      <w:kern w:val="0"/>
      <w:sz w:val="34"/>
      <w:szCs w:val="3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C6205B"/>
    <w:rPr>
      <w:rFonts w:ascii="Cambria" w:eastAsia="Cambria" w:hAnsi="Cambria" w:cs="Cambria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6205B"/>
  </w:style>
  <w:style w:type="character" w:customStyle="1" w:styleId="BodyTextChar">
    <w:name w:val="Body Text Char"/>
    <w:basedOn w:val="DefaultParagraphFont"/>
    <w:link w:val="BodyText"/>
    <w:uiPriority w:val="1"/>
    <w:rsid w:val="00C6205B"/>
    <w:rPr>
      <w:rFonts w:ascii="Arial MT" w:eastAsia="Arial MT" w:hAnsi="Arial MT" w:cs="Arial MT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"/>
    <w:qFormat/>
    <w:rsid w:val="00C6205B"/>
    <w:pPr>
      <w:spacing w:before="484"/>
      <w:ind w:left="103" w:right="408"/>
      <w:jc w:val="center"/>
    </w:pPr>
    <w:rPr>
      <w:rFonts w:ascii="Trebuchet MS" w:eastAsia="Trebuchet MS" w:hAnsi="Trebuchet MS" w:cs="Trebuchet MS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C6205B"/>
    <w:rPr>
      <w:rFonts w:ascii="Trebuchet MS" w:eastAsia="Trebuchet MS" w:hAnsi="Trebuchet MS" w:cs="Trebuchet MS"/>
      <w:kern w:val="0"/>
      <w:sz w:val="72"/>
      <w:szCs w:val="72"/>
      <w:lang w:val="en-U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C6205B"/>
    <w:pPr>
      <w:spacing w:after="0" w:line="240" w:lineRule="auto"/>
    </w:pPr>
    <w:rPr>
      <w:kern w:val="0"/>
      <w:sz w:val="20"/>
      <w:szCs w:val="20"/>
      <w:lang w:eastAsia="en-IN" w:bidi="ta-I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C6205B"/>
    <w:pPr>
      <w:ind w:left="502" w:hanging="282"/>
    </w:pPr>
  </w:style>
  <w:style w:type="paragraph" w:customStyle="1" w:styleId="TableParagraph">
    <w:name w:val="Table Paragraph"/>
    <w:basedOn w:val="Normal"/>
    <w:uiPriority w:val="1"/>
    <w:qFormat/>
    <w:rsid w:val="00C6205B"/>
    <w:rPr>
      <w:rFonts w:ascii="Cambria" w:eastAsia="Cambria" w:hAnsi="Cambria" w:cs="Cambria"/>
    </w:rPr>
  </w:style>
  <w:style w:type="paragraph" w:styleId="Header">
    <w:name w:val="header"/>
    <w:basedOn w:val="Normal"/>
    <w:link w:val="HeaderChar"/>
    <w:uiPriority w:val="99"/>
    <w:unhideWhenUsed/>
    <w:rsid w:val="00C620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205B"/>
    <w:rPr>
      <w:rFonts w:ascii="Arial MT" w:eastAsia="Arial MT" w:hAnsi="Arial MT" w:cs="Arial MT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620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205B"/>
    <w:rPr>
      <w:rFonts w:ascii="Arial MT" w:eastAsia="Arial MT" w:hAnsi="Arial MT" w:cs="Arial MT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2.xml"/><Relationship Id="rId21" Type="http://schemas.openxmlformats.org/officeDocument/2006/relationships/image" Target="media/image10.png"/><Relationship Id="rId42" Type="http://schemas.openxmlformats.org/officeDocument/2006/relationships/image" Target="media/image27.png"/><Relationship Id="rId47" Type="http://schemas.openxmlformats.org/officeDocument/2006/relationships/image" Target="media/image25.png"/><Relationship Id="rId63" Type="http://schemas.openxmlformats.org/officeDocument/2006/relationships/image" Target="media/image39.png"/><Relationship Id="rId68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9" Type="http://schemas.openxmlformats.org/officeDocument/2006/relationships/image" Target="media/image18.png"/><Relationship Id="rId11" Type="http://schemas.openxmlformats.org/officeDocument/2006/relationships/image" Target="media/image5.jpeg"/><Relationship Id="rId24" Type="http://schemas.openxmlformats.org/officeDocument/2006/relationships/customXml" Target="ink/ink1.xml"/><Relationship Id="rId32" Type="http://schemas.openxmlformats.org/officeDocument/2006/relationships/customXml" Target="ink/ink4.xml"/><Relationship Id="rId37" Type="http://schemas.openxmlformats.org/officeDocument/2006/relationships/image" Target="media/image19.png"/><Relationship Id="rId40" Type="http://schemas.openxmlformats.org/officeDocument/2006/relationships/image" Target="media/image26.png"/><Relationship Id="rId45" Type="http://schemas.openxmlformats.org/officeDocument/2006/relationships/image" Target="media/image29.png"/><Relationship Id="rId53" Type="http://schemas.openxmlformats.org/officeDocument/2006/relationships/customXml" Target="ink/ink11.xml"/><Relationship Id="rId58" Type="http://schemas.openxmlformats.org/officeDocument/2006/relationships/image" Target="media/image36.png"/><Relationship Id="rId66" Type="http://schemas.openxmlformats.org/officeDocument/2006/relationships/image" Target="media/image40.png"/><Relationship Id="rId5" Type="http://schemas.openxmlformats.org/officeDocument/2006/relationships/footnotes" Target="footnotes.xml"/><Relationship Id="rId61" Type="http://schemas.openxmlformats.org/officeDocument/2006/relationships/image" Target="media/image41.png"/><Relationship Id="rId19" Type="http://schemas.openxmlformats.org/officeDocument/2006/relationships/header" Target="header1.xml"/><Relationship Id="rId14" Type="http://schemas.openxmlformats.org/officeDocument/2006/relationships/image" Target="media/image8.png"/><Relationship Id="rId22" Type="http://schemas.openxmlformats.org/officeDocument/2006/relationships/image" Target="media/image11.png"/><Relationship Id="rId27" Type="http://schemas.openxmlformats.org/officeDocument/2006/relationships/image" Target="media/image17.png"/><Relationship Id="rId30" Type="http://schemas.openxmlformats.org/officeDocument/2006/relationships/image" Target="media/image13.png"/><Relationship Id="rId35" Type="http://schemas.openxmlformats.org/officeDocument/2006/relationships/image" Target="media/image22.png"/><Relationship Id="rId43" Type="http://schemas.openxmlformats.org/officeDocument/2006/relationships/image" Target="media/image23.png"/><Relationship Id="rId48" Type="http://schemas.openxmlformats.org/officeDocument/2006/relationships/image" Target="media/image28.png"/><Relationship Id="rId56" Type="http://schemas.openxmlformats.org/officeDocument/2006/relationships/image" Target="media/image31.png"/><Relationship Id="rId64" Type="http://schemas.openxmlformats.org/officeDocument/2006/relationships/customXml" Target="ink/ink13.xml"/><Relationship Id="rId69" Type="http://schemas.openxmlformats.org/officeDocument/2006/relationships/theme" Target="theme/theme1.xml"/><Relationship Id="rId8" Type="http://schemas.openxmlformats.org/officeDocument/2006/relationships/image" Target="media/image2.jpeg"/><Relationship Id="rId51" Type="http://schemas.openxmlformats.org/officeDocument/2006/relationships/customXml" Target="ink/ink10.xml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5" Type="http://schemas.openxmlformats.org/officeDocument/2006/relationships/image" Target="media/image16.png"/><Relationship Id="rId33" Type="http://schemas.openxmlformats.org/officeDocument/2006/relationships/image" Target="media/image21.png"/><Relationship Id="rId38" Type="http://schemas.openxmlformats.org/officeDocument/2006/relationships/image" Target="media/image20.png"/><Relationship Id="rId46" Type="http://schemas.openxmlformats.org/officeDocument/2006/relationships/image" Target="media/image24.png"/><Relationship Id="rId59" Type="http://schemas.openxmlformats.org/officeDocument/2006/relationships/image" Target="media/image37.png"/><Relationship Id="rId67" Type="http://schemas.openxmlformats.org/officeDocument/2006/relationships/header" Target="header2.xml"/><Relationship Id="rId20" Type="http://schemas.openxmlformats.org/officeDocument/2006/relationships/image" Target="media/image9.png"/><Relationship Id="rId41" Type="http://schemas.openxmlformats.org/officeDocument/2006/relationships/customXml" Target="ink/ink7.xml"/><Relationship Id="rId54" Type="http://schemas.openxmlformats.org/officeDocument/2006/relationships/image" Target="media/image35.png"/><Relationship Id="rId62" Type="http://schemas.openxmlformats.org/officeDocument/2006/relationships/image" Target="media/image3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2.png"/><Relationship Id="rId28" Type="http://schemas.openxmlformats.org/officeDocument/2006/relationships/customXml" Target="ink/ink3.xml"/><Relationship Id="rId36" Type="http://schemas.openxmlformats.org/officeDocument/2006/relationships/image" Target="media/image15.png"/><Relationship Id="rId49" Type="http://schemas.openxmlformats.org/officeDocument/2006/relationships/customXml" Target="ink/ink9.xml"/><Relationship Id="rId57" Type="http://schemas.openxmlformats.org/officeDocument/2006/relationships/image" Target="media/image32.png"/><Relationship Id="rId10" Type="http://schemas.openxmlformats.org/officeDocument/2006/relationships/image" Target="media/image4.jpeg"/><Relationship Id="rId31" Type="http://schemas.openxmlformats.org/officeDocument/2006/relationships/image" Target="media/image14.png"/><Relationship Id="rId44" Type="http://schemas.openxmlformats.org/officeDocument/2006/relationships/customXml" Target="ink/ink8.xml"/><Relationship Id="rId52" Type="http://schemas.openxmlformats.org/officeDocument/2006/relationships/image" Target="media/image34.png"/><Relationship Id="rId60" Type="http://schemas.openxmlformats.org/officeDocument/2006/relationships/customXml" Target="ink/ink12.xml"/><Relationship Id="rId65" Type="http://schemas.openxmlformats.org/officeDocument/2006/relationships/image" Target="media/image4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jpeg"/><Relationship Id="rId18" Type="http://schemas.openxmlformats.org/officeDocument/2006/relationships/image" Target="media/image8.jpeg"/><Relationship Id="rId39" Type="http://schemas.openxmlformats.org/officeDocument/2006/relationships/customXml" Target="ink/ink6.xml"/><Relationship Id="rId34" Type="http://schemas.openxmlformats.org/officeDocument/2006/relationships/customXml" Target="ink/ink5.xml"/><Relationship Id="rId50" Type="http://schemas.openxmlformats.org/officeDocument/2006/relationships/image" Target="media/image33.png"/><Relationship Id="rId55" Type="http://schemas.openxmlformats.org/officeDocument/2006/relationships/image" Target="media/image3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8967 392654,'0'-11,"11"0,0 11,0 0,-11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4324 1036361,'19'-20,"1"20,-1 0,1 0,-1 0,0 0,1 0,-1 0,1 0,-1 0,1 0,-1 0,20 0,-20 0,-19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3459 1036436,'19'0,"1"0,-1 0,1 0,-1 0,0 0,1 0,-1 0,1 0,-1 0,0 0,1 0,-1 0,1 0,-1 0,37-19,-17 19,-19 0,19 0,-1 0,-18 0,-1 0,1 0,-1 0,0 0,-19-20,20 20,-1 0,1 0,-1 0,0 0,1 0,-3 0,3 0,19 0,-20 0,0 0,1-19,-1 19,1 0,-1 0,20 0,-20 0,1 0,-20-20,19 20,0 0,1 0,-1 0,1 0,-3 0,3 0,-1 0,0 0,1 0,-1 0,1 0,-1 0,1 0,-1 0,0 0,1 0,-1 0,1 0,-1 0,0 0,1 0,-1 0,20 0,-21 0,1 0,20-19,0 19,19-20,-19 20,-1 0,1 0,-19 0,18 0,-18 0,-20-19,19 19,-1 0,1-20,20 20,0 0,0 0,0 0,-1-17,1 17,19 0,-38 0,-1 0,-1 0,1-20,1 20,-1 0,0 0,1 0,-1 0,1 0,18 0,-18 0,19 0,-20 0,0 0,1 0,19 0,-20 0,0 0,-38 0,0 20,-1-20,1 17,-20-17,20 0,-20 20,19-20,1 0,0 0,-1 0,1 0,-1 0,1 0,0 0,-1 0,1 0,19 19,-37-19,17 0,1 0,0 0,19 20,-20-20,1 0,-1 19,1-19,0 0,-1 0,1 0,-1 0,1 0,0 0,-1 0,1 0,-20 0,21 0,-1 0,-20 0,20 0,38 0,0 0,20 0,-21 0,1 0,20 0,-19 0,-1 0,0 0,1 0,-1 0,1 0,-1 0,0 0,1 0,-1 0,1 0,-1 0,0 0,1 0,-1 0,-1 0,1 0,1 0,-1 0,0 0,1 0,-1 0,1 0,-1 0,0 0,1 0,19 0,-20 0,0 0,1 0,-1 0,1 0,-1 0,0 0,-1 0,1 0,20 0,-19 0,19 0,-1 0,-18 0,19 0,-20 0,0 0,1 0,-1 0,1 0,-1 0,0 0,-1 0,1 0,1 0,-1 0,1 0,-1 0,0 0,20 0,-19 0,-1 0,0 0,1 0,-1 0,1 0,-1 0,0 0,20 0,-19 0,-3 20,22-1,19-19,-19 0,0 0,-20 0,1 0,-1 0,1 0,-1 0,20 20,-20-20,38 0,-19 19,-18-19,-1 0,1 0,-1 0,0 0,1 0,-1 0,1 0,-1 0,0 0,1 0,19 0,-20 0,0 0,1 0,-3 0,3 0,-1 0,1 0,-1 0,1 0,-1 0,0 0,1 0,-1 0,1 0,-1 0,0 0,20 0,-19 0,-1 0,0 0,1 0,-3 0,3 0,-1 0,1 0,-1 0,0 0,1 0,-1 0,1 0,18 0,-18 0,-1 0,1 0,-1 0,20 0,-20 0,-19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6076 1307185,'19'0,"1"0,-1 0,1 0,-1 0,1 0,-1 0,0 0,1 0,-1 0,20 0,-21 0,1 0,1 0,-1 0,-19 19,0 1,-19-20,-1 0,1 0,1 0,-1 0,-1 0,1 0,-1 0,1 0,0 0,-1 0,1 0,-1 0,20 19,-39-19,39 20,20-20,-1 0,1 0,-1 19,1-19,-1 0,0 0,1 0,-1 0,1 0,-1 0,-1 0,1 0,1 0,-1 0,1 0,-1 0,0-19,1 19,19 0,0 0,-20 0,0 0,1 0,-1 0,-19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6043 1404993,'0'-20,"19"1,1 19,-1 0,1 0,-1 0,0 0,1 0,19 0,-20 0,0 0,1 0,-1 0,1 0,-1 0,-1 0,1 0,1 0,-1 0,0 0,1 0,-1 0,20 0,-20-20,1 20,-1 0,1 0,-1 0,0 0,20 0,-19 0,-1-19,0 19,-1 0,1 0,1 0,-1 0,1 0,-1 0,1 0,-1 0,0-20,1 20,-1 0,1 0,-1 0,0 0,20 0,-19 0,-1 0,18 0,-18 0,20 0,-19 0,-1 0,0 0,20 0,-19 0,-1 0,1 0,-1 0,0 0,1 0,-1 0,1 0,-1-19,37 1,-36 18,-1 0,1 0,-1 0,0 0,1-19,-1 19,1 0,18 0,-18-20,-1 20,20 0,-20 0,1 0,19 0,-2 0,-18 0,1 0,-40 0,-19 0,22 0,-22 0,19 20,1-20,0 0,-1 0,1 0,-1 0,1 0,0 0,-1 0,1 0,-1 0,1 0,0 0,-1 0,1 0,-1 0,20 19,-17-19,-3 0,1 0,0 0,-1 0,20 18,-19-18,-1 0,1 0,-20 0,0 0,20 0,-1 0,1 0,-20 0,20 0,-1 0,1 0,1 0,-20 0,18 0,1 0,-1 0,-18 0,18 0,1 0,-1 0,1 0,0 0,-1 0,1 0,19 19,0 1,0-1,39-19,-20 0,0 0,1 0,-1 0,1 0,-1 0,20 0,-20 0,1 0,-1 0,0 0,-1 0,1 0,1 0,-1 0,20 0,-20 0,1 0,-1 0,20 0,-19 0,-1 0,20 0,-20 0,20 0,-20 0,18 0,-17 0,-1 0,20 0,0 0,0 0,-1 0,-18 0,19 0,-20 0,0 0,1 0,-1 0,18 0,-17 0,-1 0,1 0,-1 0,0 0,1 0,-1 0,1 0,-1 0,20 0,0 0,-1 0,-18 0,-1 0,1 0,-1 0,-1 0,21 0,-20 0,0 0,1 0,19 0,-20 0,0 0,1 0,-1 0,20 0,-20 0,20 0,0 0,17 0,-17 0,0 0,0 0,19 0,-38 0,-1 0,0 0,1 0,-1 0,1 0,-1 0,0 0,18 0,2 0,-19 0,-1 0,20 0,0 0,-1 0,1 0,0 0,0 0,0 0,-22 0,3 0,-1 0,1 0,-1 0,0 20,20-20,-19 0,-1 0,0 0,1 0,-1 0,1 0,18 0,-18 0,-1 0,18 0,-17 0,-1 0,1 0,-1 0,0 0,1 0,-1 0,1 0,-1 19,0-19,1 0,-1 0,1 0,-1 0,0 0,1 0,-1 0,1 0,-1 0,-1 0,1 0,0 0,1 0,-1 0,1 0,-1 0,0 0,1 0,-1 0,1 0,-1 0,1 0,-1 0,20 0,0 0,-20 0,18 0,-18 0,20 0,-19 0,-1 0,0 0,1 0,-1 0,1 0,-1 0,0 0,1 0,-1 0,1 0,-1 0,20 0,-2 20,79-20,-57 19,-1-19,-39 0,-19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10401 392663,'0'-20,"19"20,1 0,-1 0,20 0,-19 0,-1 0,0 0,18 0,-17 0,-1 0,1 0,18 0,-18 0,-1 0,1 0,-1 0,1 0,-1 0,0 0,1 0,-1 0,20 0,-20 0,1 0,-2 0,1 0,0 0,1 0,-1 0,-19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9000 392721,'18'0,"1"0,0 0,1 0,-1 0,1-19,-1 19,0 0,1 0,-1 0,1 0,-1 0,20-19,-20 19,20 0,0 0,17-39,-17 39,19 0,-19-20,-19 20,-1 0,20 0,-20-19,1 19,-1 0,0 0,20 0,-39-20,18 20,21 0,-20 0,0 0,1 0,-1 0,1 0,-1 0,0 0,1 0,-1 0,-19-19,20 19,-1 0,20 0,-20 0,1 0,-79 19,40 1,-20-20,0 0,20 19,0 1,-20-20,0 19,0-19,2 0,18 0,-20 0,20 0,-1 20,1-20,-1 19,1-19,0 0,-1 0,1 0,-1 0,1 0,0 0,-1 0,40 0,-1 0,20 0,0 0,19 0,-39 0,1 0,-1 0,0 0,1 0,-1 0,-1 0,1 0,1 0,18 0,-18 0,-1 0,1 0,-1 0,0 0,1 0,-20-19,19 19,20 0,-20 0,1 0,-1 0,1 0,-1 0,-1 0,1 0,1 0,-1 0,0 0,20 0,-19 0,-1 0,0 0,1 0,-1 0,1 0,-1 0,0 0,1 0,-1 0,1 0,-1 0,18 0,2 0,-20 0,1 0,18 0,-18 0,-1 0,1 0,-1 0,0 0,1 0,-1-20,1 20,-1 0,0 0,1 0,-1 0,-1 0,1 0,20 0,-19 0,-1 0,20 0,-20 0,1 0,18 0,-18 0,-1 0,1 0,-1 0,0 0,1 0,-1 0,1 0,-3 0,3 0,-1 0,0 0,1 0,-1 0,1 0,-1 0,20 0,-20 0,1 0,-1 0,20 0,-20 0,20 0,-20 0,1 0,-2 0,1 0,0 0,1 0,-1 0,1 0,-1 0,0 0,1 0,-1 0,1 0,-1 0,0 0,1 0,-1 0,1 0,-1 0,0 0,1 0,-3 0,22 0,-19 0,-1 0,0 0,1 0,-1 0,1 0,-1 0,0 0,20 0,-19 0,-1 0,0 0,20 0,-19 0,17 0,-18 0,1 0,-1 0,0 0,1 0,-1 0,1 0,-1 0,0 0,1 0,-1 0,1 0,18 0,-18 0,-1 0,1 0,-1 0,-1 0,1 0,0 0,1 0,-1 0,1 0,-1 0,0 0,1 0,-1 0,20 0,-20 0,1 0,-1 0,1 0,-1 0,0 0,1 0,-1 0,-1 0,1 0,1 0,-1 0,1 0,-1 0,0 0,1 0,19 0,-20 0,0 0,1 0,-1 0,1 0,-1 0,0 0,1 0,-1 0,18 0,-17 0,-1 0,0 0,1 0,-1 0,1 0,-1 0,0 0,1 0,-1 0,-19 20,-19 18,-20 1,20-39,-1 0,-19 0,20 0,0 0,-1 0,-36 0,17 0,20 0,-20 0,19 0,1 0,0 0,-20 0,19 0,1 0,-59 0,41 0,18 0,19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5824 543953,'19'0,"1"0,-1 0,1 0,18 0,-18 0,-1 0,1 0,-1 0,20-19,-20 19,1-20,-1 20,18 0,-17 0,-1-19,20 0,0 19,-20 0,0 0,1 0,-1 0,1 0,-1-20,0 20,20 0,-19 0,-1 0,0 0,-1 0,2 0,-1 0,0 0,175-39,-174 39,-1 0,-19-19,20 19,-1 0,0-20,1 20,-3 0,3 0,-1 0,1 0,-1-19,0 19,1 0,-1 0,-38 0,-1 0,-18 0,18 0,-19 0,2 0,-1 0,-1 0,-19 0,38 0,1 0,-20 19,20-19,-1 20,1-20,-1 19,1-19,0 20,-1-20,20 19,-18 1,-1 18,0-38,-1 20,1-20,-1 0,1 0,0 0,-1 0,1 0,-20 0,20 0,57 0,-18 0,-1 0,1 0,-1 0,0 0,1 0,-1 0,1 0,-1 0,0 0,-1 0,2 0,-1 0,0 0,20 0,-19 0,-1 0,20 0,0 0,-20 0,0 0,1 0,-1 0,1 0,-1 0,0 0,1 0,-3 0,3 0,-1 0,1 0,-1 0,0 0,20 0,-19 0,19 0,-20 0,20 0,-20 0,1 0,-1 0,0 0,1 0,-3 0,3 0,19 0,-20 0,0 0,1 0,19 0,-20 0,0 0,1 0,19 0,-20 0,1 0,-1 0,0 0,1 0,-1 0,-1 0,1 0,1 0,-1 0,0 0,20 0,-19 0,-1 0,0 0,1 0,-1 0,20 0,-20 0,1 0,-1 0,1 0,-1 0,-1 0,1 0,1 0,-1 0,0 0,1 0,-1 0,1 0,-20 19,19-19,0 0,1 0,-1 0,1 0,-1 0,0 0,1 0,-1 0,1 0,-1 0,0 0,-1 0,1 0,1 0,-1 0,1 0,-1 0,1 0,-1 0,0 0,1 0,-1 0,1 0,18 0,-18 0,-1 0,1 0,-1 0,0 0,-1 0,1 0,1 0,-1 0,1 0,-1 0,0 0,1 0,19 0,-20 0,1 0,-1 0,20 0,-20 0,20 0,-20 0,1 0,-3 0,3 0,-1 0,1 0,-1 0,20 0,-20 0,1 0,-1 0,0 0,1 0,-1 0,1 0,-1 0,0 0,1 0,-1 0,1 0,-1 0,-1 0,21 0,-20 0,0 0,1 0,-1 0,1 0,-1 0,0 0,20 0,-19 0,-1 0,0 0,1 0,-1 0,1 0,-1 0,-1 0,1 0,1 0,-1 0,0 0,1 0,-1 0,1 0,-1 0,0 0,1 0,-1 0,1 0,-1 0,0 0,1 0,-1 0,1 0,-1 0,0 0,-1 0,40 0,-38 0,-1 0,1 0,-1 0,0 0,20 0,-19 0,-1 0,0 0,1 0,-1 0,1 0,-1 0,0 0,-1-19,1 19,1 0,-1 0,-19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5857 543902,'11'0,"0"0,0 0,0 0,0 0,11-11,-11 0,-22 11,0 0,0 0,11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7762 709471,'0'-37,"19"37,1 0,-1 0,1 0,-1 0,0 0,1 0,-1 0,1 0,-1 0,0 0,1 0,-1 0,1 0,-1 0,-1 0,1 0,-19-19,20 19,-1 0,0 0,1 0,-20-20,19 20,1 0,-1 0,0 0,1 0,-1 0,-19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8091 709437,'19'0,"1"0,-1 0,1 0,-3 0,3 0,-1 0,0 0,20 0,0 0,-19 0,-1 0,0 0,1 0,-1 0,1 0,18 0,-18 0,-1 0,1 0,-1 0,18 0,-18 0,1 0,-1 0,1 0,18 0,-18 0,-1 0,1 0,-1 0,20 0,-20 0,1 0,19 0,-20 0,-1 0,1 0,0 0,1 0,-1 0,1 0,-1 0,0 0,1 0,-1 0,1 0,18 0,-18 0,-1 0,20 0,-20 0,1 0,-1 0,-1 0,1 0,1 0,-1 0,1 0,-1 0,0 0,1 0,-1 0,1 0,-1 0,0 0,20 0,-19 0,-1 0,20 0,17 0,-17 0,-19 0,-1 0,0 0,1 0,-1 0,1 0,-1 0,0 0,1 0,-1 0,1 0,-1 0,20 0,-20 0,1 0,-3 0,3 0,-1 0,0 0,1 0,-1 0,1 0,-1 0,0 0,1 0,19 0,-20 0,1 0,-1 0,0 0,1 0,-1 0,1 0,-1 0,-1 0,1 0,0 0,1 0,-1 0,1 0,-1 0,0 0,1 0,-1 0,1 0,18 0,-18 0,-1 0,1 0,-1 0,1 0,17 0,1 0,1 0,0 0,-20 0,20 0,19 0,-38 0,-1 0,1 0,18 0,-18 0,-1 0,-1 0,21 0,-20 0,1 0,-1 0,0 0,1 0,-1 0,1 0,-1 0,0 0,1 0,-1 0,1 0,-1 0,0 0,1 0,-1 0,-1 0,1 0,1 0,-1 0,0 0,1 0,-1 0,1 0,19 0,-1 0,-18 0,19 0,-20 0,0 0,1 0,-1 0,1 0,-3 0,3 0,-1 0,0 0,1 0,-1 0,1 0,-1-19,0-1,1 20,-1 0,1 0,19-19,-20 19,0-19,20 19,-19 0,-1 0,18 0,-18 0,1 0,-1-20,1 20,-1 0,0 0,1 0,-1 0,-38 39,19-20,-39 1,39-1,-19-19,-1 20,1-1,-1-19,-18 0,20 0,-1 0,-1 0,1 0,-1 0,1 0,19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7762 797854,'0'-19,"19"19,1 0,-1 0,1 0,18 0,-18 0,-1 0,20 0,-20 0,20 0,-19 0,17 0,-18 0,1 0,-1 0,0 0,1 0,-1 0,1 0,-1 0,0-19,1 19,19 0,-1 0,-18 0,-1 0,1 0,17-20,-18 20,1 0,-1 0,0 0,1 0,-1 0,1-19,-1 19,20 0,-20 0,1 0,-1 0,0 0,1 0,-1 0,1 0,-1 0,18 0,2 0,0 0,-20 0,0-20,1 20,-1 0,1 0,19 0,-20 0,0 0,20 0,-19 0,18 0,-20 0,21 0,0 0,-20 0,0 0,20 0,-19 0,18 0,-18 0,-1 0,1 0,38 0,-39 0,18 0,-17 0,19 0,-39-19,19 19,0 0,1 0,-1 0,1 0,-1-19,20 19,0 0,-20 0,0 0,1 0,-1 0,1 0,-1 0,-1 0,1 0,1 0,-1 0,0 0,1 0,-1 0,20 0,0 0,-20 0,1 0,18 0,-18 0,-1 0,1 0,-1 0,-38 0,-1 19,1-19,-1 0,1 0,0 0,-1 0,20 19,-19-19,-1 0,1 0,0 0,-20 0,19 20,1-20,0 0,-1 19,-17-19,18 0,-20 0,19 0,1 0,-20 0,20 0,-1 0,1 0,0 0,-1 0,1 0,-20 0,20 0,-1 0,1 0,-1 0,3 0,-3 0,1 0,-20 0,20 0,-1 0,1 0,-1 0,1 0,0 0,-1 0,1 0,-20 0,-19 0,19 0,21 0,-1 0,-20 0,20 0,-1 0,-18 0,18 0,1 0,38 0,20 0,0 0,0 0,-1 0,-1 0,2 0,0 0,-20 0,1 0,19 0,19 0,-19 0,-20 0,1 0,18 0,-18 0,17 0,-18 0,1 0,-1 0,20 0,-20 0,1 0,-1 0,0 0,1 0,-1 0,1 0,-1 0,0 0,1 0,19-19,-20 19,18 0,-17 0,-20-20,19 20,20 0,-20 0,1 0,-1 0,0 0,1 0,19 0,-20 0,0 0,1 0,-1 0,1 0,-1 0,-1 0,1 0,20 0,-20 0,1 0,-1 0,1 0,-1 0,0 0,1 0,-1 0,20 0,0 0,-20 0,1 0,-1 0,0 0,-1 0,21-19,-20 19,1 0,-1 0,0 0,1-19,-1 19,1 0,-1 0,-19-20,-19 20,-1 0,1 0,-1 0,1 0,0 0,-20 0,19 0,-17 0,18 0,0 0,-1 0,1 0,-1 0,1 0,0 0,-1 0,-19 0,1 0,-1 0,19 0,-19 0,20 20,0-20,1 0,-1 0,-1 0,-19 19,39 0,20-19,-1 0,1 20,-1-20,-19 19,37-19,-18 0,1 0,-1 0,1 0,19 0,-20 0,0 0,1 0,-1 0,1 0,-1 0,20 0,-20 0,1 0,-1 0,-38 0,-1 0,1 0,-1 0,1 0,0 0,-1 0,-19 0,20 0,0 0,-20 0,19 0,1 0,-39 0,40 0,-1 0,-20 0,19 0,1 0,0 0,-1 0,1 0,58 0,19 0,-39 0,1 0,-1 0,-1 0,1 0,0 0,1 0,-1 0,1 0,-1 0,1 0,-1 0,0 0,1 0,-1 0,1 0,-1 0,0 0,1 0,-1-19,20 19,-20 0,-1 0,1 0,1 0,-1 0,1 0,-1 0,20 0,-20 0,1 0,38 0,-19 0,-20 0,1 0,-1 0,0 0,-1 0,1 0,20 0,58 0,-77 0,-1 0,0 0,1 0,19 0,-1 0,-18 0,19 0,-22 0,3 0,-1 0,20 0,-20 0,1 0,-1 0,20 0,0 0,-20 0,1 0,-1 0,0 0,20 0,-19 0,17 0,2 0,-20 0,20 0,-20 0,1 0,-1 0,0 0,1 0,-1 0,1 0,-1 0,20 0,-20 0,1 0,-1 0,-1 0,1 0,0 0,1 0,-1 0,1 0,-1 0,20 0,19 0,20 19,-59-19,1 0,36 0,-17 0,-20 0,-19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9701" units="cm"/>
      <inkml:brushProperty name="height" value="0.09701" units="cm"/>
    </inkml:brush>
  </inkml:definitions>
  <inkml:trace contextRef="#ctx0" brushRef="#br0">5025 1036651,'11'0,"0"0,0 0,0 0,-11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111</Pages>
  <Words>9317</Words>
  <Characters>53112</Characters>
  <Application>Microsoft Office Word</Application>
  <DocSecurity>4</DocSecurity>
  <Lines>442</Lines>
  <Paragraphs>124</Paragraphs>
  <ScaleCrop>false</ScaleCrop>
  <Company/>
  <LinksUpToDate>false</LinksUpToDate>
  <CharactersWithSpaces>62305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Venkatesh</dc:creator>
  <cp:keywords/>
  <dc:description/>
  <cp:lastModifiedBy>BARATH KUMAR</cp:lastModifiedBy>
  <cp:revision>2</cp:revision>
  <dcterms:created xsi:type="dcterms:W3CDTF">2024-06-18T15:35:00Z</dcterms:created>
  <dcterms:modified xsi:type="dcterms:W3CDTF">2024-06-18T15:35:00Z</dcterms:modified>
</cp:coreProperties>
</file>